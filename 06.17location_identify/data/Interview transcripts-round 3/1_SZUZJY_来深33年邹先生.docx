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172E5" w14:textId="77777777" w:rsidR="00B14DD9" w:rsidRDefault="00000000">
      <w:pPr>
        <w:spacing w:line="360" w:lineRule="auto"/>
        <w:rPr>
          <w:rFonts w:ascii="宋体" w:hAnsi="宋体" w:cs="宋体"/>
        </w:rPr>
      </w:pPr>
      <w:r>
        <w:rPr>
          <w:rFonts w:ascii="宋体" w:hAnsi="宋体" w:cs="宋体"/>
        </w:rPr>
        <w:t>00:00:00</w:t>
      </w:r>
      <w:r>
        <w:rPr>
          <w:rFonts w:ascii="宋体" w:hAnsi="宋体" w:cs="宋体"/>
        </w:rPr>
        <w:br/>
        <w:t>尊敬的</w:t>
      </w:r>
      <w:r w:rsidRPr="00BE5331">
        <w:rPr>
          <w:rFonts w:ascii="宋体" w:hAnsi="宋体" w:cs="宋体"/>
          <w:highlight w:val="yellow"/>
        </w:rPr>
        <w:t>深圳</w:t>
      </w:r>
      <w:r>
        <w:rPr>
          <w:rFonts w:ascii="宋体" w:hAnsi="宋体" w:cs="宋体"/>
        </w:rPr>
        <w:t>市民您好，我们是</w:t>
      </w:r>
      <w:r w:rsidRPr="00BE5331">
        <w:rPr>
          <w:rFonts w:ascii="宋体" w:hAnsi="宋体" w:cs="宋体"/>
          <w:highlight w:val="yellow"/>
        </w:rPr>
        <w:t>南方科技大学社会科学中心</w:t>
      </w:r>
      <w:r>
        <w:rPr>
          <w:rFonts w:ascii="宋体" w:hAnsi="宋体" w:cs="宋体"/>
        </w:rPr>
        <w:t>下属历史文化GIS实验室的学生调研员，我们正在进行一项有关</w:t>
      </w:r>
      <w:r w:rsidRPr="00BE5331">
        <w:rPr>
          <w:rFonts w:ascii="宋体" w:hAnsi="宋体" w:cs="宋体"/>
          <w:highlight w:val="yellow"/>
        </w:rPr>
        <w:t>深圳</w:t>
      </w:r>
      <w:r>
        <w:rPr>
          <w:rFonts w:ascii="宋体" w:hAnsi="宋体" w:cs="宋体"/>
        </w:rPr>
        <w:t>地铁的研究，本项目旨在以地铁为切入点，探索基础设施与城市景观和城市记忆之间的关系。再现城市景观与文化的变迁，您的分享对于我们的研究至关重要。在访谈过程中，我们会对谈话进行录音，并且收集相关信息。本项目</w:t>
      </w:r>
      <w:proofErr w:type="gramStart"/>
      <w:r>
        <w:rPr>
          <w:rFonts w:ascii="宋体" w:hAnsi="宋体" w:cs="宋体"/>
        </w:rPr>
        <w:t>组承诺</w:t>
      </w:r>
      <w:proofErr w:type="gramEnd"/>
      <w:r>
        <w:rPr>
          <w:rFonts w:ascii="宋体" w:hAnsi="宋体" w:cs="宋体"/>
        </w:rPr>
        <w:t>所收集的信息仅用于学术研究，不会向任何第三方提供或用作盈利目的。</w:t>
      </w:r>
      <w:r>
        <w:rPr>
          <w:rFonts w:ascii="宋体" w:hAnsi="宋体" w:cs="宋体"/>
        </w:rPr>
        <w:br/>
        <w:t>我们将严格保护您的个人信息与隐私。</w:t>
      </w:r>
    </w:p>
    <w:p w14:paraId="1142E67D" w14:textId="77777777" w:rsidR="004C0B23" w:rsidRDefault="00B14DD9">
      <w:pPr>
        <w:spacing w:line="360" w:lineRule="auto"/>
        <w:rPr>
          <w:rFonts w:ascii="宋体" w:hAnsi="宋体" w:cs="宋体"/>
        </w:rPr>
      </w:pPr>
      <w:r>
        <w:rPr>
          <w:rFonts w:ascii="宋体" w:hAnsi="宋体" w:cs="宋体" w:hint="eastAsia"/>
        </w:rPr>
        <w:t>角色1：</w:t>
      </w:r>
      <w:r>
        <w:rPr>
          <w:rFonts w:ascii="宋体" w:hAnsi="宋体" w:cs="宋体"/>
        </w:rPr>
        <w:t>首先是第一个问题，您在</w:t>
      </w:r>
      <w:r w:rsidRPr="00BE5331">
        <w:rPr>
          <w:rFonts w:ascii="宋体" w:hAnsi="宋体" w:cs="宋体"/>
          <w:highlight w:val="yellow"/>
        </w:rPr>
        <w:t>深圳</w:t>
      </w:r>
      <w:r>
        <w:rPr>
          <w:rFonts w:ascii="宋体" w:hAnsi="宋体" w:cs="宋体"/>
        </w:rPr>
        <w:t>的生活经历可以粗略的分成几个阶段呢？请说明一下您的时间节点，并且说明一下您在每个阶段的主要生活区域是哪里。</w:t>
      </w:r>
      <w:r>
        <w:rPr>
          <w:rFonts w:ascii="宋体" w:hAnsi="宋体" w:cs="宋体"/>
        </w:rPr>
        <w:br/>
        <w:t>角色2:分为4个阶段，我是1990年在</w:t>
      </w:r>
      <w:r w:rsidRPr="00BE5331">
        <w:rPr>
          <w:rFonts w:ascii="宋体" w:hAnsi="宋体" w:cs="宋体"/>
          <w:highlight w:val="yellow"/>
        </w:rPr>
        <w:t>龙华工业区</w:t>
      </w:r>
      <w:r>
        <w:rPr>
          <w:rFonts w:ascii="宋体" w:hAnsi="宋体" w:cs="宋体"/>
        </w:rPr>
        <w:t>一个</w:t>
      </w:r>
      <w:r w:rsidRPr="00BE5331">
        <w:rPr>
          <w:rFonts w:ascii="宋体" w:hAnsi="宋体" w:cs="宋体"/>
          <w:highlight w:val="yellow"/>
        </w:rPr>
        <w:t>玩具厂</w:t>
      </w:r>
      <w:r>
        <w:rPr>
          <w:rFonts w:ascii="宋体" w:hAnsi="宋体" w:cs="宋体"/>
        </w:rPr>
        <w:t>里面上班，到1992年到了</w:t>
      </w:r>
      <w:r w:rsidRPr="00BE5331">
        <w:rPr>
          <w:rFonts w:ascii="宋体" w:hAnsi="宋体" w:cs="宋体"/>
          <w:highlight w:val="yellow"/>
        </w:rPr>
        <w:t>龙华邮电局</w:t>
      </w:r>
      <w:r>
        <w:rPr>
          <w:rFonts w:ascii="宋体" w:hAnsi="宋体" w:cs="宋体"/>
        </w:rPr>
        <w:t>，做</w:t>
      </w:r>
      <w:r w:rsidR="004C0B23">
        <w:rPr>
          <w:rFonts w:ascii="宋体" w:hAnsi="宋体" w:cs="宋体" w:hint="eastAsia"/>
        </w:rPr>
        <w:t>投递员</w:t>
      </w:r>
      <w:r>
        <w:rPr>
          <w:rFonts w:ascii="宋体" w:hAnsi="宋体" w:cs="宋体"/>
        </w:rPr>
        <w:t>，2000年呢就到了</w:t>
      </w:r>
      <w:r w:rsidRPr="00BE5331">
        <w:rPr>
          <w:rFonts w:ascii="宋体" w:hAnsi="宋体" w:cs="宋体"/>
          <w:highlight w:val="yellow"/>
        </w:rPr>
        <w:t>罗湖书城</w:t>
      </w:r>
      <w:r>
        <w:rPr>
          <w:rFonts w:ascii="宋体" w:hAnsi="宋体" w:cs="宋体"/>
        </w:rPr>
        <w:t>经商批发电话卡，到了2021年就是说我们就在</w:t>
      </w:r>
      <w:r w:rsidR="004C0B23" w:rsidRPr="00BE5331">
        <w:rPr>
          <w:rFonts w:ascii="宋体" w:hAnsi="宋体" w:cs="宋体" w:hint="eastAsia"/>
          <w:highlight w:val="yellow"/>
        </w:rPr>
        <w:t>民</w:t>
      </w:r>
      <w:r w:rsidRPr="00BE5331">
        <w:rPr>
          <w:rFonts w:ascii="宋体" w:hAnsi="宋体" w:cs="宋体"/>
          <w:highlight w:val="yellow"/>
        </w:rPr>
        <w:t>治</w:t>
      </w:r>
      <w:proofErr w:type="gramStart"/>
      <w:r w:rsidRPr="00BE5331">
        <w:rPr>
          <w:rFonts w:ascii="宋体" w:hAnsi="宋体" w:cs="宋体"/>
          <w:highlight w:val="yellow"/>
        </w:rPr>
        <w:t>街道办</w:t>
      </w:r>
      <w:r w:rsidR="004C0B23" w:rsidRPr="00BE5331">
        <w:rPr>
          <w:rFonts w:ascii="宋体" w:hAnsi="宋体" w:cs="宋体" w:hint="eastAsia"/>
          <w:highlight w:val="yellow"/>
        </w:rPr>
        <w:t>东二</w:t>
      </w:r>
      <w:proofErr w:type="gramEnd"/>
      <w:r w:rsidRPr="00BE5331">
        <w:rPr>
          <w:rFonts w:ascii="宋体" w:hAnsi="宋体" w:cs="宋体"/>
          <w:highlight w:val="yellow"/>
        </w:rPr>
        <w:t>市场</w:t>
      </w:r>
      <w:r>
        <w:rPr>
          <w:rFonts w:ascii="宋体" w:hAnsi="宋体" w:cs="宋体"/>
        </w:rPr>
        <w:t>做客家土特产</w:t>
      </w:r>
      <w:r w:rsidR="004C0B23">
        <w:rPr>
          <w:rFonts w:ascii="宋体" w:hAnsi="宋体" w:cs="宋体" w:hint="eastAsia"/>
        </w:rPr>
        <w:t>生意</w:t>
      </w:r>
      <w:r>
        <w:rPr>
          <w:rFonts w:ascii="宋体" w:hAnsi="宋体" w:cs="宋体"/>
        </w:rPr>
        <w:t>。</w:t>
      </w:r>
      <w:r>
        <w:rPr>
          <w:rFonts w:ascii="宋体" w:hAnsi="宋体" w:cs="宋体"/>
        </w:rPr>
        <w:br/>
        <w:t>角色1:那</w:t>
      </w:r>
      <w:proofErr w:type="gramStart"/>
      <w:r>
        <w:rPr>
          <w:rFonts w:ascii="宋体" w:hAnsi="宋体" w:cs="宋体"/>
        </w:rPr>
        <w:t>您每个</w:t>
      </w:r>
      <w:proofErr w:type="gramEnd"/>
      <w:r>
        <w:rPr>
          <w:rFonts w:ascii="宋体" w:hAnsi="宋体" w:cs="宋体"/>
        </w:rPr>
        <w:t>阶段主要的生活区域在哪呢？第一个阶段主要是住在哪里呢？</w:t>
      </w:r>
      <w:r>
        <w:rPr>
          <w:rFonts w:ascii="宋体" w:hAnsi="宋体" w:cs="宋体"/>
        </w:rPr>
        <w:br/>
        <w:t>角色2:第一个是在那个</w:t>
      </w:r>
      <w:r w:rsidR="004C0B23" w:rsidRPr="00BE5331">
        <w:rPr>
          <w:rFonts w:ascii="宋体" w:hAnsi="宋体" w:cs="宋体" w:hint="eastAsia"/>
          <w:highlight w:val="yellow"/>
        </w:rPr>
        <w:t>龙华</w:t>
      </w:r>
      <w:r w:rsidRPr="00BE5331">
        <w:rPr>
          <w:rFonts w:ascii="宋体" w:hAnsi="宋体" w:cs="宋体"/>
          <w:highlight w:val="yellow"/>
        </w:rPr>
        <w:t>第四工业区工厂宿舍</w:t>
      </w:r>
      <w:r>
        <w:rPr>
          <w:rFonts w:ascii="宋体" w:hAnsi="宋体" w:cs="宋体"/>
        </w:rPr>
        <w:t>里面住。</w:t>
      </w:r>
      <w:r>
        <w:rPr>
          <w:rFonts w:ascii="宋体" w:hAnsi="宋体" w:cs="宋体"/>
        </w:rPr>
        <w:br/>
        <w:t>角色1:那第二个阶段你主要的生活区域是在哪里？</w:t>
      </w:r>
      <w:r>
        <w:rPr>
          <w:rFonts w:ascii="宋体" w:hAnsi="宋体" w:cs="宋体"/>
        </w:rPr>
        <w:br/>
        <w:t>角色2:第二个阶段呢在</w:t>
      </w:r>
      <w:r w:rsidRPr="00BE5331">
        <w:rPr>
          <w:rFonts w:ascii="宋体" w:hAnsi="宋体" w:cs="宋体"/>
          <w:highlight w:val="yellow"/>
        </w:rPr>
        <w:t>龙华邮电局职工宿舍</w:t>
      </w:r>
      <w:r>
        <w:rPr>
          <w:rFonts w:ascii="宋体" w:hAnsi="宋体" w:cs="宋体"/>
        </w:rPr>
        <w:t>。</w:t>
      </w:r>
      <w:r>
        <w:rPr>
          <w:rFonts w:ascii="宋体" w:hAnsi="宋体" w:cs="宋体"/>
        </w:rPr>
        <w:br/>
        <w:t>角色1:那第三个阶段主要是在？</w:t>
      </w:r>
      <w:r>
        <w:rPr>
          <w:rFonts w:ascii="宋体" w:hAnsi="宋体" w:cs="宋体"/>
        </w:rPr>
        <w:br/>
        <w:t>角色2:第三个阶段在</w:t>
      </w:r>
      <w:r w:rsidR="004C0B23">
        <w:rPr>
          <w:rFonts w:ascii="宋体" w:hAnsi="宋体" w:cs="宋体" w:hint="eastAsia"/>
        </w:rPr>
        <w:t>龙华的</w:t>
      </w:r>
      <w:r w:rsidRPr="00BE5331">
        <w:rPr>
          <w:rFonts w:ascii="宋体" w:hAnsi="宋体" w:cs="宋体"/>
          <w:highlight w:val="yellow"/>
        </w:rPr>
        <w:t>牛</w:t>
      </w:r>
      <w:r w:rsidR="004C0B23" w:rsidRPr="00BE5331">
        <w:rPr>
          <w:rFonts w:ascii="宋体" w:hAnsi="宋体" w:cs="宋体" w:hint="eastAsia"/>
          <w:highlight w:val="yellow"/>
        </w:rPr>
        <w:t>地铺</w:t>
      </w:r>
      <w:r>
        <w:rPr>
          <w:rFonts w:ascii="宋体" w:hAnsi="宋体" w:cs="宋体"/>
        </w:rPr>
        <w:t>租房子住。</w:t>
      </w:r>
      <w:r>
        <w:rPr>
          <w:rFonts w:ascii="宋体" w:hAnsi="宋体" w:cs="宋体"/>
        </w:rPr>
        <w:br/>
        <w:t>角色1:第四个阶段呢？</w:t>
      </w:r>
      <w:r>
        <w:rPr>
          <w:rFonts w:ascii="宋体" w:hAnsi="宋体" w:cs="宋体"/>
        </w:rPr>
        <w:br/>
        <w:t>角色2:第四个阶段就是自己买了个房子，在</w:t>
      </w:r>
      <w:r w:rsidRPr="00BE5331">
        <w:rPr>
          <w:rFonts w:ascii="宋体" w:hAnsi="宋体" w:cs="宋体"/>
          <w:highlight w:val="yellow"/>
        </w:rPr>
        <w:t>龙华汽车站</w:t>
      </w:r>
      <w:r>
        <w:rPr>
          <w:rFonts w:ascii="宋体" w:hAnsi="宋体" w:cs="宋体"/>
        </w:rPr>
        <w:t>那里住。</w:t>
      </w:r>
      <w:r>
        <w:rPr>
          <w:rFonts w:ascii="宋体" w:hAnsi="宋体" w:cs="宋体"/>
        </w:rPr>
        <w:br/>
        <w:t>角色1:噢，所以这4个阶段您的主要生活区域都是在</w:t>
      </w:r>
      <w:proofErr w:type="gramStart"/>
      <w:r w:rsidRPr="00BE5331">
        <w:rPr>
          <w:rFonts w:ascii="宋体" w:hAnsi="宋体" w:cs="宋体"/>
          <w:highlight w:val="yellow"/>
        </w:rPr>
        <w:t>龙华区</w:t>
      </w:r>
      <w:proofErr w:type="gramEnd"/>
      <w:r>
        <w:rPr>
          <w:rFonts w:ascii="宋体" w:hAnsi="宋体" w:cs="宋体"/>
        </w:rPr>
        <w:t>是吗？</w:t>
      </w:r>
      <w:r>
        <w:rPr>
          <w:rFonts w:ascii="宋体" w:hAnsi="宋体" w:cs="宋体"/>
        </w:rPr>
        <w:br/>
        <w:t>角色2:对的，我是在</w:t>
      </w:r>
      <w:proofErr w:type="gramStart"/>
      <w:r w:rsidRPr="00BE5331">
        <w:rPr>
          <w:rFonts w:ascii="宋体" w:hAnsi="宋体" w:cs="宋体"/>
          <w:highlight w:val="yellow"/>
        </w:rPr>
        <w:t>龙华区</w:t>
      </w:r>
      <w:proofErr w:type="gramEnd"/>
      <w:r>
        <w:rPr>
          <w:rFonts w:ascii="宋体" w:hAnsi="宋体" w:cs="宋体"/>
        </w:rPr>
        <w:t>住。</w:t>
      </w:r>
    </w:p>
    <w:p w14:paraId="0EDAF56F" w14:textId="77777777" w:rsidR="004C0B23" w:rsidRPr="004C0B23" w:rsidRDefault="004C0B23">
      <w:pPr>
        <w:spacing w:line="360" w:lineRule="auto"/>
        <w:rPr>
          <w:rFonts w:ascii="宋体" w:hAnsi="宋体" w:cs="宋体"/>
          <w:color w:val="FF0000"/>
        </w:rPr>
      </w:pPr>
      <w:r w:rsidRPr="004C0B23">
        <w:rPr>
          <w:rFonts w:ascii="宋体" w:hAnsi="宋体" w:cs="宋体" w:hint="eastAsia"/>
          <w:color w:val="FF0000"/>
        </w:rPr>
        <w:t>这期间您搬家的时候考虑地铁的因素吗？</w:t>
      </w:r>
    </w:p>
    <w:p w14:paraId="59330434" w14:textId="2CA4EB18" w:rsidR="004C0B23" w:rsidRDefault="004C0B23">
      <w:pPr>
        <w:spacing w:line="360" w:lineRule="auto"/>
        <w:rPr>
          <w:rFonts w:ascii="宋体" w:hAnsi="宋体" w:cs="宋体"/>
        </w:rPr>
      </w:pPr>
      <w:r w:rsidRPr="004C0B23">
        <w:rPr>
          <w:rFonts w:ascii="宋体" w:hAnsi="宋体" w:cs="宋体" w:hint="eastAsia"/>
          <w:color w:val="FF0000"/>
        </w:rPr>
        <w:t>不是首选考虑吧，那个时候我是住在</w:t>
      </w:r>
      <w:proofErr w:type="gramStart"/>
      <w:r w:rsidRPr="00BE5331">
        <w:rPr>
          <w:rFonts w:ascii="宋体" w:hAnsi="宋体" w:cs="宋体" w:hint="eastAsia"/>
          <w:color w:val="FF0000"/>
          <w:highlight w:val="yellow"/>
        </w:rPr>
        <w:t>龙华区</w:t>
      </w:r>
      <w:proofErr w:type="gramEnd"/>
      <w:r w:rsidRPr="00BE5331">
        <w:rPr>
          <w:rFonts w:ascii="宋体" w:hAnsi="宋体" w:cs="宋体" w:hint="eastAsia"/>
          <w:color w:val="FF0000"/>
          <w:highlight w:val="yellow"/>
        </w:rPr>
        <w:t>龙华街道</w:t>
      </w:r>
      <w:r w:rsidRPr="004C0B23">
        <w:rPr>
          <w:rFonts w:ascii="宋体" w:hAnsi="宋体" w:cs="宋体" w:hint="eastAsia"/>
          <w:color w:val="FF0000"/>
        </w:rPr>
        <w:t>，</w:t>
      </w:r>
      <w:r w:rsidRPr="00BE5331">
        <w:rPr>
          <w:rFonts w:ascii="宋体" w:hAnsi="宋体" w:cs="宋体" w:hint="eastAsia"/>
          <w:color w:val="FF0000"/>
          <w:highlight w:val="yellow"/>
        </w:rPr>
        <w:t>龙华地铁站</w:t>
      </w:r>
      <w:r w:rsidRPr="004C0B23">
        <w:rPr>
          <w:rFonts w:ascii="宋体" w:hAnsi="宋体" w:cs="宋体" w:hint="eastAsia"/>
          <w:color w:val="FF0000"/>
        </w:rPr>
        <w:t>开的算比较晚了，所以地铁的影响因素只能说不大，也不是没有因为我会看一下它的未来规划方向，搬家的时候就会稍微考虑一下吧，主要还是离小孩的学校要近，这样才方便接送。</w:t>
      </w:r>
      <w:r w:rsidR="0021562C">
        <w:rPr>
          <w:rFonts w:ascii="宋体" w:hAnsi="宋体" w:cs="宋体" w:hint="eastAsia"/>
          <w:color w:val="FF0000"/>
        </w:rPr>
        <w:t>后面买房的时候肯定是考虑地铁的因素的了，有了地铁去哪都快。</w:t>
      </w:r>
      <w:r>
        <w:rPr>
          <w:rFonts w:ascii="宋体" w:hAnsi="宋体" w:cs="宋体"/>
        </w:rPr>
        <w:br/>
      </w:r>
      <w:r>
        <w:rPr>
          <w:rFonts w:ascii="宋体" w:hAnsi="宋体" w:cs="宋体"/>
        </w:rPr>
        <w:lastRenderedPageBreak/>
        <w:t>角色1:噢，好的。请您绘制一张或者多张的地图，示意一下您在深圳的成长或发展时空轨迹。</w:t>
      </w:r>
      <w:r>
        <w:rPr>
          <w:rFonts w:ascii="宋体" w:hAnsi="宋体" w:cs="宋体"/>
        </w:rPr>
        <w:br/>
        <w:t>角色2:噢，</w:t>
      </w:r>
      <w:r>
        <w:rPr>
          <w:rFonts w:ascii="宋体" w:hAnsi="宋体" w:cs="宋体" w:hint="eastAsia"/>
        </w:rPr>
        <w:t>好的我给你绘制</w:t>
      </w:r>
      <w:r>
        <w:rPr>
          <w:rFonts w:ascii="宋体" w:hAnsi="宋体" w:cs="宋体"/>
        </w:rPr>
        <w:t>一个图了。</w:t>
      </w:r>
      <w:r>
        <w:rPr>
          <w:rFonts w:ascii="宋体" w:hAnsi="宋体" w:cs="宋体"/>
        </w:rPr>
        <w:br/>
        <w:t>角色1:第二个问题，在地铁出现之前，您的日常出行的典型路线还有目的是什么呢？您日常出行也就是说在工作日，比如说上班这种规律性的出行，然后出行目的的话主要是什么？出行方式又是什么？您可不可以一边画一边跟我说？</w:t>
      </w:r>
      <w:r>
        <w:rPr>
          <w:rFonts w:ascii="宋体" w:hAnsi="宋体" w:cs="宋体"/>
        </w:rPr>
        <w:br/>
        <w:t>角色2:这个1992年的时候在</w:t>
      </w:r>
      <w:r w:rsidRPr="00BE5331">
        <w:rPr>
          <w:rFonts w:ascii="宋体" w:hAnsi="宋体" w:cs="宋体"/>
          <w:highlight w:val="yellow"/>
        </w:rPr>
        <w:t>邮局</w:t>
      </w:r>
      <w:r>
        <w:rPr>
          <w:rFonts w:ascii="宋体" w:hAnsi="宋体" w:cs="宋体"/>
        </w:rPr>
        <w:t>上班的时候，就是送报纸，主要区域就在</w:t>
      </w:r>
      <w:r w:rsidRPr="00BE5331">
        <w:rPr>
          <w:rFonts w:ascii="宋体" w:hAnsi="宋体" w:cs="宋体"/>
          <w:highlight w:val="yellow"/>
        </w:rPr>
        <w:t>龙华、大浪</w:t>
      </w:r>
      <w:r>
        <w:rPr>
          <w:rFonts w:ascii="宋体" w:hAnsi="宋体" w:cs="宋体"/>
        </w:rPr>
        <w:t>。龙华</w:t>
      </w:r>
      <w:r>
        <w:rPr>
          <w:rFonts w:ascii="宋体" w:hAnsi="宋体" w:cs="宋体" w:hint="eastAsia"/>
        </w:rPr>
        <w:t>的</w:t>
      </w:r>
      <w:r w:rsidRPr="00BE5331">
        <w:rPr>
          <w:rFonts w:ascii="宋体" w:hAnsi="宋体" w:cs="宋体"/>
          <w:highlight w:val="yellow"/>
        </w:rPr>
        <w:t>中心区</w:t>
      </w:r>
      <w:r>
        <w:rPr>
          <w:rFonts w:ascii="宋体" w:hAnsi="宋体" w:cs="宋体"/>
        </w:rPr>
        <w:t>，还有</w:t>
      </w:r>
      <w:r w:rsidRPr="00BE5331">
        <w:rPr>
          <w:rFonts w:ascii="宋体" w:hAnsi="宋体" w:cs="宋体"/>
          <w:highlight w:val="yellow"/>
        </w:rPr>
        <w:t>金桥花园</w:t>
      </w:r>
      <w:r>
        <w:rPr>
          <w:rFonts w:ascii="宋体" w:hAnsi="宋体" w:cs="宋体"/>
        </w:rPr>
        <w:t>，就主要以骑单车为主。第二个阶段就是说我住在</w:t>
      </w:r>
      <w:r w:rsidRPr="00BE5331">
        <w:rPr>
          <w:rFonts w:ascii="宋体" w:hAnsi="宋体" w:cs="宋体"/>
          <w:highlight w:val="yellow"/>
        </w:rPr>
        <w:t>牛</w:t>
      </w:r>
      <w:r w:rsidRPr="00BE5331">
        <w:rPr>
          <w:rFonts w:ascii="宋体" w:hAnsi="宋体" w:cs="宋体" w:hint="eastAsia"/>
          <w:highlight w:val="yellow"/>
        </w:rPr>
        <w:t>地铺</w:t>
      </w:r>
      <w:r>
        <w:rPr>
          <w:rFonts w:ascii="宋体" w:hAnsi="宋体" w:cs="宋体"/>
        </w:rPr>
        <w:t>租房子住的时候，去</w:t>
      </w:r>
      <w:r w:rsidRPr="00BE5331">
        <w:rPr>
          <w:rFonts w:ascii="宋体" w:hAnsi="宋体" w:cs="宋体"/>
          <w:highlight w:val="yellow"/>
        </w:rPr>
        <w:t>罗湖书城</w:t>
      </w:r>
      <w:r>
        <w:rPr>
          <w:rFonts w:ascii="宋体" w:hAnsi="宋体" w:cs="宋体"/>
        </w:rPr>
        <w:t>批</w:t>
      </w:r>
      <w:r>
        <w:rPr>
          <w:rFonts w:ascii="宋体" w:hAnsi="宋体" w:cs="宋体" w:hint="eastAsia"/>
        </w:rPr>
        <w:t>发</w:t>
      </w:r>
      <w:r>
        <w:rPr>
          <w:rFonts w:ascii="宋体" w:hAnsi="宋体" w:cs="宋体"/>
        </w:rPr>
        <w:t>电话卡的时候，主要是做508中巴，每天经过</w:t>
      </w:r>
      <w:r w:rsidRPr="00BE5331">
        <w:rPr>
          <w:rFonts w:ascii="宋体" w:hAnsi="宋体" w:cs="宋体" w:hint="eastAsia"/>
          <w:highlight w:val="yellow"/>
        </w:rPr>
        <w:t>梅林关</w:t>
      </w:r>
      <w:r>
        <w:rPr>
          <w:rFonts w:ascii="宋体" w:hAnsi="宋体" w:cs="宋体"/>
        </w:rPr>
        <w:t>（00:03:44）的时候就大塞车</w:t>
      </w:r>
      <w:r>
        <w:rPr>
          <w:rFonts w:ascii="宋体" w:hAnsi="宋体" w:cs="宋体" w:hint="eastAsia"/>
        </w:rPr>
        <w:t>，最后</w:t>
      </w:r>
      <w:r>
        <w:rPr>
          <w:rFonts w:ascii="宋体" w:hAnsi="宋体" w:cs="宋体"/>
        </w:rPr>
        <w:t>就到了</w:t>
      </w:r>
      <w:r w:rsidRPr="00BE5331">
        <w:rPr>
          <w:rFonts w:ascii="宋体" w:hAnsi="宋体" w:cs="宋体"/>
          <w:highlight w:val="yellow"/>
        </w:rPr>
        <w:t>罗湖书城</w:t>
      </w:r>
      <w:r>
        <w:rPr>
          <w:rFonts w:ascii="宋体" w:hAnsi="宋体" w:cs="宋体"/>
        </w:rPr>
        <w:t>。</w:t>
      </w:r>
      <w:r>
        <w:rPr>
          <w:rFonts w:ascii="宋体" w:hAnsi="宋体" w:cs="宋体"/>
        </w:rPr>
        <w:br/>
        <w:t>角色1:噢，好的。那在地铁出现之前，您的非日常出行的典型路线与目的又是什么呢？</w:t>
      </w:r>
      <w:r>
        <w:rPr>
          <w:rFonts w:ascii="宋体" w:hAnsi="宋体" w:cs="宋体"/>
        </w:rPr>
        <w:br/>
        <w:t>角色2:非日常出行呢</w:t>
      </w:r>
      <w:r>
        <w:rPr>
          <w:rFonts w:ascii="宋体" w:hAnsi="宋体" w:cs="宋体" w:hint="eastAsia"/>
        </w:rPr>
        <w:t>，</w:t>
      </w:r>
      <w:r>
        <w:rPr>
          <w:rFonts w:ascii="宋体" w:hAnsi="宋体" w:cs="宋体"/>
        </w:rPr>
        <w:t>主要是说回老家多一点，因为工作原因或者经商原因就很少出去外面了，主要就是说两点一线。在</w:t>
      </w:r>
      <w:r w:rsidRPr="00BE5331">
        <w:rPr>
          <w:rFonts w:ascii="宋体" w:hAnsi="宋体" w:cs="宋体"/>
          <w:highlight w:val="yellow"/>
        </w:rPr>
        <w:t>龙华汽车站</w:t>
      </w:r>
      <w:r>
        <w:rPr>
          <w:rFonts w:ascii="宋体" w:hAnsi="宋体" w:cs="宋体"/>
        </w:rPr>
        <w:t>坐车，长途大巴</w:t>
      </w:r>
      <w:r w:rsidR="00566A8F">
        <w:rPr>
          <w:rFonts w:ascii="宋体" w:hAnsi="宋体" w:cs="宋体" w:hint="eastAsia"/>
        </w:rPr>
        <w:t>到</w:t>
      </w:r>
      <w:r w:rsidR="00566A8F" w:rsidRPr="00BE5331">
        <w:rPr>
          <w:rFonts w:ascii="宋体" w:hAnsi="宋体" w:cs="宋体" w:hint="eastAsia"/>
          <w:highlight w:val="yellow"/>
        </w:rPr>
        <w:t>兴宁</w:t>
      </w:r>
      <w:r w:rsidRPr="00BE5331">
        <w:rPr>
          <w:rFonts w:ascii="宋体" w:hAnsi="宋体" w:cs="宋体"/>
          <w:highlight w:val="yellow"/>
        </w:rPr>
        <w:t>汽车站</w:t>
      </w:r>
      <w:r>
        <w:rPr>
          <w:rFonts w:ascii="宋体" w:hAnsi="宋体" w:cs="宋体"/>
        </w:rPr>
        <w:t>（00:04:21）这个时间跨度就是1990年到2019年吧，2019年以后呢就自己有私家车回老家了，就基本上没有做那个长途大巴了。</w:t>
      </w:r>
      <w:r>
        <w:rPr>
          <w:rFonts w:ascii="宋体" w:hAnsi="宋体" w:cs="宋体"/>
        </w:rPr>
        <w:br/>
        <w:t>角色1:嗯，好的。可不可以提供给我相关的照片或者视频呢？</w:t>
      </w:r>
      <w:r>
        <w:rPr>
          <w:rFonts w:ascii="宋体" w:hAnsi="宋体" w:cs="宋体"/>
        </w:rPr>
        <w:br/>
        <w:t>角色2:那就让我找一找，因为当时的时候生活上还没成家之前，那个相机是比较稀缺的，手机也没出现。所以要去找一找，看一下有没有这方面的相片。</w:t>
      </w:r>
      <w:r>
        <w:rPr>
          <w:rFonts w:ascii="宋体" w:hAnsi="宋体" w:cs="宋体"/>
        </w:rPr>
        <w:br/>
        <w:t>角色1:噢，好的，下一个问题，</w:t>
      </w:r>
      <w:r w:rsidRPr="00BE5331">
        <w:rPr>
          <w:rFonts w:ascii="宋体" w:hAnsi="宋体" w:cs="宋体"/>
          <w:highlight w:val="yellow"/>
        </w:rPr>
        <w:t>深圳</w:t>
      </w:r>
      <w:r>
        <w:rPr>
          <w:rFonts w:ascii="宋体" w:hAnsi="宋体" w:cs="宋体"/>
        </w:rPr>
        <w:t>的空间格局演化，您认为改革开放后</w:t>
      </w:r>
      <w:r w:rsidRPr="00BE5331">
        <w:rPr>
          <w:rFonts w:ascii="宋体" w:hAnsi="宋体" w:cs="宋体"/>
          <w:highlight w:val="yellow"/>
        </w:rPr>
        <w:t>深圳</w:t>
      </w:r>
      <w:r>
        <w:rPr>
          <w:rFonts w:ascii="宋体" w:hAnsi="宋体" w:cs="宋体"/>
        </w:rPr>
        <w:t>的发展可以划分为几个阶段呢？</w:t>
      </w:r>
      <w:r>
        <w:rPr>
          <w:rFonts w:ascii="宋体" w:hAnsi="宋体" w:cs="宋体"/>
        </w:rPr>
        <w:br/>
        <w:t>00:05:09</w:t>
      </w:r>
      <w:r>
        <w:rPr>
          <w:rFonts w:ascii="宋体" w:hAnsi="宋体" w:cs="宋体"/>
        </w:rPr>
        <w:br/>
        <w:t>角色2:我认为可以把分为三个阶段。</w:t>
      </w:r>
      <w:r>
        <w:rPr>
          <w:rFonts w:ascii="宋体" w:hAnsi="宋体" w:cs="宋体"/>
        </w:rPr>
        <w:br/>
        <w:t>角色1:那是哪三个阶段</w:t>
      </w:r>
      <w:r>
        <w:rPr>
          <w:rFonts w:ascii="宋体" w:hAnsi="宋体" w:cs="宋体" w:hint="eastAsia"/>
        </w:rPr>
        <w:t>？</w:t>
      </w:r>
      <w:r>
        <w:rPr>
          <w:rFonts w:ascii="宋体" w:hAnsi="宋体" w:cs="宋体"/>
        </w:rPr>
        <w:t>可以说明一下大概是从哪一年到哪一年吗？</w:t>
      </w:r>
      <w:r>
        <w:rPr>
          <w:rFonts w:ascii="宋体" w:hAnsi="宋体" w:cs="宋体"/>
        </w:rPr>
        <w:br/>
        <w:t>角色2:我认为是1980年到1999年就是改革开放的时候，深圳是属于来料加工，世界的加工工厂。</w:t>
      </w:r>
      <w:r w:rsidRPr="004C0B23">
        <w:rPr>
          <w:rFonts w:ascii="宋体" w:hAnsi="宋体" w:cs="宋体" w:hint="eastAsia"/>
          <w:color w:val="FF0000"/>
        </w:rPr>
        <w:t>在那个阶段我也是在</w:t>
      </w:r>
      <w:r w:rsidRPr="008D44C7">
        <w:rPr>
          <w:rFonts w:ascii="宋体" w:hAnsi="宋体" w:cs="宋体" w:hint="eastAsia"/>
          <w:color w:val="FF0000"/>
          <w:highlight w:val="yellow"/>
        </w:rPr>
        <w:t>玩具加工厂</w:t>
      </w:r>
      <w:r w:rsidRPr="004C0B23">
        <w:rPr>
          <w:rFonts w:ascii="宋体" w:hAnsi="宋体" w:cs="宋体" w:hint="eastAsia"/>
          <w:color w:val="FF0000"/>
        </w:rPr>
        <w:t>上班的，当时深圳市属于三来一补的政策实施地，这些加工厂在深圳是很多的，深圳政策好有优惠，工人多，这些工厂都来了深圳，但是后面这些厂就都走掉了。</w:t>
      </w:r>
    </w:p>
    <w:p w14:paraId="46DAF8C9" w14:textId="77777777" w:rsidR="004C0B23" w:rsidRDefault="00000000">
      <w:pPr>
        <w:spacing w:line="360" w:lineRule="auto"/>
        <w:rPr>
          <w:rFonts w:ascii="宋体" w:hAnsi="宋体" w:cs="宋体"/>
        </w:rPr>
      </w:pPr>
      <w:r>
        <w:rPr>
          <w:rFonts w:ascii="宋体" w:hAnsi="宋体" w:cs="宋体"/>
        </w:rPr>
        <w:lastRenderedPageBreak/>
        <w:t>第二个阶段，就是2000年到2018年，就是人才引进为主，创新型的国际大都市。</w:t>
      </w:r>
    </w:p>
    <w:p w14:paraId="0DEDBD8A" w14:textId="7B9617E5" w:rsidR="004C0B23" w:rsidRDefault="004C0B23">
      <w:pPr>
        <w:spacing w:line="360" w:lineRule="auto"/>
        <w:rPr>
          <w:rFonts w:ascii="宋体" w:hAnsi="宋体" w:cs="宋体"/>
        </w:rPr>
      </w:pPr>
      <w:r w:rsidRPr="004C0B23">
        <w:rPr>
          <w:rFonts w:ascii="宋体" w:hAnsi="宋体" w:cs="宋体" w:hint="eastAsia"/>
          <w:color w:val="FF0000"/>
        </w:rPr>
        <w:t>这个时期深圳的这些工厂生产基础零件的就逐渐外迁了，深圳物价太贵他们在这里的成本太高了就都走了，然后人口素质就越来越高，深圳也越来越注重教育，现在深圳的升学率也是不是很高的，竞争很大。</w:t>
      </w:r>
      <w:r w:rsidRPr="004C0B23">
        <w:rPr>
          <w:rFonts w:ascii="宋体" w:hAnsi="宋体" w:cs="宋体"/>
          <w:color w:val="FF0000"/>
        </w:rPr>
        <w:br/>
      </w:r>
      <w:r>
        <w:rPr>
          <w:rFonts w:ascii="宋体" w:hAnsi="宋体" w:cs="宋体"/>
        </w:rPr>
        <w:t>第三个阶段是2018年至2023年，我们的国家把深圳发展为高新科技、创新型的城市，吸引了世界500强的企业，分别在深圳</w:t>
      </w:r>
      <w:r>
        <w:rPr>
          <w:rFonts w:ascii="宋体" w:hAnsi="宋体" w:cs="宋体" w:hint="eastAsia"/>
        </w:rPr>
        <w:t>设立</w:t>
      </w:r>
      <w:r>
        <w:rPr>
          <w:rFonts w:ascii="宋体" w:hAnsi="宋体" w:cs="宋体"/>
        </w:rPr>
        <w:t>中国总部。</w:t>
      </w:r>
      <w:r w:rsidRPr="004C0B23">
        <w:rPr>
          <w:rFonts w:ascii="宋体" w:hAnsi="宋体" w:cs="宋体" w:hint="eastAsia"/>
          <w:color w:val="FF0000"/>
        </w:rPr>
        <w:t>很多高科技企业都是在深圳设立总部的呀，现在就是说学历低的人在深圳已经不再好赚钱了，以前我们这些没什么文化的来深圳只要是抓住了机会就可以发财，现在都是知识的力量才可以赚钱发展。</w:t>
      </w:r>
      <w:r w:rsidRPr="004C0B23">
        <w:rPr>
          <w:rFonts w:ascii="宋体" w:hAnsi="宋体" w:cs="宋体"/>
          <w:color w:val="FF0000"/>
        </w:rPr>
        <w:br/>
      </w:r>
      <w:r>
        <w:rPr>
          <w:rFonts w:ascii="宋体" w:hAnsi="宋体" w:cs="宋体"/>
        </w:rPr>
        <w:t>角色1:那在不同的阶段，您认为深圳的空间格局大概是怎么样的？就比如说有几个中心，中心是哪些，外围又是哪些，最边远的地区又是在哪里呢？</w:t>
      </w:r>
      <w:proofErr w:type="gramStart"/>
      <w:r>
        <w:rPr>
          <w:rFonts w:ascii="宋体" w:hAnsi="宋体" w:cs="宋体"/>
        </w:rPr>
        <w:t>并且您</w:t>
      </w:r>
      <w:proofErr w:type="gramEnd"/>
      <w:r>
        <w:rPr>
          <w:rFonts w:ascii="宋体" w:hAnsi="宋体" w:cs="宋体"/>
        </w:rPr>
        <w:t>也可以向我说明一下，您认为的这些区哪些是工业区，哪些是办公区，哪些是居住区购物区？首先第一阶段您认为是什么？</w:t>
      </w:r>
      <w:r>
        <w:rPr>
          <w:rFonts w:ascii="宋体" w:hAnsi="宋体" w:cs="宋体"/>
        </w:rPr>
        <w:br/>
        <w:t>角色2:第一阶段我认为是1980年到1999年的时候，深圳的中心区在</w:t>
      </w:r>
      <w:r w:rsidRPr="008D44C7">
        <w:rPr>
          <w:rFonts w:ascii="宋体" w:hAnsi="宋体" w:cs="宋体"/>
          <w:highlight w:val="yellow"/>
        </w:rPr>
        <w:t>罗湖、福田，南山</w:t>
      </w:r>
      <w:r>
        <w:rPr>
          <w:rFonts w:ascii="宋体" w:hAnsi="宋体" w:cs="宋体" w:hint="eastAsia"/>
        </w:rPr>
        <w:t>，这几个</w:t>
      </w:r>
      <w:r w:rsidRPr="008D44C7">
        <w:rPr>
          <w:rFonts w:ascii="宋体" w:hAnsi="宋体" w:cs="宋体"/>
          <w:highlight w:val="yellow"/>
        </w:rPr>
        <w:t>中心区</w:t>
      </w:r>
      <w:r>
        <w:rPr>
          <w:rFonts w:ascii="宋体" w:hAnsi="宋体" w:cs="宋体"/>
        </w:rPr>
        <w:t>就是说休闲，商业，服务业还有金融业比较发达的地方。另外</w:t>
      </w:r>
      <w:proofErr w:type="gramStart"/>
      <w:r>
        <w:rPr>
          <w:rFonts w:ascii="宋体" w:hAnsi="宋体" w:cs="宋体"/>
        </w:rPr>
        <w:t>外围我</w:t>
      </w:r>
      <w:proofErr w:type="gramEnd"/>
      <w:r>
        <w:rPr>
          <w:rFonts w:ascii="宋体" w:hAnsi="宋体" w:cs="宋体"/>
        </w:rPr>
        <w:t>就感觉说</w:t>
      </w:r>
      <w:r w:rsidRPr="008D44C7">
        <w:rPr>
          <w:rFonts w:ascii="宋体" w:hAnsi="宋体" w:cs="宋体"/>
          <w:highlight w:val="yellow"/>
        </w:rPr>
        <w:t>宝安、龙岗、龙华</w:t>
      </w:r>
      <w:r>
        <w:rPr>
          <w:rFonts w:ascii="宋体" w:hAnsi="宋体" w:cs="宋体"/>
        </w:rPr>
        <w:t>，</w:t>
      </w:r>
      <w:r>
        <w:rPr>
          <w:rFonts w:ascii="宋体" w:hAnsi="宋体" w:cs="宋体" w:hint="eastAsia"/>
        </w:rPr>
        <w:t>这些呢</w:t>
      </w:r>
      <w:r>
        <w:rPr>
          <w:rFonts w:ascii="宋体" w:hAnsi="宋体" w:cs="宋体"/>
        </w:rPr>
        <w:t>就是工业区来料加工的工业区，世界工厂。还有居住区是</w:t>
      </w:r>
      <w:r>
        <w:rPr>
          <w:rFonts w:ascii="宋体" w:hAnsi="宋体" w:cs="宋体" w:hint="eastAsia"/>
        </w:rPr>
        <w:t>也是这些外围地区</w:t>
      </w:r>
      <w:r>
        <w:rPr>
          <w:rFonts w:ascii="宋体" w:hAnsi="宋体" w:cs="宋体"/>
        </w:rPr>
        <w:t>打工仔比较多一点。</w:t>
      </w:r>
      <w:r>
        <w:rPr>
          <w:rFonts w:ascii="宋体" w:hAnsi="宋体" w:cs="宋体"/>
        </w:rPr>
        <w:br/>
        <w:t>角色1:那第二个阶段呢？</w:t>
      </w:r>
      <w:r>
        <w:rPr>
          <w:rFonts w:ascii="宋体" w:hAnsi="宋体" w:cs="宋体"/>
        </w:rPr>
        <w:br/>
        <w:t>角色2:第二个阶段，我们国家有新的战略了，</w:t>
      </w:r>
      <w:r>
        <w:rPr>
          <w:rFonts w:ascii="宋体" w:hAnsi="宋体" w:cs="宋体" w:hint="eastAsia"/>
        </w:rPr>
        <w:t>中心区就是</w:t>
      </w:r>
      <w:r w:rsidRPr="008D44C7">
        <w:rPr>
          <w:rFonts w:ascii="宋体" w:hAnsi="宋体" w:cs="宋体"/>
          <w:highlight w:val="yellow"/>
        </w:rPr>
        <w:t>南山区前海</w:t>
      </w:r>
      <w:r>
        <w:rPr>
          <w:rFonts w:ascii="宋体" w:hAnsi="宋体" w:cs="宋体"/>
        </w:rPr>
        <w:t>了，（00:07:32）还有一个</w:t>
      </w:r>
      <w:r w:rsidRPr="008D44C7">
        <w:rPr>
          <w:rFonts w:ascii="宋体" w:hAnsi="宋体" w:cs="宋体"/>
          <w:highlight w:val="yellow"/>
        </w:rPr>
        <w:t>福田区，福田区</w:t>
      </w:r>
      <w:r>
        <w:rPr>
          <w:rFonts w:ascii="宋体" w:hAnsi="宋体" w:cs="宋体"/>
        </w:rPr>
        <w:t>就是政治中心，商务，休闲，服务业，还有电子，电子商务</w:t>
      </w:r>
      <w:r>
        <w:rPr>
          <w:rFonts w:ascii="宋体" w:hAnsi="宋体" w:cs="宋体" w:hint="eastAsia"/>
        </w:rPr>
        <w:t>这些</w:t>
      </w:r>
      <w:r>
        <w:rPr>
          <w:rFonts w:ascii="宋体" w:hAnsi="宋体" w:cs="宋体"/>
        </w:rPr>
        <w:t>也是世界有名的</w:t>
      </w:r>
      <w:r>
        <w:rPr>
          <w:rFonts w:ascii="宋体" w:hAnsi="宋体" w:cs="宋体" w:hint="eastAsia"/>
        </w:rPr>
        <w:t>，就好像是那个</w:t>
      </w:r>
      <w:r w:rsidRPr="008D44C7">
        <w:rPr>
          <w:rFonts w:ascii="宋体" w:hAnsi="宋体" w:cs="宋体" w:hint="eastAsia"/>
          <w:highlight w:val="yellow"/>
        </w:rPr>
        <w:t>华强</w:t>
      </w:r>
      <w:proofErr w:type="gramStart"/>
      <w:r w:rsidRPr="008D44C7">
        <w:rPr>
          <w:rFonts w:ascii="宋体" w:hAnsi="宋体" w:cs="宋体" w:hint="eastAsia"/>
          <w:highlight w:val="yellow"/>
        </w:rPr>
        <w:t>北</w:t>
      </w:r>
      <w:r>
        <w:rPr>
          <w:rFonts w:ascii="宋体" w:hAnsi="宋体" w:cs="宋体" w:hint="eastAsia"/>
        </w:rPr>
        <w:t>这些</w:t>
      </w:r>
      <w:proofErr w:type="gramEnd"/>
      <w:r>
        <w:rPr>
          <w:rFonts w:ascii="宋体" w:hAnsi="宋体" w:cs="宋体" w:hint="eastAsia"/>
        </w:rPr>
        <w:t>地方</w:t>
      </w:r>
      <w:r>
        <w:rPr>
          <w:rFonts w:ascii="宋体" w:hAnsi="宋体" w:cs="宋体"/>
        </w:rPr>
        <w:t>。</w:t>
      </w:r>
      <w:r>
        <w:rPr>
          <w:rFonts w:ascii="宋体" w:hAnsi="宋体" w:cs="宋体"/>
        </w:rPr>
        <w:br/>
        <w:t>现在</w:t>
      </w:r>
      <w:r>
        <w:rPr>
          <w:rFonts w:ascii="宋体" w:hAnsi="宋体" w:cs="宋体" w:hint="eastAsia"/>
        </w:rPr>
        <w:t>说的边缘</w:t>
      </w:r>
      <w:r>
        <w:rPr>
          <w:rFonts w:ascii="宋体" w:hAnsi="宋体" w:cs="宋体"/>
        </w:rPr>
        <w:t>，就是说</w:t>
      </w:r>
      <w:r w:rsidRPr="008D44C7">
        <w:rPr>
          <w:rFonts w:ascii="宋体" w:hAnsi="宋体" w:cs="宋体"/>
          <w:highlight w:val="yellow"/>
        </w:rPr>
        <w:t>坪山区，</w:t>
      </w:r>
      <w:r w:rsidRPr="008D44C7">
        <w:rPr>
          <w:rFonts w:ascii="宋体" w:hAnsi="宋体" w:cs="宋体" w:hint="eastAsia"/>
          <w:highlight w:val="yellow"/>
        </w:rPr>
        <w:t>汕头</w:t>
      </w:r>
      <w:r w:rsidRPr="008D44C7">
        <w:rPr>
          <w:rFonts w:ascii="宋体" w:hAnsi="宋体" w:cs="宋体"/>
          <w:highlight w:val="yellow"/>
        </w:rPr>
        <w:t>合作区</w:t>
      </w:r>
      <w:r>
        <w:rPr>
          <w:rFonts w:ascii="宋体" w:hAnsi="宋体" w:cs="宋体"/>
        </w:rPr>
        <w:t>，居住区实际上我感觉就</w:t>
      </w:r>
      <w:r>
        <w:rPr>
          <w:rFonts w:ascii="宋体" w:hAnsi="宋体" w:cs="宋体" w:hint="eastAsia"/>
        </w:rPr>
        <w:t>是</w:t>
      </w:r>
      <w:r w:rsidRPr="008D44C7">
        <w:rPr>
          <w:rFonts w:ascii="宋体" w:hAnsi="宋体" w:cs="宋体"/>
          <w:highlight w:val="yellow"/>
        </w:rPr>
        <w:t>宝安、龙华、龙岗</w:t>
      </w:r>
      <w:r>
        <w:rPr>
          <w:rFonts w:ascii="宋体" w:hAnsi="宋体" w:cs="宋体"/>
        </w:rPr>
        <w:t>，还有</w:t>
      </w:r>
      <w:r w:rsidRPr="008D44C7">
        <w:rPr>
          <w:rFonts w:ascii="宋体" w:hAnsi="宋体" w:cs="宋体"/>
          <w:highlight w:val="yellow"/>
        </w:rPr>
        <w:t>光明区</w:t>
      </w:r>
      <w:r>
        <w:rPr>
          <w:rFonts w:ascii="宋体" w:hAnsi="宋体" w:cs="宋体"/>
        </w:rPr>
        <w:t>，就这样。</w:t>
      </w:r>
      <w:r>
        <w:rPr>
          <w:rFonts w:ascii="宋体" w:hAnsi="宋体" w:cs="宋体"/>
        </w:rPr>
        <w:br/>
        <w:t>角色1:那么第三个阶段呢？</w:t>
      </w:r>
      <w:r>
        <w:rPr>
          <w:rFonts w:ascii="宋体" w:hAnsi="宋体" w:cs="宋体"/>
        </w:rPr>
        <w:br/>
        <w:t>角色2:第三个阶段，还是围绕着2018年至2023年还是围绕着以</w:t>
      </w:r>
      <w:r w:rsidRPr="008D44C7">
        <w:rPr>
          <w:rFonts w:ascii="宋体" w:hAnsi="宋体" w:cs="宋体"/>
          <w:highlight w:val="yellow"/>
        </w:rPr>
        <w:t>福田</w:t>
      </w:r>
      <w:r>
        <w:rPr>
          <w:rFonts w:ascii="宋体" w:hAnsi="宋体" w:cs="宋体"/>
        </w:rPr>
        <w:t>为中心，</w:t>
      </w:r>
      <w:r w:rsidRPr="008D44C7">
        <w:rPr>
          <w:rFonts w:ascii="宋体" w:hAnsi="宋体" w:cs="宋体"/>
          <w:highlight w:val="yellow"/>
        </w:rPr>
        <w:t>罗湖</w:t>
      </w:r>
      <w:r>
        <w:rPr>
          <w:rFonts w:ascii="宋体" w:hAnsi="宋体" w:cs="宋体"/>
        </w:rPr>
        <w:t>慢慢有点好像走下坡路了。</w:t>
      </w:r>
      <w:r w:rsidRPr="008D44C7">
        <w:rPr>
          <w:rFonts w:ascii="宋体" w:hAnsi="宋体" w:cs="宋体"/>
          <w:highlight w:val="yellow"/>
        </w:rPr>
        <w:t>南山</w:t>
      </w:r>
      <w:r>
        <w:rPr>
          <w:rFonts w:ascii="宋体" w:hAnsi="宋体" w:cs="宋体"/>
        </w:rPr>
        <w:t>就比较好一点，</w:t>
      </w:r>
      <w:r w:rsidRPr="008D44C7">
        <w:rPr>
          <w:rFonts w:ascii="宋体" w:hAnsi="宋体" w:cs="宋体"/>
          <w:highlight w:val="yellow"/>
        </w:rPr>
        <w:t>光明新区</w:t>
      </w:r>
      <w:r>
        <w:rPr>
          <w:rFonts w:ascii="宋体" w:hAnsi="宋体" w:cs="宋体"/>
        </w:rPr>
        <w:t>出现了，</w:t>
      </w:r>
      <w:r w:rsidRPr="008D44C7">
        <w:rPr>
          <w:rFonts w:ascii="宋体" w:hAnsi="宋体" w:cs="宋体"/>
          <w:highlight w:val="yellow"/>
        </w:rPr>
        <w:t>坪山新区</w:t>
      </w:r>
      <w:r>
        <w:rPr>
          <w:rFonts w:ascii="宋体" w:hAnsi="宋体" w:cs="宋体"/>
        </w:rPr>
        <w:t>出现了，</w:t>
      </w:r>
      <w:r>
        <w:rPr>
          <w:rFonts w:ascii="宋体" w:hAnsi="宋体" w:cs="宋体" w:hint="eastAsia"/>
        </w:rPr>
        <w:t>但</w:t>
      </w:r>
      <w:r>
        <w:rPr>
          <w:rFonts w:ascii="宋体" w:hAnsi="宋体" w:cs="宋体"/>
        </w:rPr>
        <w:t>这些都是边缘的，主要居住地还感觉是</w:t>
      </w:r>
      <w:r w:rsidRPr="008D44C7">
        <w:rPr>
          <w:rFonts w:ascii="宋体" w:hAnsi="宋体" w:cs="宋体"/>
          <w:highlight w:val="yellow"/>
        </w:rPr>
        <w:t>宝安龙华</w:t>
      </w:r>
      <w:r>
        <w:rPr>
          <w:rFonts w:ascii="宋体" w:hAnsi="宋体" w:cs="宋体"/>
        </w:rPr>
        <w:t>。</w:t>
      </w:r>
      <w:r w:rsidRPr="008D44C7">
        <w:rPr>
          <w:rFonts w:ascii="宋体" w:hAnsi="宋体" w:cs="宋体"/>
          <w:highlight w:val="yellow"/>
        </w:rPr>
        <w:t>龙华</w:t>
      </w:r>
      <w:r>
        <w:rPr>
          <w:rFonts w:ascii="宋体" w:hAnsi="宋体" w:cs="宋体"/>
        </w:rPr>
        <w:t>就说是</w:t>
      </w:r>
      <w:r w:rsidRPr="008D44C7">
        <w:rPr>
          <w:rFonts w:ascii="宋体" w:hAnsi="宋体" w:cs="宋体"/>
          <w:highlight w:val="yellow"/>
        </w:rPr>
        <w:t>福田</w:t>
      </w:r>
      <w:r>
        <w:rPr>
          <w:rFonts w:ascii="宋体" w:hAnsi="宋体" w:cs="宋体"/>
        </w:rPr>
        <w:t>的后花园吧，做的挺漂亮的，</w:t>
      </w:r>
      <w:r w:rsidRPr="008D44C7">
        <w:rPr>
          <w:rFonts w:ascii="宋体" w:hAnsi="宋体" w:cs="宋体"/>
          <w:highlight w:val="yellow"/>
        </w:rPr>
        <w:t>深圳北</w:t>
      </w:r>
      <w:r w:rsidRPr="008D44C7">
        <w:rPr>
          <w:rFonts w:ascii="宋体" w:hAnsi="宋体" w:cs="宋体" w:hint="eastAsia"/>
          <w:highlight w:val="yellow"/>
        </w:rPr>
        <w:t>站</w:t>
      </w:r>
      <w:r>
        <w:rPr>
          <w:rFonts w:ascii="宋体" w:hAnsi="宋体" w:cs="宋体"/>
        </w:rPr>
        <w:t>成立以后更加繁华了。</w:t>
      </w:r>
      <w:r>
        <w:rPr>
          <w:rFonts w:ascii="宋体" w:hAnsi="宋体" w:cs="宋体"/>
        </w:rPr>
        <w:br/>
      </w:r>
      <w:r>
        <w:rPr>
          <w:rFonts w:ascii="宋体" w:hAnsi="宋体" w:cs="宋体"/>
        </w:rPr>
        <w:lastRenderedPageBreak/>
        <w:t>角色1:噢，那您认为这个商业区和休闲区主要是哪里？</w:t>
      </w:r>
      <w:r>
        <w:rPr>
          <w:rFonts w:ascii="宋体" w:hAnsi="宋体" w:cs="宋体"/>
        </w:rPr>
        <w:br/>
        <w:t>角色2:商业区，休闲区还是在市中心，还是在福田、南山、罗湖大家都是相对说高端人才比较多的，服务业比较发达，金融也比较发达，他的政治中心也是在福田。</w:t>
      </w:r>
      <w:r>
        <w:rPr>
          <w:rFonts w:ascii="宋体" w:hAnsi="宋体" w:cs="宋体"/>
        </w:rPr>
        <w:br/>
        <w:t>角色1:噢，好的。请您绘制一下一张或者多张地图，示意一下不同的历史阶段下，深圳的空间布局在这个纸上画就可以了。</w:t>
      </w:r>
      <w:r>
        <w:rPr>
          <w:rFonts w:ascii="宋体" w:hAnsi="宋体" w:cs="宋体"/>
        </w:rPr>
        <w:br/>
        <w:t>角色2:好的，那我现在就画一下.</w:t>
      </w:r>
      <w:r>
        <w:rPr>
          <w:rFonts w:ascii="宋体" w:hAnsi="宋体" w:cs="宋体"/>
        </w:rPr>
        <w:br/>
        <w:t>角色1:嗯，下一个问题，地铁引发的地方转变。深圳哪些地方因为地铁的开通而发生了比较大的转变呢？可以举2~4个案例，这些地方以前是怎么样的，现在又是怎么样的？</w:t>
      </w:r>
      <w:r>
        <w:rPr>
          <w:rFonts w:ascii="宋体" w:hAnsi="宋体" w:cs="宋体"/>
        </w:rPr>
        <w:br/>
        <w:t>角色2:自从地铁开通以后，深圳的南山区福田区罗湖区</w:t>
      </w:r>
      <w:r>
        <w:rPr>
          <w:rFonts w:ascii="宋体" w:hAnsi="宋体" w:cs="宋体" w:hint="eastAsia"/>
        </w:rPr>
        <w:t>的</w:t>
      </w:r>
      <w:r>
        <w:rPr>
          <w:rFonts w:ascii="宋体" w:hAnsi="宋体" w:cs="宋体"/>
        </w:rPr>
        <w:t>工厂还有打工仔，因为地铁方便快捷的因素，造成他们居住方式跟那个工作方式，对外往龙华、宝安、龙岗这</w:t>
      </w:r>
      <w:r>
        <w:rPr>
          <w:rFonts w:ascii="宋体" w:hAnsi="宋体" w:cs="宋体" w:hint="eastAsia"/>
        </w:rPr>
        <w:t>些区</w:t>
      </w:r>
      <w:r>
        <w:rPr>
          <w:rFonts w:ascii="宋体" w:hAnsi="宋体" w:cs="宋体"/>
        </w:rPr>
        <w:t>迁移。市中心就变成了高端人才的聚集地，还有世界高科技</w:t>
      </w:r>
      <w:r>
        <w:rPr>
          <w:rFonts w:ascii="宋体" w:hAnsi="宋体" w:cs="宋体" w:hint="eastAsia"/>
        </w:rPr>
        <w:t>企业</w:t>
      </w:r>
      <w:r>
        <w:rPr>
          <w:rFonts w:ascii="宋体" w:hAnsi="宋体" w:cs="宋体"/>
        </w:rPr>
        <w:t>的总部的那个建设地。第二个阶段</w:t>
      </w:r>
      <w:r>
        <w:rPr>
          <w:rFonts w:ascii="宋体" w:hAnsi="宋体" w:cs="宋体" w:hint="eastAsia"/>
        </w:rPr>
        <w:t>地铁</w:t>
      </w:r>
      <w:r>
        <w:rPr>
          <w:rFonts w:ascii="宋体" w:hAnsi="宋体" w:cs="宋体"/>
        </w:rPr>
        <w:t>就是造成了大家的两极分化。两极分化就是说深圳越来越高，越来越好。深圳市中心区越来越发达，地铁上龙华</w:t>
      </w:r>
      <w:r>
        <w:rPr>
          <w:rFonts w:ascii="宋体" w:hAnsi="宋体" w:cs="宋体" w:hint="eastAsia"/>
        </w:rPr>
        <w:t>这些关外的</w:t>
      </w:r>
      <w:r>
        <w:rPr>
          <w:rFonts w:ascii="宋体" w:hAnsi="宋体" w:cs="宋体"/>
        </w:rPr>
        <w:t>人口就越来越多</w:t>
      </w:r>
      <w:r>
        <w:rPr>
          <w:rFonts w:ascii="宋体" w:hAnsi="宋体" w:cs="宋体" w:hint="eastAsia"/>
        </w:rPr>
        <w:t>，三来一补的工厂就往外迁移。</w:t>
      </w:r>
      <w:r>
        <w:rPr>
          <w:rFonts w:ascii="宋体" w:hAnsi="宋体" w:cs="宋体"/>
        </w:rPr>
        <w:br/>
        <w:t>第三个阶段我感觉就是说4号线的延伸给</w:t>
      </w:r>
      <w:r>
        <w:rPr>
          <w:rFonts w:ascii="宋体" w:hAnsi="宋体" w:cs="宋体" w:hint="eastAsia"/>
        </w:rPr>
        <w:t>观</w:t>
      </w:r>
      <w:proofErr w:type="gramStart"/>
      <w:r>
        <w:rPr>
          <w:rFonts w:ascii="宋体" w:hAnsi="宋体" w:cs="宋体" w:hint="eastAsia"/>
        </w:rPr>
        <w:t>澜</w:t>
      </w:r>
      <w:proofErr w:type="gramEnd"/>
      <w:r>
        <w:rPr>
          <w:rFonts w:ascii="宋体" w:hAnsi="宋体" w:cs="宋体"/>
        </w:rPr>
        <w:t>的人们带来了极大的方便。居住环境</w:t>
      </w:r>
      <w:proofErr w:type="gramStart"/>
      <w:r>
        <w:rPr>
          <w:rFonts w:ascii="宋体" w:hAnsi="宋体" w:cs="宋体"/>
        </w:rPr>
        <w:t>跟</w:t>
      </w:r>
      <w:r>
        <w:rPr>
          <w:rFonts w:ascii="宋体" w:hAnsi="宋体" w:cs="宋体" w:hint="eastAsia"/>
        </w:rPr>
        <w:t>地区</w:t>
      </w:r>
      <w:proofErr w:type="gramEnd"/>
      <w:r>
        <w:rPr>
          <w:rFonts w:ascii="宋体" w:hAnsi="宋体" w:cs="宋体" w:hint="eastAsia"/>
        </w:rPr>
        <w:t>的</w:t>
      </w:r>
      <w:r>
        <w:rPr>
          <w:rFonts w:ascii="宋体" w:hAnsi="宋体" w:cs="宋体"/>
        </w:rPr>
        <w:t>规划上了一个新的台阶，就这样。</w:t>
      </w:r>
      <w:r>
        <w:rPr>
          <w:rFonts w:ascii="宋体" w:hAnsi="宋体" w:cs="宋体"/>
        </w:rPr>
        <w:br/>
        <w:t>00:10:58</w:t>
      </w:r>
      <w:r>
        <w:rPr>
          <w:rFonts w:ascii="宋体" w:hAnsi="宋体" w:cs="宋体"/>
        </w:rPr>
        <w:br/>
        <w:t>角色1:那以前</w:t>
      </w:r>
      <w:r>
        <w:rPr>
          <w:rFonts w:ascii="宋体" w:hAnsi="宋体" w:cs="宋体" w:hint="eastAsia"/>
        </w:rPr>
        <w:t>观</w:t>
      </w:r>
      <w:proofErr w:type="gramStart"/>
      <w:r>
        <w:rPr>
          <w:rFonts w:ascii="宋体" w:hAnsi="宋体" w:cs="宋体" w:hint="eastAsia"/>
        </w:rPr>
        <w:t>澜</w:t>
      </w:r>
      <w:proofErr w:type="gramEnd"/>
      <w:r>
        <w:rPr>
          <w:rFonts w:ascii="宋体" w:hAnsi="宋体" w:cs="宋体"/>
        </w:rPr>
        <w:t>是怎么样的？</w:t>
      </w:r>
      <w:r>
        <w:rPr>
          <w:rFonts w:ascii="宋体" w:hAnsi="宋体" w:cs="宋体"/>
        </w:rPr>
        <w:br/>
        <w:t>角色2:以前</w:t>
      </w:r>
      <w:r>
        <w:rPr>
          <w:rFonts w:ascii="宋体" w:hAnsi="宋体" w:cs="宋体" w:hint="eastAsia"/>
        </w:rPr>
        <w:t>观</w:t>
      </w:r>
      <w:proofErr w:type="gramStart"/>
      <w:r>
        <w:rPr>
          <w:rFonts w:ascii="宋体" w:hAnsi="宋体" w:cs="宋体" w:hint="eastAsia"/>
        </w:rPr>
        <w:t>澜</w:t>
      </w:r>
      <w:proofErr w:type="gramEnd"/>
      <w:r>
        <w:rPr>
          <w:rFonts w:ascii="宋体" w:hAnsi="宋体" w:cs="宋体"/>
        </w:rPr>
        <w:t>就说地铁没通之前，就好像是一个三四线城市的小</w:t>
      </w:r>
      <w:r>
        <w:rPr>
          <w:rFonts w:ascii="宋体" w:hAnsi="宋体" w:cs="宋体" w:hint="eastAsia"/>
        </w:rPr>
        <w:t>乡镇</w:t>
      </w:r>
      <w:r>
        <w:rPr>
          <w:rFonts w:ascii="宋体" w:hAnsi="宋体" w:cs="宋体"/>
        </w:rPr>
        <w:t>一样，就说交通堵塞，环境落后，城市道路也不好。自从地铁开通以后，给</w:t>
      </w:r>
      <w:r>
        <w:rPr>
          <w:rFonts w:ascii="宋体" w:hAnsi="宋体" w:cs="宋体" w:hint="eastAsia"/>
        </w:rPr>
        <w:t>观</w:t>
      </w:r>
      <w:proofErr w:type="gramStart"/>
      <w:r>
        <w:rPr>
          <w:rFonts w:ascii="宋体" w:hAnsi="宋体" w:cs="宋体" w:hint="eastAsia"/>
        </w:rPr>
        <w:t>澜</w:t>
      </w:r>
      <w:proofErr w:type="gramEnd"/>
      <w:r>
        <w:rPr>
          <w:rFonts w:ascii="宋体" w:hAnsi="宋体" w:cs="宋体"/>
        </w:rPr>
        <w:t>人民带来了极大的方便，给</w:t>
      </w:r>
      <w:r>
        <w:rPr>
          <w:rFonts w:ascii="宋体" w:hAnsi="宋体" w:cs="宋体" w:hint="eastAsia"/>
        </w:rPr>
        <w:t>它的</w:t>
      </w:r>
      <w:r>
        <w:rPr>
          <w:rFonts w:ascii="宋体" w:hAnsi="宋体" w:cs="宋体"/>
        </w:rPr>
        <w:t>经济的腾飞插上了翅膀。</w:t>
      </w:r>
      <w:r>
        <w:rPr>
          <w:rFonts w:ascii="宋体" w:hAnsi="宋体" w:cs="宋体"/>
        </w:rPr>
        <w:br/>
        <w:t>角色1:那他以前住在</w:t>
      </w:r>
      <w:r>
        <w:rPr>
          <w:rFonts w:ascii="宋体" w:hAnsi="宋体" w:cs="宋体" w:hint="eastAsia"/>
        </w:rPr>
        <w:t>观</w:t>
      </w:r>
      <w:proofErr w:type="gramStart"/>
      <w:r>
        <w:rPr>
          <w:rFonts w:ascii="宋体" w:hAnsi="宋体" w:cs="宋体" w:hint="eastAsia"/>
        </w:rPr>
        <w:t>澜</w:t>
      </w:r>
      <w:proofErr w:type="gramEnd"/>
      <w:r>
        <w:rPr>
          <w:rFonts w:ascii="宋体" w:hAnsi="宋体" w:cs="宋体"/>
        </w:rPr>
        <w:t>的主要是怎么样的人，打工人吗？</w:t>
      </w:r>
      <w:r>
        <w:rPr>
          <w:rFonts w:ascii="宋体" w:hAnsi="宋体" w:cs="宋体"/>
        </w:rPr>
        <w:br/>
        <w:t>角色2:都是打工仔，还有当地的农民。还有</w:t>
      </w:r>
      <w:r>
        <w:rPr>
          <w:rFonts w:ascii="宋体" w:hAnsi="宋体" w:cs="宋体" w:hint="eastAsia"/>
        </w:rPr>
        <w:t>观</w:t>
      </w:r>
      <w:proofErr w:type="gramStart"/>
      <w:r>
        <w:rPr>
          <w:rFonts w:ascii="宋体" w:hAnsi="宋体" w:cs="宋体" w:hint="eastAsia"/>
        </w:rPr>
        <w:t>澜</w:t>
      </w:r>
      <w:proofErr w:type="gramEnd"/>
      <w:r>
        <w:rPr>
          <w:rFonts w:ascii="宋体" w:hAnsi="宋体" w:cs="宋体"/>
        </w:rPr>
        <w:t>就是比较靠近东莞，</w:t>
      </w:r>
      <w:r>
        <w:rPr>
          <w:rFonts w:ascii="宋体" w:hAnsi="宋体" w:cs="宋体" w:hint="eastAsia"/>
        </w:rPr>
        <w:t>它</w:t>
      </w:r>
      <w:r>
        <w:rPr>
          <w:rFonts w:ascii="宋体" w:hAnsi="宋体" w:cs="宋体"/>
        </w:rPr>
        <w:t>那有一个集散地，所以地铁现在快到了</w:t>
      </w:r>
      <w:r>
        <w:rPr>
          <w:rFonts w:ascii="宋体" w:hAnsi="宋体" w:cs="宋体" w:hint="eastAsia"/>
        </w:rPr>
        <w:t>东莞</w:t>
      </w:r>
      <w:r>
        <w:rPr>
          <w:rFonts w:ascii="宋体" w:hAnsi="宋体" w:cs="宋体"/>
        </w:rPr>
        <w:t>（00:11:43）那边了。靠近东莞那边了，所以给</w:t>
      </w:r>
      <w:r>
        <w:rPr>
          <w:rFonts w:ascii="宋体" w:hAnsi="宋体" w:cs="宋体" w:hint="eastAsia"/>
        </w:rPr>
        <w:t>它</w:t>
      </w:r>
      <w:r>
        <w:rPr>
          <w:rFonts w:ascii="宋体" w:hAnsi="宋体" w:cs="宋体"/>
        </w:rPr>
        <w:t>的经济带来很大的</w:t>
      </w:r>
      <w:r>
        <w:rPr>
          <w:rFonts w:ascii="宋体" w:hAnsi="宋体" w:cs="宋体" w:hint="eastAsia"/>
        </w:rPr>
        <w:t>提升</w:t>
      </w:r>
      <w:r>
        <w:rPr>
          <w:rFonts w:ascii="宋体" w:hAnsi="宋体" w:cs="宋体"/>
        </w:rPr>
        <w:t>。</w:t>
      </w:r>
      <w:r>
        <w:rPr>
          <w:rFonts w:ascii="宋体" w:hAnsi="宋体" w:cs="宋体"/>
        </w:rPr>
        <w:br/>
        <w:t>角色1:嗯，那您认为是为什么发生了这样的转变呢？</w:t>
      </w:r>
      <w:r>
        <w:rPr>
          <w:rFonts w:ascii="宋体" w:hAnsi="宋体" w:cs="宋体"/>
        </w:rPr>
        <w:br/>
      </w:r>
      <w:r>
        <w:rPr>
          <w:rFonts w:ascii="宋体" w:hAnsi="宋体" w:cs="宋体"/>
        </w:rPr>
        <w:lastRenderedPageBreak/>
        <w:t>角色2:就是因为地铁给大家带来了出行的方便，节约了时间，节约了那个生活成本。</w:t>
      </w:r>
      <w:r>
        <w:rPr>
          <w:rFonts w:ascii="宋体" w:hAnsi="宋体" w:cs="宋体"/>
        </w:rPr>
        <w:br/>
        <w:t>角色1:嗯，那您认为这样的转变是好的还是坏的？对于不同的人来说。</w:t>
      </w:r>
      <w:r>
        <w:rPr>
          <w:rFonts w:ascii="宋体" w:hAnsi="宋体" w:cs="宋体"/>
        </w:rPr>
        <w:br/>
        <w:t>角色2:这个对所有的市民都是好的，财通路通，路通了财才通。你地铁通到哪里，房子也涨到哪里。人家生活水平也提高了很多，我感觉地铁是带来了很大的方便。</w:t>
      </w:r>
      <w:r>
        <w:rPr>
          <w:rFonts w:ascii="宋体" w:hAnsi="宋体" w:cs="宋体"/>
        </w:rPr>
        <w:br/>
        <w:t>角色1:嗯，那您可以在地图上面标识一下上述的地区吗？</w:t>
      </w:r>
      <w:r>
        <w:rPr>
          <w:rFonts w:ascii="宋体" w:hAnsi="宋体" w:cs="宋体"/>
        </w:rPr>
        <w:br/>
        <w:t>角色2:可以的，你稍等一下，我帮你绘一下。</w:t>
      </w:r>
      <w:r>
        <w:rPr>
          <w:rFonts w:ascii="宋体" w:hAnsi="宋体" w:cs="宋体"/>
        </w:rPr>
        <w:br/>
        <w:t>角色1:嗯，请问您第一次乘坐地铁是大概是什么时候呢？就大概多少年呢？</w:t>
      </w:r>
      <w:r>
        <w:rPr>
          <w:rFonts w:ascii="宋体" w:hAnsi="宋体" w:cs="宋体"/>
        </w:rPr>
        <w:br/>
        <w:t>角色2:嗯，大概是2012年左右。我坐的是深圳一号线。第一次下去，原来是没有坐过地铁，感觉地铁下面的站台空间多大，地下深度很深，里面很繁华，给人家感觉很上档次，因为地铁也很安静很安全。</w:t>
      </w:r>
      <w:r>
        <w:rPr>
          <w:rFonts w:ascii="宋体" w:hAnsi="宋体" w:cs="宋体"/>
        </w:rPr>
        <w:br/>
        <w:t>角色1:嗯，那当时您是一个人坐地铁去上班吗？还是？</w:t>
      </w:r>
      <w:r>
        <w:rPr>
          <w:rFonts w:ascii="宋体" w:hAnsi="宋体" w:cs="宋体"/>
        </w:rPr>
        <w:br/>
        <w:t>角色2:第一次坐地铁是去体验一下，因为我住在龙华，坐地铁还坐不到龙华。</w:t>
      </w:r>
      <w:r>
        <w:rPr>
          <w:rFonts w:ascii="宋体" w:hAnsi="宋体" w:cs="宋体"/>
        </w:rPr>
        <w:br/>
        <w:t>角色1:嗯，就是去罗湖那些地方去专门坐地铁体验一下是吗？</w:t>
      </w:r>
      <w:r>
        <w:rPr>
          <w:rFonts w:ascii="宋体" w:hAnsi="宋体" w:cs="宋体"/>
        </w:rPr>
        <w:br/>
        <w:t>角色2:对的，就是从罗湖到福田吧。慢慢的地铁再延伸，就是做几个站去体验一下。我们那个高新技术给我们带来了极大的方便。</w:t>
      </w:r>
      <w:r>
        <w:rPr>
          <w:rFonts w:ascii="宋体" w:hAnsi="宋体" w:cs="宋体"/>
        </w:rPr>
        <w:br/>
        <w:t>角色1:嗯，那您有当时的照片吗？</w:t>
      </w:r>
      <w:r>
        <w:rPr>
          <w:rFonts w:ascii="宋体" w:hAnsi="宋体" w:cs="宋体"/>
        </w:rPr>
        <w:br/>
        <w:t>角色2:噢，这个没有。我这个当时说实在的，那个相机也没有随身带，这个要去找一找才知道应该是没有。</w:t>
      </w:r>
      <w:r>
        <w:rPr>
          <w:rFonts w:ascii="宋体" w:hAnsi="宋体" w:cs="宋体"/>
        </w:rPr>
        <w:br/>
        <w:t>角色1:嗯，好的。那么下一个问题，在当下您的日常出行的典型路线和目的是什么呢？大概在什么时候从哪到哪呢？每天早上？</w:t>
      </w:r>
      <w:r>
        <w:rPr>
          <w:rFonts w:ascii="宋体" w:hAnsi="宋体" w:cs="宋体"/>
        </w:rPr>
        <w:br/>
        <w:t>角色2:现在是吧？</w:t>
      </w:r>
      <w:r>
        <w:rPr>
          <w:rFonts w:ascii="宋体" w:hAnsi="宋体" w:cs="宋体"/>
        </w:rPr>
        <w:br/>
        <w:t>角色1:嗯.</w:t>
      </w:r>
      <w:r>
        <w:rPr>
          <w:rFonts w:ascii="宋体" w:hAnsi="宋体" w:cs="宋体"/>
        </w:rPr>
        <w:br/>
        <w:t>角色2:现在是说因为在</w:t>
      </w:r>
      <w:r>
        <w:rPr>
          <w:rFonts w:ascii="宋体" w:hAnsi="宋体" w:cs="宋体" w:hint="eastAsia"/>
        </w:rPr>
        <w:t>民</w:t>
      </w:r>
      <w:r>
        <w:rPr>
          <w:rFonts w:ascii="宋体" w:hAnsi="宋体" w:cs="宋体"/>
        </w:rPr>
        <w:t>治街道办那个</w:t>
      </w:r>
      <w:r>
        <w:rPr>
          <w:rFonts w:ascii="宋体" w:hAnsi="宋体" w:cs="宋体" w:hint="eastAsia"/>
        </w:rPr>
        <w:t>东二</w:t>
      </w:r>
      <w:r>
        <w:rPr>
          <w:rFonts w:ascii="宋体" w:hAnsi="宋体" w:cs="宋体"/>
        </w:rPr>
        <w:t>市场做客家土特产，坐地铁就方便了。我就每天早上从</w:t>
      </w:r>
      <w:r>
        <w:rPr>
          <w:rFonts w:ascii="宋体" w:hAnsi="宋体" w:cs="宋体" w:hint="eastAsia"/>
        </w:rPr>
        <w:t>龙华汽车站这边</w:t>
      </w:r>
      <w:r>
        <w:rPr>
          <w:rFonts w:ascii="宋体" w:hAnsi="宋体" w:cs="宋体"/>
        </w:rPr>
        <w:t>（00:14:31）这里骑电动车去</w:t>
      </w:r>
      <w:r>
        <w:rPr>
          <w:rFonts w:ascii="宋体" w:hAnsi="宋体" w:cs="宋体" w:hint="eastAsia"/>
        </w:rPr>
        <w:t>东二</w:t>
      </w:r>
      <w:r>
        <w:rPr>
          <w:rFonts w:ascii="宋体" w:hAnsi="宋体" w:cs="宋体"/>
        </w:rPr>
        <w:t>市场。</w:t>
      </w:r>
      <w:r>
        <w:rPr>
          <w:rFonts w:ascii="宋体" w:hAnsi="宋体" w:cs="宋体"/>
        </w:rPr>
        <w:br/>
        <w:t>角色1:可以在地图上画一下您的这个时空轨迹吗？有没有相关的照片呢？</w:t>
      </w:r>
      <w:r>
        <w:rPr>
          <w:rFonts w:ascii="宋体" w:hAnsi="宋体" w:cs="宋体"/>
        </w:rPr>
        <w:br/>
        <w:t>角色2:噢，这可以画个大概的运行轨迹给你，但是照片一般说实在我个人原因也</w:t>
      </w:r>
      <w:r>
        <w:rPr>
          <w:rFonts w:ascii="宋体" w:hAnsi="宋体" w:cs="宋体"/>
        </w:rPr>
        <w:lastRenderedPageBreak/>
        <w:t>很少去拍照</w:t>
      </w:r>
      <w:r>
        <w:rPr>
          <w:rFonts w:ascii="宋体" w:hAnsi="宋体" w:cs="宋体" w:hint="eastAsia"/>
        </w:rPr>
        <w:t>。</w:t>
      </w:r>
      <w:r>
        <w:rPr>
          <w:rFonts w:ascii="宋体" w:hAnsi="宋体" w:cs="宋体"/>
        </w:rPr>
        <w:br/>
        <w:t>角色1:好的，那在当下您的非日常出行的路线和目的是什么呢？就是节假日啊偶尔的出行。</w:t>
      </w:r>
      <w:r>
        <w:rPr>
          <w:rFonts w:ascii="宋体" w:hAnsi="宋体" w:cs="宋体"/>
        </w:rPr>
        <w:br/>
        <w:t>角色2:噢，节假日一般出行的话都要不就回老家。要不就去爬山了。如果回老家的话，那就基本上自己开个私家车回家。如果是去爬</w:t>
      </w:r>
      <w:r>
        <w:rPr>
          <w:rFonts w:ascii="宋体" w:hAnsi="宋体" w:cs="宋体" w:hint="eastAsia"/>
        </w:rPr>
        <w:t>阳台山</w:t>
      </w:r>
      <w:r>
        <w:rPr>
          <w:rFonts w:ascii="宋体" w:hAnsi="宋体" w:cs="宋体"/>
        </w:rPr>
        <w:t>（00:15:26）或者是梧桐山，就主要以坐地铁为主。</w:t>
      </w:r>
    </w:p>
    <w:p w14:paraId="4D9C9C7D" w14:textId="28AEC68B" w:rsidR="00AB3D3F" w:rsidRDefault="004C0B23">
      <w:pPr>
        <w:spacing w:line="360" w:lineRule="auto"/>
        <w:rPr>
          <w:rFonts w:ascii="宋体" w:hAnsi="宋体" w:cs="宋体"/>
          <w:color w:val="FF0000"/>
        </w:rPr>
      </w:pPr>
      <w:r w:rsidRPr="004C0B23">
        <w:rPr>
          <w:rFonts w:ascii="宋体" w:hAnsi="宋体" w:cs="宋体" w:hint="eastAsia"/>
          <w:color w:val="FF0000"/>
        </w:rPr>
        <w:t>回老家的话就是从龙华汽车站这边开私家车出发上高速，这边上高速很方便也很快就去到我的老家梅州兴宁，或者就坐地铁，从清湖站，离我们家最近的是清湖站坐到龙胜再走路或者骑单车到阳台山，要么就是清湖坐到梧桐山南中间要转二号线，都还算不远吧，爬山就是锻炼身体了，回老家就是陪伴一下家里的老人，他们都在老家。</w:t>
      </w:r>
      <w:r w:rsidRPr="004C0B23">
        <w:rPr>
          <w:rFonts w:ascii="宋体" w:hAnsi="宋体" w:cs="宋体"/>
          <w:color w:val="FF0000"/>
        </w:rPr>
        <w:br/>
      </w:r>
      <w:r>
        <w:rPr>
          <w:rFonts w:ascii="宋体" w:hAnsi="宋体" w:cs="宋体"/>
        </w:rPr>
        <w:t>00:15:33</w:t>
      </w:r>
      <w:r>
        <w:rPr>
          <w:rFonts w:ascii="宋体" w:hAnsi="宋体" w:cs="宋体"/>
        </w:rPr>
        <w:br/>
        <w:t>角色1:嗯，那您的这个非日常的出行，比如说您回老家，这个您是大概从哪里到哪里呢？</w:t>
      </w:r>
      <w:r>
        <w:rPr>
          <w:rFonts w:ascii="宋体" w:hAnsi="宋体" w:cs="宋体"/>
        </w:rPr>
        <w:br/>
        <w:t>角色2:我回老家就是说一般是从文化汽车这里走高速公路，到广东老家。</w:t>
      </w:r>
      <w:r>
        <w:rPr>
          <w:rFonts w:ascii="宋体" w:hAnsi="宋体" w:cs="宋体"/>
        </w:rPr>
        <w:br/>
        <w:t>角色1:嗯，那爬山呢爬山主要是在哪里坐地铁？坐地铁到哪呢？</w:t>
      </w:r>
      <w:r>
        <w:rPr>
          <w:rFonts w:ascii="宋体" w:hAnsi="宋体" w:cs="宋体"/>
        </w:rPr>
        <w:br/>
        <w:t>角色2:爬山一般具体到那个清湖地铁站做到</w:t>
      </w:r>
      <w:r>
        <w:rPr>
          <w:rFonts w:ascii="宋体" w:hAnsi="宋体" w:cs="宋体" w:hint="eastAsia"/>
        </w:rPr>
        <w:t>阳台山</w:t>
      </w:r>
      <w:r>
        <w:rPr>
          <w:rFonts w:ascii="宋体" w:hAnsi="宋体" w:cs="宋体"/>
        </w:rPr>
        <w:t>公园。</w:t>
      </w:r>
      <w:r>
        <w:rPr>
          <w:rFonts w:ascii="宋体" w:hAnsi="宋体" w:cs="宋体"/>
        </w:rPr>
        <w:br/>
        <w:t>角色1:嗯，好的。那您可以在地图上给我画一下您的这个时空轨迹吗？</w:t>
      </w:r>
      <w:r>
        <w:rPr>
          <w:rFonts w:ascii="宋体" w:hAnsi="宋体" w:cs="宋体"/>
        </w:rPr>
        <w:br/>
        <w:t>角色2:嗯，可以。稍等一下我给你画一下。</w:t>
      </w:r>
      <w:r>
        <w:rPr>
          <w:rFonts w:ascii="宋体" w:hAnsi="宋体" w:cs="宋体"/>
        </w:rPr>
        <w:br/>
        <w:t>角色1:嗯，好的。下一个问题是您在地铁上一般会做什么样的事情？您看到其他的乘客一般在做什么样的事情？</w:t>
      </w:r>
      <w:r>
        <w:rPr>
          <w:rFonts w:ascii="宋体" w:hAnsi="宋体" w:cs="宋体"/>
        </w:rPr>
        <w:br/>
        <w:t>角色2:现在坐地铁基本上大家都在玩手机，相对的时候聊天的比较少，都是在刷刷新闻，看看</w:t>
      </w:r>
      <w:proofErr w:type="gramStart"/>
      <w:r>
        <w:rPr>
          <w:rFonts w:ascii="宋体" w:hAnsi="宋体" w:cs="宋体"/>
        </w:rPr>
        <w:t>抖音做</w:t>
      </w:r>
      <w:proofErr w:type="gramEnd"/>
      <w:r>
        <w:rPr>
          <w:rFonts w:ascii="宋体" w:hAnsi="宋体" w:cs="宋体"/>
        </w:rPr>
        <w:t>这样事情。</w:t>
      </w:r>
      <w:r>
        <w:rPr>
          <w:rFonts w:ascii="宋体" w:hAnsi="宋体" w:cs="宋体"/>
        </w:rPr>
        <w:br/>
        <w:t>角色1:那您一般会做什么事情？</w:t>
      </w:r>
      <w:r>
        <w:rPr>
          <w:rFonts w:ascii="宋体" w:hAnsi="宋体" w:cs="宋体"/>
        </w:rPr>
        <w:br/>
        <w:t>角色2:我一般就是看看新闻了，看看新闻或者看</w:t>
      </w:r>
      <w:proofErr w:type="gramStart"/>
      <w:r>
        <w:rPr>
          <w:rFonts w:ascii="宋体" w:hAnsi="宋体" w:cs="宋体"/>
        </w:rPr>
        <w:t>一下微信的</w:t>
      </w:r>
      <w:proofErr w:type="gramEnd"/>
      <w:r>
        <w:rPr>
          <w:rFonts w:ascii="宋体" w:hAnsi="宋体" w:cs="宋体"/>
        </w:rPr>
        <w:t>朋友圈，或者是太累了有时候就会坐在那睡觉。</w:t>
      </w:r>
      <w:r>
        <w:rPr>
          <w:rFonts w:ascii="宋体" w:hAnsi="宋体" w:cs="宋体"/>
        </w:rPr>
        <w:br/>
        <w:t>角色1:嗯，好的。那下一个问题，您</w:t>
      </w:r>
      <w:proofErr w:type="gramStart"/>
      <w:r>
        <w:rPr>
          <w:rFonts w:ascii="宋体" w:hAnsi="宋体" w:cs="宋体"/>
        </w:rPr>
        <w:t>在坐</w:t>
      </w:r>
      <w:proofErr w:type="gramEnd"/>
      <w:r>
        <w:rPr>
          <w:rFonts w:ascii="宋体" w:hAnsi="宋体" w:cs="宋体"/>
        </w:rPr>
        <w:t>地铁时遇到过什么令人深刻的事情吗？并且可以描述一下当时的情形吗？这个事情可以是你听到的，也可以是其他人身上</w:t>
      </w:r>
      <w:r>
        <w:rPr>
          <w:rFonts w:ascii="宋体" w:hAnsi="宋体" w:cs="宋体"/>
        </w:rPr>
        <w:lastRenderedPageBreak/>
        <w:t>发生的。可以是在地铁内也可以是在去地铁的路上都是可以的。</w:t>
      </w:r>
      <w:r>
        <w:rPr>
          <w:rFonts w:ascii="宋体" w:hAnsi="宋体" w:cs="宋体"/>
        </w:rPr>
        <w:br/>
        <w:t>角色2:那地铁坐地铁的话就是说有一个深刻的印象就这样的，我感觉2012年之前，2015年吧4号线刚刚开通的时候，那时候有4个车厢，我们坐地铁的人多，挤不上去，</w:t>
      </w:r>
      <w:proofErr w:type="gramStart"/>
      <w:r>
        <w:rPr>
          <w:rFonts w:ascii="宋体" w:hAnsi="宋体" w:cs="宋体"/>
        </w:rPr>
        <w:t>高峰期太堵了</w:t>
      </w:r>
      <w:proofErr w:type="gramEnd"/>
      <w:r>
        <w:rPr>
          <w:rFonts w:ascii="宋体" w:hAnsi="宋体" w:cs="宋体"/>
        </w:rPr>
        <w:t>。到了后面</w:t>
      </w:r>
      <w:r>
        <w:rPr>
          <w:rFonts w:ascii="宋体" w:hAnsi="宋体" w:cs="宋体" w:hint="eastAsia"/>
        </w:rPr>
        <w:t>地铁</w:t>
      </w:r>
      <w:r>
        <w:rPr>
          <w:rFonts w:ascii="宋体" w:hAnsi="宋体" w:cs="宋体"/>
        </w:rPr>
        <w:t>就是说经常延误，后面他加了2节车厢就变成6个车厢了。坐地铁就没有那么拥挤了，相对来说安全一点，也舒服了一点点。</w:t>
      </w:r>
      <w:r>
        <w:rPr>
          <w:rFonts w:ascii="宋体" w:hAnsi="宋体" w:cs="宋体"/>
        </w:rPr>
        <w:br/>
        <w:t>角色1:嗯，那当时您的感受是怎么样的？</w:t>
      </w:r>
      <w:r>
        <w:rPr>
          <w:rFonts w:ascii="宋体" w:hAnsi="宋体" w:cs="宋体"/>
        </w:rPr>
        <w:br/>
        <w:t>角色2:感觉就是说深圳关外的人口太多了，比如深圳在龙华居住，往深圳里面做生意，工作，到了高峰期的时候人还是特别多。</w:t>
      </w:r>
      <w:r>
        <w:rPr>
          <w:rFonts w:ascii="宋体" w:hAnsi="宋体" w:cs="宋体"/>
        </w:rPr>
        <w:br/>
        <w:t>角色1:嗯，主要的就是在龙华地铁站这边是吗？</w:t>
      </w:r>
      <w:r>
        <w:rPr>
          <w:rFonts w:ascii="宋体" w:hAnsi="宋体" w:cs="宋体"/>
        </w:rPr>
        <w:br/>
        <w:t>角色2:这里一般就是说从龙华地铁站就开始拥挤了，拥挤到</w:t>
      </w:r>
      <w:r>
        <w:rPr>
          <w:rFonts w:ascii="宋体" w:hAnsi="宋体" w:cs="宋体" w:hint="eastAsia"/>
        </w:rPr>
        <w:t>市民</w:t>
      </w:r>
      <w:r>
        <w:rPr>
          <w:rFonts w:ascii="宋体" w:hAnsi="宋体" w:cs="宋体"/>
        </w:rPr>
        <w:t>（00:18:23）中心基本上开始就慢慢就缓解了。</w:t>
      </w:r>
      <w:r>
        <w:rPr>
          <w:rFonts w:ascii="宋体" w:hAnsi="宋体" w:cs="宋体"/>
        </w:rPr>
        <w:br/>
        <w:t>角色1:嗯，好的。那么下一个问题比较地铁与其他的交通方式。与其他的交通方式相比，也就是公交车、私家车、自行车、出租车这些，您认为对比起来地铁出行的特点是什么？</w:t>
      </w:r>
      <w:r>
        <w:rPr>
          <w:rFonts w:ascii="宋体" w:hAnsi="宋体" w:cs="宋体"/>
        </w:rPr>
        <w:br/>
        <w:t>角色2:嗯，地铁出行就是说跟我们响应了那个国家的绿色出行，地铁给我们带来了极大的方便。第一个减轻了那个环境的污染，准时，准点，不用等红绿灯，挺环保的。出租车跟那个私家车就是感觉第一个对环境的污染比较大，另外它的</w:t>
      </w:r>
      <w:proofErr w:type="gramStart"/>
      <w:r>
        <w:rPr>
          <w:rFonts w:ascii="宋体" w:hAnsi="宋体" w:cs="宋体"/>
        </w:rPr>
        <w:t>那个费用</w:t>
      </w:r>
      <w:proofErr w:type="gramEnd"/>
      <w:r>
        <w:rPr>
          <w:rFonts w:ascii="宋体" w:hAnsi="宋体" w:cs="宋体"/>
        </w:rPr>
        <w:t>也比较高，出行要有那个汽油还挺贵的，维修车还有给那个</w:t>
      </w:r>
      <w:r>
        <w:rPr>
          <w:rFonts w:ascii="宋体" w:hAnsi="宋体" w:cs="宋体" w:hint="eastAsia"/>
        </w:rPr>
        <w:t>城市</w:t>
      </w:r>
      <w:r>
        <w:rPr>
          <w:rFonts w:ascii="宋体" w:hAnsi="宋体" w:cs="宋体"/>
        </w:rPr>
        <w:t>的那个交通的运行造成了极大的负担，所以我建议还是坐地铁方便，大家坐地铁很好。</w:t>
      </w:r>
      <w:r>
        <w:rPr>
          <w:rFonts w:ascii="宋体" w:hAnsi="宋体" w:cs="宋体"/>
        </w:rPr>
        <w:br/>
        <w:t>角色1:嗯，那您认为地铁它相比起这些他出行有没有什么缺点呢？</w:t>
      </w:r>
      <w:r>
        <w:rPr>
          <w:rFonts w:ascii="宋体" w:hAnsi="宋体" w:cs="宋体"/>
        </w:rPr>
        <w:br/>
        <w:t>角色2:嗯，</w:t>
      </w:r>
      <w:r>
        <w:rPr>
          <w:rFonts w:ascii="宋体" w:hAnsi="宋体" w:cs="宋体" w:hint="eastAsia"/>
        </w:rPr>
        <w:t>地铁的缺</w:t>
      </w:r>
      <w:r>
        <w:rPr>
          <w:rFonts w:ascii="宋体" w:hAnsi="宋体" w:cs="宋体"/>
        </w:rPr>
        <w:t>点也是有的，给我感觉就是说地铁造价太贵了，给地方政府造成了很大的负担。但是我们国家是倡导人民政府为人民，还是说实在的这个深圳的地铁发展得很快，</w:t>
      </w:r>
      <w:r>
        <w:rPr>
          <w:rFonts w:ascii="宋体" w:hAnsi="宋体" w:cs="宋体" w:hint="eastAsia"/>
        </w:rPr>
        <w:t>令</w:t>
      </w:r>
      <w:r>
        <w:rPr>
          <w:rFonts w:ascii="宋体" w:hAnsi="宋体" w:cs="宋体"/>
        </w:rPr>
        <w:t>我刮目相看。</w:t>
      </w:r>
      <w:r>
        <w:rPr>
          <w:rFonts w:ascii="宋体" w:hAnsi="宋体" w:cs="宋体"/>
        </w:rPr>
        <w:br/>
        <w:t>角色1:嗯，那您觉得乘坐地铁体验到的城市与通过其他方式出行体验到的城市有什么样的不同呢？</w:t>
      </w:r>
      <w:r>
        <w:rPr>
          <w:rFonts w:ascii="宋体" w:hAnsi="宋体" w:cs="宋体"/>
        </w:rPr>
        <w:br/>
        <w:t>角色2:坐地铁呢我就感受除了高架桥，能看到沿路的那个楼房那个环境的变化，它主要还是走地下那个隧道里面，就什么都</w:t>
      </w:r>
      <w:r>
        <w:rPr>
          <w:rFonts w:ascii="宋体" w:hAnsi="宋体" w:cs="宋体" w:hint="eastAsia"/>
        </w:rPr>
        <w:t>看</w:t>
      </w:r>
      <w:r>
        <w:rPr>
          <w:rFonts w:ascii="宋体" w:hAnsi="宋体" w:cs="宋体"/>
        </w:rPr>
        <w:t>不到。坐公交车就跟出租车就带来了</w:t>
      </w:r>
      <w:r>
        <w:rPr>
          <w:rFonts w:ascii="宋体" w:hAnsi="宋体" w:cs="宋体"/>
        </w:rPr>
        <w:lastRenderedPageBreak/>
        <w:t>一个视觉上的震撼。就说我们深圳的那个道路的整齐，路边的花草漂亮，还有楼房更漂亮更高，给人视觉上的震撼。</w:t>
      </w:r>
      <w:r>
        <w:rPr>
          <w:rFonts w:ascii="宋体" w:hAnsi="宋体" w:cs="宋体"/>
        </w:rPr>
        <w:br/>
        <w:t>00:20:43</w:t>
      </w:r>
      <w:r>
        <w:rPr>
          <w:rFonts w:ascii="宋体" w:hAnsi="宋体" w:cs="宋体"/>
        </w:rPr>
        <w:br/>
        <w:t>角色1:好的，那您觉得还有什么其他的不同吗？</w:t>
      </w:r>
      <w:r>
        <w:rPr>
          <w:rFonts w:ascii="宋体" w:hAnsi="宋体" w:cs="宋体"/>
        </w:rPr>
        <w:br/>
        <w:t>角色2:没什么不同了。就是说你汽车相对来说</w:t>
      </w:r>
      <w:proofErr w:type="gramStart"/>
      <w:r>
        <w:rPr>
          <w:rFonts w:ascii="宋体" w:hAnsi="宋体" w:cs="宋体"/>
        </w:rPr>
        <w:t>肯定带</w:t>
      </w:r>
      <w:proofErr w:type="gramEnd"/>
      <w:r>
        <w:rPr>
          <w:rFonts w:ascii="宋体" w:hAnsi="宋体" w:cs="宋体"/>
        </w:rPr>
        <w:t>点污染是吧？那地铁就绿色出行</w:t>
      </w:r>
      <w:proofErr w:type="gramStart"/>
      <w:r>
        <w:rPr>
          <w:rFonts w:ascii="宋体" w:hAnsi="宋体" w:cs="宋体"/>
        </w:rPr>
        <w:t>嘛相对</w:t>
      </w:r>
      <w:proofErr w:type="gramEnd"/>
      <w:r>
        <w:rPr>
          <w:rFonts w:ascii="宋体" w:hAnsi="宋体" w:cs="宋体"/>
        </w:rPr>
        <w:t>来说，就是说给资源也没那么浪费那么大，你那个出租车的话浪费比较大了，给环境也造成了极大的困扰。</w:t>
      </w:r>
      <w:r>
        <w:rPr>
          <w:rFonts w:ascii="宋体" w:hAnsi="宋体" w:cs="宋体"/>
        </w:rPr>
        <w:br/>
        <w:t>角色1:好的，那下一个问题。是关于不同人群和地铁的关系的，您身边的家人、朋友、亲戚或者同事会坐地铁吗？他们坐地铁的方式跟您有什么样的不同呢？就是您可以说明一下这些人大概的年龄、性别、职业，还有日常坐地铁的方式是怎么样的？</w:t>
      </w:r>
      <w:r>
        <w:rPr>
          <w:rFonts w:ascii="宋体" w:hAnsi="宋体" w:cs="宋体"/>
        </w:rPr>
        <w:br/>
        <w:t>角色2:我的朋友圈主要是家人，还有亲戚朋友，我都建议他坐地铁，坐地铁去，第一个是支持我们的那个国家的那个政策，我身边就是说我的家人</w:t>
      </w:r>
      <w:r>
        <w:rPr>
          <w:rFonts w:ascii="宋体" w:hAnsi="宋体" w:cs="宋体" w:hint="eastAsia"/>
        </w:rPr>
        <w:t>女儿</w:t>
      </w:r>
      <w:r>
        <w:rPr>
          <w:rFonts w:ascii="宋体" w:hAnsi="宋体" w:cs="宋体"/>
        </w:rPr>
        <w:t>也要上学，上下课星期六</w:t>
      </w:r>
      <w:proofErr w:type="gramStart"/>
      <w:r>
        <w:rPr>
          <w:rFonts w:ascii="宋体" w:hAnsi="宋体" w:cs="宋体"/>
        </w:rPr>
        <w:t>天都是</w:t>
      </w:r>
      <w:proofErr w:type="gramEnd"/>
      <w:r>
        <w:rPr>
          <w:rFonts w:ascii="宋体" w:hAnsi="宋体" w:cs="宋体"/>
        </w:rPr>
        <w:t>坐地铁为主，儿子上班也是坐地铁，身边的人都是坐地铁的。</w:t>
      </w:r>
      <w:r>
        <w:rPr>
          <w:rFonts w:ascii="宋体" w:hAnsi="宋体" w:cs="宋体"/>
        </w:rPr>
        <w:br/>
        <w:t>角色1:噢，那您女儿坐地铁就只是周六日回家是吗？</w:t>
      </w:r>
      <w:r>
        <w:rPr>
          <w:rFonts w:ascii="宋体" w:hAnsi="宋体" w:cs="宋体"/>
        </w:rPr>
        <w:br/>
        <w:t>角色2:对的，</w:t>
      </w:r>
      <w:r>
        <w:rPr>
          <w:rFonts w:ascii="宋体" w:hAnsi="宋体" w:cs="宋体" w:hint="eastAsia"/>
        </w:rPr>
        <w:t>她</w:t>
      </w:r>
      <w:r>
        <w:rPr>
          <w:rFonts w:ascii="宋体" w:hAnsi="宋体" w:cs="宋体"/>
        </w:rPr>
        <w:t>是周六日</w:t>
      </w:r>
      <w:r>
        <w:rPr>
          <w:rFonts w:ascii="宋体" w:hAnsi="宋体" w:cs="宋体" w:hint="eastAsia"/>
        </w:rPr>
        <w:t>清湖到塘朗</w:t>
      </w:r>
      <w:r>
        <w:rPr>
          <w:rFonts w:ascii="宋体" w:hAnsi="宋体" w:cs="宋体"/>
        </w:rPr>
        <w:t>（00:22:23）就这样坐地铁。</w:t>
      </w:r>
      <w:r>
        <w:rPr>
          <w:rFonts w:ascii="宋体" w:hAnsi="宋体" w:cs="宋体"/>
        </w:rPr>
        <w:br/>
        <w:t>角色1:那您的儿子呢？</w:t>
      </w:r>
      <w:r>
        <w:rPr>
          <w:rFonts w:ascii="宋体" w:hAnsi="宋体" w:cs="宋体"/>
        </w:rPr>
        <w:br/>
        <w:t>角色2:我的儿子是这里清福站坐到沙田那里，他也是坐地铁为主，下了地铁还要转一下公交车，或者是骑单车，地铁是到不了他工厂的。</w:t>
      </w:r>
      <w:r>
        <w:rPr>
          <w:rFonts w:ascii="宋体" w:hAnsi="宋体" w:cs="宋体"/>
        </w:rPr>
        <w:br/>
        <w:t>角色1:嗯，除此之外，您认为在深圳哪一些人他是最常使用地铁的？</w:t>
      </w:r>
      <w:r>
        <w:rPr>
          <w:rFonts w:ascii="宋体" w:hAnsi="宋体" w:cs="宋体"/>
        </w:rPr>
        <w:br/>
        <w:t>角色2:</w:t>
      </w:r>
      <w:proofErr w:type="gramStart"/>
      <w:r>
        <w:rPr>
          <w:rFonts w:ascii="宋体" w:hAnsi="宋体" w:cs="宋体"/>
        </w:rPr>
        <w:t>上班族啊上班</w:t>
      </w:r>
      <w:proofErr w:type="gramEnd"/>
      <w:r>
        <w:rPr>
          <w:rFonts w:ascii="宋体" w:hAnsi="宋体" w:cs="宋体"/>
        </w:rPr>
        <w:t>族，还有在深圳市里面那个经商的，还有那些做生意的之类的，都是以坐地铁为主，开私家车还是比较少的。</w:t>
      </w:r>
      <w:r>
        <w:rPr>
          <w:rFonts w:ascii="宋体" w:hAnsi="宋体" w:cs="宋体"/>
        </w:rPr>
        <w:br/>
        <w:t>角色1:嗯，那您认为哪些人是不常使用地铁的？</w:t>
      </w:r>
      <w:r>
        <w:rPr>
          <w:rFonts w:ascii="宋体" w:hAnsi="宋体" w:cs="宋体"/>
        </w:rPr>
        <w:br/>
        <w:t>角色2:就是那些小学生了，幼儿园那些学生就基本没有什么坐地铁的了。</w:t>
      </w:r>
      <w:r>
        <w:rPr>
          <w:rFonts w:ascii="宋体" w:hAnsi="宋体" w:cs="宋体"/>
        </w:rPr>
        <w:br/>
        <w:t>角色1:嗯，可以大概的说一下，为什么吗？</w:t>
      </w:r>
      <w:r>
        <w:rPr>
          <w:rFonts w:ascii="宋体" w:hAnsi="宋体" w:cs="宋体"/>
        </w:rPr>
        <w:br/>
        <w:t>角色2:因为他上学就在家的附近。</w:t>
      </w:r>
      <w:r>
        <w:rPr>
          <w:rFonts w:ascii="宋体" w:hAnsi="宋体" w:cs="宋体"/>
        </w:rPr>
        <w:br/>
        <w:t>角色1:所以就不需要。</w:t>
      </w:r>
      <w:r>
        <w:rPr>
          <w:rFonts w:ascii="宋体" w:hAnsi="宋体" w:cs="宋体"/>
        </w:rPr>
        <w:br/>
        <w:t>角色2:一般不需要。要高中大学生才要坐地铁。</w:t>
      </w:r>
      <w:r>
        <w:rPr>
          <w:rFonts w:ascii="宋体" w:hAnsi="宋体" w:cs="宋体"/>
        </w:rPr>
        <w:br/>
      </w:r>
      <w:r>
        <w:rPr>
          <w:rFonts w:ascii="宋体" w:hAnsi="宋体" w:cs="宋体"/>
        </w:rPr>
        <w:lastRenderedPageBreak/>
        <w:t>角色1:嗯，那您为什么认为那些经商的那些上班族是最常使用地铁的？</w:t>
      </w:r>
      <w:r>
        <w:rPr>
          <w:rFonts w:ascii="宋体" w:hAnsi="宋体" w:cs="宋体"/>
        </w:rPr>
        <w:br/>
        <w:t>角色2:因为地铁给他们带来的准时、高效、环保这样的，还有经济便宜。</w:t>
      </w:r>
      <w:r>
        <w:rPr>
          <w:rFonts w:ascii="宋体" w:hAnsi="宋体" w:cs="宋体"/>
        </w:rPr>
        <w:br/>
        <w:t>角色1:好的，那下一个问题，比较地铁的开通之前和之后，您认为地铁它给您的生活带来了一个怎么样的变化呢？开通前和开通后。</w:t>
      </w:r>
      <w:r>
        <w:rPr>
          <w:rFonts w:ascii="宋体" w:hAnsi="宋体" w:cs="宋体"/>
        </w:rPr>
        <w:br/>
        <w:t>角色2:开通前呢就是说我们的</w:t>
      </w:r>
      <w:proofErr w:type="gramStart"/>
      <w:r>
        <w:rPr>
          <w:rFonts w:ascii="宋体" w:hAnsi="宋体" w:cs="宋体"/>
        </w:rPr>
        <w:t>出行极</w:t>
      </w:r>
      <w:proofErr w:type="gramEnd"/>
      <w:r>
        <w:rPr>
          <w:rFonts w:ascii="宋体" w:hAnsi="宋体" w:cs="宋体"/>
        </w:rPr>
        <w:t>大的不方便。地铁开通以后，我感觉给我们的生活带来了非常大的方便。现在不用担心堵车，我的上班时间跟晋升的时间基本上是很准点的。</w:t>
      </w:r>
      <w:r>
        <w:rPr>
          <w:rFonts w:ascii="宋体" w:hAnsi="宋体" w:cs="宋体"/>
        </w:rPr>
        <w:br/>
        <w:t>角色1:可以再具体的描述一下吗？在开通之前，你主要是？</w:t>
      </w:r>
      <w:r>
        <w:rPr>
          <w:rFonts w:ascii="宋体" w:hAnsi="宋体" w:cs="宋体"/>
        </w:rPr>
        <w:br/>
        <w:t>角色2:开通之前，我主要是打个比方，我如果是深圳罗湖那经商的话，我去做深圳508，352，302，都是你到那边去的时候，高峰期都是堵车，要堵一个小时两个小时。给上班时间带来了很大的困扰，也给环境带来了极大的负担。但自从开了地铁以后，我就可以避开高峰期的拥堵，给我的出行带来很大的方便。</w:t>
      </w:r>
      <w:r>
        <w:rPr>
          <w:rFonts w:ascii="宋体" w:hAnsi="宋体" w:cs="宋体"/>
        </w:rPr>
        <w:br/>
        <w:t>00:25:18</w:t>
      </w:r>
      <w:r>
        <w:rPr>
          <w:rFonts w:ascii="宋体" w:hAnsi="宋体" w:cs="宋体"/>
        </w:rPr>
        <w:br/>
        <w:t>角色1:嗯，好的。那下一个问题比较地铁开通之前和之后，您觉得地铁给深圳的空间格局和城市气质带来了怎么样的一个变化？首先请您回答一下第一个，地铁给深圳的空间格局带来了怎么样的一个变化？</w:t>
      </w:r>
      <w:r>
        <w:rPr>
          <w:rFonts w:ascii="宋体" w:hAnsi="宋体" w:cs="宋体"/>
        </w:rPr>
        <w:br/>
        <w:t>角色2:深圳的那个地铁带来深圳的国际的变化就是说地铁没开通之前，深圳市里面的罗湖、福田、南山都是人才</w:t>
      </w:r>
      <w:r>
        <w:rPr>
          <w:rFonts w:ascii="宋体" w:hAnsi="宋体" w:cs="宋体" w:hint="eastAsia"/>
        </w:rPr>
        <w:t>聚集</w:t>
      </w:r>
      <w:r>
        <w:rPr>
          <w:rFonts w:ascii="宋体" w:hAnsi="宋体" w:cs="宋体"/>
        </w:rPr>
        <w:t>的地方，也是</w:t>
      </w:r>
      <w:r>
        <w:rPr>
          <w:rFonts w:ascii="宋体" w:hAnsi="宋体" w:cs="宋体" w:hint="eastAsia"/>
        </w:rPr>
        <w:t>很多</w:t>
      </w:r>
      <w:r>
        <w:rPr>
          <w:rFonts w:ascii="宋体" w:hAnsi="宋体" w:cs="宋体"/>
        </w:rPr>
        <w:t>打工仔，商务都是发展很快的地方。</w:t>
      </w:r>
      <w:r>
        <w:rPr>
          <w:rFonts w:ascii="宋体" w:hAnsi="宋体" w:cs="宋体"/>
        </w:rPr>
        <w:br/>
        <w:t>自从地铁开通以后，罗湖龙岗龙华地铁开通以后给这里的地方经济发展很快，楼房也是日新月异，房价也涨的飞快，人也吸引了很多。全国各地的人才，</w:t>
      </w:r>
      <w:r>
        <w:rPr>
          <w:rFonts w:ascii="宋体" w:hAnsi="宋体" w:cs="宋体" w:hint="eastAsia"/>
        </w:rPr>
        <w:t>也会来到</w:t>
      </w:r>
      <w:r>
        <w:rPr>
          <w:rFonts w:ascii="宋体" w:hAnsi="宋体" w:cs="宋体"/>
        </w:rPr>
        <w:t>在龙华（00:26:27）就业。</w:t>
      </w:r>
      <w:r>
        <w:rPr>
          <w:rFonts w:ascii="宋体" w:hAnsi="宋体" w:cs="宋体"/>
        </w:rPr>
        <w:br/>
        <w:t>角色1:所以您认为那个时候的中心区主要是关内的那些罗湖、福田，还有南山，而在后面地铁开通了之后，反而发展的重心就偏向了这些关外的地区，反而关外的地区发展空间更快了是吗？</w:t>
      </w:r>
      <w:r>
        <w:rPr>
          <w:rFonts w:ascii="宋体" w:hAnsi="宋体" w:cs="宋体"/>
        </w:rPr>
        <w:br/>
        <w:t>角色2:对的，我感觉开通之前的这种高的规范，还有环境是说关外，关内罗湖，南山，福田就是说它的环境优美。在地铁开通以后，在深圳在龙华，像北站一样，它的环境也提升的很快，楼房也建得很高，环境也特别漂亮，</w:t>
      </w:r>
      <w:r>
        <w:rPr>
          <w:rFonts w:ascii="宋体" w:hAnsi="宋体" w:cs="宋体" w:hint="eastAsia"/>
        </w:rPr>
        <w:t>宝安</w:t>
      </w:r>
      <w:r>
        <w:rPr>
          <w:rFonts w:ascii="宋体" w:hAnsi="宋体" w:cs="宋体"/>
        </w:rPr>
        <w:t>也是。工业区那</w:t>
      </w:r>
      <w:r>
        <w:rPr>
          <w:rFonts w:ascii="宋体" w:hAnsi="宋体" w:cs="宋体"/>
        </w:rPr>
        <w:lastRenderedPageBreak/>
        <w:t>些拆掉以后全部建成商业区，特别漂亮。</w:t>
      </w:r>
      <w:r>
        <w:rPr>
          <w:rFonts w:ascii="宋体" w:hAnsi="宋体" w:cs="宋体"/>
        </w:rPr>
        <w:br/>
        <w:t>角色1:噢，那您认为现在的商业区、休闲区主要是哪几个区？</w:t>
      </w:r>
      <w:r>
        <w:rPr>
          <w:rFonts w:ascii="宋体" w:hAnsi="宋体" w:cs="宋体"/>
        </w:rPr>
        <w:br/>
        <w:t>角色2:现在商业区服务区还有那个休闲区，现在说实在的还是没办法，还是福田南山那些我感觉环境比较好一点。就是说虽然龙华那个</w:t>
      </w:r>
      <w:r>
        <w:rPr>
          <w:rFonts w:ascii="宋体" w:hAnsi="宋体" w:cs="宋体" w:hint="eastAsia"/>
        </w:rPr>
        <w:t>宝安</w:t>
      </w:r>
      <w:r>
        <w:rPr>
          <w:rFonts w:ascii="宋体" w:hAnsi="宋体" w:cs="宋体"/>
        </w:rPr>
        <w:t>龙岗后起之秀，但是相对还是比他们稍稍微差了一点点。</w:t>
      </w:r>
      <w:r>
        <w:rPr>
          <w:rFonts w:ascii="宋体" w:hAnsi="宋体" w:cs="宋体"/>
        </w:rPr>
        <w:br/>
        <w:t>角色1:嗯，好的。那第二个小问题，就是您觉得地铁的开通前和开通后，地铁给这个城市啊它的气质带来了怎么样的变化？就是深圳的城市气质，你感觉有怎样的变化呢？</w:t>
      </w:r>
      <w:r>
        <w:rPr>
          <w:rFonts w:ascii="宋体" w:hAnsi="宋体" w:cs="宋体"/>
        </w:rPr>
        <w:br/>
        <w:t>角色2:嗯自从深圳开通地铁以后，展现在全国人民跟世界人民眼前是深圳的那个</w:t>
      </w:r>
      <w:r>
        <w:rPr>
          <w:rFonts w:ascii="宋体" w:hAnsi="宋体" w:cs="宋体" w:hint="eastAsia"/>
        </w:rPr>
        <w:t>城市</w:t>
      </w:r>
      <w:r>
        <w:rPr>
          <w:rFonts w:ascii="宋体" w:hAnsi="宋体" w:cs="宋体"/>
        </w:rPr>
        <w:t>的规范，还有那个环境给了一个很大的提升。吸引了世界的人才都往深圳里面进，比深圳开通地铁以后更包容了，容纳了容纳百川，也容纳了世界的人才，经济更上一层楼。就是说开通地铁以后，给深圳带来了先进，吸引了那个世界的高新技术</w:t>
      </w:r>
      <w:r>
        <w:rPr>
          <w:rFonts w:ascii="宋体" w:hAnsi="宋体" w:cs="宋体" w:hint="eastAsia"/>
        </w:rPr>
        <w:t>企业</w:t>
      </w:r>
      <w:r>
        <w:rPr>
          <w:rFonts w:ascii="宋体" w:hAnsi="宋体" w:cs="宋体"/>
        </w:rPr>
        <w:t>落户于深圳，还有人才，就说我们的深圳比开通地铁前更加包容，更加发展，吸引了大量的人才，还有企业来深圳发展。</w:t>
      </w:r>
      <w:r>
        <w:rPr>
          <w:rFonts w:ascii="宋体" w:hAnsi="宋体" w:cs="宋体"/>
        </w:rPr>
        <w:br/>
        <w:t>角色1:嗯，那您说的先进呢？</w:t>
      </w:r>
      <w:r>
        <w:rPr>
          <w:rFonts w:ascii="宋体" w:hAnsi="宋体" w:cs="宋体"/>
        </w:rPr>
        <w:br/>
        <w:t>角色2:前进就是说我们的那个高科技，人工智能、云计算，还有国内的那个清华北大的学子都往这边来。</w:t>
      </w:r>
      <w:r>
        <w:rPr>
          <w:rFonts w:ascii="宋体" w:hAnsi="宋体" w:cs="宋体"/>
        </w:rPr>
        <w:br/>
        <w:t>角色1:噢，好的。那第三个问题，您认为哪些地铁站是深圳地铁的核心站点？为什么？</w:t>
      </w:r>
      <w:r>
        <w:rPr>
          <w:rFonts w:ascii="宋体" w:hAnsi="宋体" w:cs="宋体"/>
        </w:rPr>
        <w:br/>
        <w:t>角色2:</w:t>
      </w:r>
      <w:proofErr w:type="gramStart"/>
      <w:r>
        <w:rPr>
          <w:rFonts w:ascii="宋体" w:hAnsi="宋体" w:cs="宋体"/>
        </w:rPr>
        <w:t>嗯核心</w:t>
      </w:r>
      <w:proofErr w:type="gramEnd"/>
      <w:r>
        <w:rPr>
          <w:rFonts w:ascii="宋体" w:hAnsi="宋体" w:cs="宋体"/>
        </w:rPr>
        <w:t>站点我感觉这样的，一个是罗湖地铁站。</w:t>
      </w:r>
      <w:r>
        <w:rPr>
          <w:rFonts w:ascii="宋体" w:hAnsi="宋体" w:cs="宋体"/>
        </w:rPr>
        <w:br/>
        <w:t>角色1:罗湖的具体哪个站点？</w:t>
      </w:r>
      <w:r>
        <w:rPr>
          <w:rFonts w:ascii="宋体" w:hAnsi="宋体" w:cs="宋体"/>
        </w:rPr>
        <w:br/>
        <w:t>角色2:火车站那个站点，就是面对</w:t>
      </w:r>
      <w:proofErr w:type="gramStart"/>
      <w:r>
        <w:rPr>
          <w:rFonts w:ascii="宋体" w:hAnsi="宋体" w:cs="宋体"/>
        </w:rPr>
        <w:t>那个到</w:t>
      </w:r>
      <w:proofErr w:type="gramEnd"/>
      <w:r>
        <w:rPr>
          <w:rFonts w:ascii="宋体" w:hAnsi="宋体" w:cs="宋体"/>
        </w:rPr>
        <w:t>香港的，还有一个节点就是说大</w:t>
      </w:r>
      <w:r w:rsidR="00AB3D3F">
        <w:rPr>
          <w:rFonts w:ascii="宋体" w:hAnsi="宋体" w:cs="宋体" w:hint="eastAsia"/>
        </w:rPr>
        <w:t>剧院</w:t>
      </w:r>
      <w:r>
        <w:rPr>
          <w:rFonts w:ascii="宋体" w:hAnsi="宋体" w:cs="宋体"/>
        </w:rPr>
        <w:t>就是</w:t>
      </w:r>
      <w:r w:rsidR="00AB3D3F">
        <w:rPr>
          <w:rFonts w:ascii="宋体" w:hAnsi="宋体" w:cs="宋体" w:hint="eastAsia"/>
        </w:rPr>
        <w:t>换乘</w:t>
      </w:r>
      <w:r>
        <w:rPr>
          <w:rFonts w:ascii="宋体" w:hAnsi="宋体" w:cs="宋体"/>
        </w:rPr>
        <w:t>站，就是说那个</w:t>
      </w:r>
      <w:r w:rsidR="00460160">
        <w:rPr>
          <w:rFonts w:ascii="宋体" w:hAnsi="宋体" w:cs="宋体" w:hint="eastAsia"/>
        </w:rPr>
        <w:t>地</w:t>
      </w:r>
      <w:r>
        <w:rPr>
          <w:rFonts w:ascii="宋体" w:hAnsi="宋体" w:cs="宋体"/>
        </w:rPr>
        <w:t>王大厦，罗湖书城还有</w:t>
      </w:r>
      <w:r w:rsidR="00AB3D3F">
        <w:rPr>
          <w:rFonts w:ascii="宋体" w:hAnsi="宋体" w:cs="宋体" w:hint="eastAsia"/>
        </w:rPr>
        <w:t>京基</w:t>
      </w:r>
      <w:r>
        <w:rPr>
          <w:rFonts w:ascii="宋体" w:hAnsi="宋体" w:cs="宋体"/>
        </w:rPr>
        <w:t>100啊是商业中心。</w:t>
      </w:r>
      <w:r w:rsidR="00AB3D3F">
        <w:rPr>
          <w:rFonts w:ascii="宋体" w:hAnsi="宋体" w:cs="宋体" w:hint="eastAsia"/>
        </w:rPr>
        <w:t>还有</w:t>
      </w:r>
      <w:r>
        <w:rPr>
          <w:rFonts w:ascii="宋体" w:hAnsi="宋体" w:cs="宋体"/>
        </w:rPr>
        <w:t>就会展中心</w:t>
      </w:r>
      <w:r w:rsidR="00AB3D3F">
        <w:rPr>
          <w:rFonts w:ascii="宋体" w:hAnsi="宋体" w:cs="宋体" w:hint="eastAsia"/>
        </w:rPr>
        <w:t>，</w:t>
      </w:r>
      <w:r>
        <w:rPr>
          <w:rFonts w:ascii="宋体" w:hAnsi="宋体" w:cs="宋体"/>
        </w:rPr>
        <w:t>给我们带来的那个比较休闲环境比较优美的那个莲花山公园，中心公园，（00:30:32）公园这样的休闲地方。第四个节点呢我感觉就这样的，就是说深圳北站去坐高铁更方便了。坐地铁通到深圳北站，还有全国的人民来深圳也通过了深圳北站，分散到各个区各个镇。</w:t>
      </w:r>
      <w:r>
        <w:rPr>
          <w:rFonts w:ascii="宋体" w:hAnsi="宋体" w:cs="宋体"/>
        </w:rPr>
        <w:br/>
        <w:t>00:30:55</w:t>
      </w:r>
      <w:r>
        <w:rPr>
          <w:rFonts w:ascii="宋体" w:hAnsi="宋体" w:cs="宋体"/>
        </w:rPr>
        <w:br/>
      </w:r>
      <w:r>
        <w:rPr>
          <w:rFonts w:ascii="宋体" w:hAnsi="宋体" w:cs="宋体"/>
        </w:rPr>
        <w:lastRenderedPageBreak/>
        <w:t>角色1:那除此之外，还有哪一些地铁站让您的印象很深刻吗？除了这三个站点之外。</w:t>
      </w:r>
      <w:r>
        <w:rPr>
          <w:rFonts w:ascii="宋体" w:hAnsi="宋体" w:cs="宋体"/>
        </w:rPr>
        <w:br/>
        <w:t>角色2:就是那个深圳的前海。前海湾，他的高新技术的人才集散地那里，还有港澳的很多就业都在前海那里，它的地铁还有一个11号线，在机场的那也是</w:t>
      </w:r>
      <w:proofErr w:type="gramStart"/>
      <w:r>
        <w:rPr>
          <w:rFonts w:ascii="宋体" w:hAnsi="宋体" w:cs="宋体"/>
        </w:rPr>
        <w:t>很</w:t>
      </w:r>
      <w:proofErr w:type="gramEnd"/>
      <w:r>
        <w:rPr>
          <w:rFonts w:ascii="宋体" w:hAnsi="宋体" w:cs="宋体"/>
        </w:rPr>
        <w:t>高效很快。</w:t>
      </w:r>
      <w:r>
        <w:rPr>
          <w:rFonts w:ascii="宋体" w:hAnsi="宋体" w:cs="宋体"/>
        </w:rPr>
        <w:br/>
        <w:t>角色1:嗯11号线具体</w:t>
      </w:r>
      <w:proofErr w:type="gramStart"/>
      <w:r>
        <w:rPr>
          <w:rFonts w:ascii="宋体" w:hAnsi="宋体" w:cs="宋体"/>
        </w:rPr>
        <w:t>哪个站您可以</w:t>
      </w:r>
      <w:proofErr w:type="gramEnd"/>
      <w:r>
        <w:rPr>
          <w:rFonts w:ascii="宋体" w:hAnsi="宋体" w:cs="宋体"/>
        </w:rPr>
        <w:t>说一下吗？</w:t>
      </w:r>
      <w:r>
        <w:rPr>
          <w:rFonts w:ascii="宋体" w:hAnsi="宋体" w:cs="宋体"/>
        </w:rPr>
        <w:br/>
        <w:t xml:space="preserve">角色2: </w:t>
      </w:r>
      <w:r w:rsidR="00AB3D3F">
        <w:rPr>
          <w:rFonts w:ascii="宋体" w:hAnsi="宋体" w:cs="宋体" w:hint="eastAsia"/>
        </w:rPr>
        <w:t>前海湾站</w:t>
      </w:r>
      <w:r>
        <w:rPr>
          <w:rFonts w:ascii="宋体" w:hAnsi="宋体" w:cs="宋体"/>
        </w:rPr>
        <w:br/>
        <w:t>角色1:您有相关的照片吗？</w:t>
      </w:r>
      <w:r>
        <w:rPr>
          <w:rFonts w:ascii="宋体" w:hAnsi="宋体" w:cs="宋体"/>
        </w:rPr>
        <w:br/>
        <w:t>角色2:噢，这个暂时没有。</w:t>
      </w:r>
      <w:r>
        <w:rPr>
          <w:rFonts w:ascii="宋体" w:hAnsi="宋体" w:cs="宋体"/>
        </w:rPr>
        <w:br/>
        <w:t>角色1:噢，好的，那下一个问题，您乘坐过其他城市的地铁吗？你觉得那些城市的地铁有什么样的特色？</w:t>
      </w:r>
      <w:r>
        <w:rPr>
          <w:rFonts w:ascii="宋体" w:hAnsi="宋体" w:cs="宋体"/>
        </w:rPr>
        <w:br/>
        <w:t>角色2:我坐过了那个广州的地铁，广州地铁的时候比较老的了，它的地铁的车厢比较旧，也没有那么新，里面的空气也比较没那么好。另外站台也比较感觉没那么深圳的高大上，整洁干净。</w:t>
      </w:r>
      <w:r>
        <w:rPr>
          <w:rFonts w:ascii="宋体" w:hAnsi="宋体" w:cs="宋体"/>
        </w:rPr>
        <w:br/>
        <w:t>角色1:那您认为广州的地铁相比起深圳来说，它的特色是什么？</w:t>
      </w:r>
      <w:r>
        <w:rPr>
          <w:rFonts w:ascii="宋体" w:hAnsi="宋体" w:cs="宋体"/>
        </w:rPr>
        <w:br/>
        <w:t>角色2:广州的地铁它是人拥挤，你更加挤不上了，它的人口更加多，因为它是省会，我去了一次真的是挤了几趟之后才挤上去。</w:t>
      </w:r>
      <w:r>
        <w:rPr>
          <w:rFonts w:ascii="宋体" w:hAnsi="宋体" w:cs="宋体"/>
        </w:rPr>
        <w:br/>
        <w:t>角色1:嗯，那您认为还有其他特色吗？除了格外的拥挤之外，还有其他的特色吗？</w:t>
      </w:r>
      <w:r>
        <w:rPr>
          <w:rFonts w:ascii="宋体" w:hAnsi="宋体" w:cs="宋体"/>
        </w:rPr>
        <w:br/>
        <w:t>角色2:还有它车厢的相对来说噪音比深圳的地铁噪音大一点，深圳的地铁很安静。</w:t>
      </w:r>
      <w:r>
        <w:rPr>
          <w:rFonts w:ascii="宋体" w:hAnsi="宋体" w:cs="宋体"/>
        </w:rPr>
        <w:br/>
        <w:t>角色1:那您认为广州的地铁它有什么样的优点吗？</w:t>
      </w:r>
      <w:r>
        <w:rPr>
          <w:rFonts w:ascii="宋体" w:hAnsi="宋体" w:cs="宋体"/>
        </w:rPr>
        <w:br/>
        <w:t>角色2:优点。广州地铁就是说他早</w:t>
      </w:r>
      <w:r w:rsidR="00AB3D3F">
        <w:rPr>
          <w:rFonts w:ascii="宋体" w:hAnsi="宋体" w:cs="宋体" w:hint="eastAsia"/>
        </w:rPr>
        <w:t>开发早规划</w:t>
      </w:r>
      <w:r>
        <w:rPr>
          <w:rFonts w:ascii="宋体" w:hAnsi="宋体" w:cs="宋体"/>
        </w:rPr>
        <w:t>，出站的时候他商业区配套设施比较发达，比深圳发达。深圳的时候，你最近10来年才发展到相对的商业服务，还有休闲</w:t>
      </w:r>
      <w:proofErr w:type="gramStart"/>
      <w:r>
        <w:rPr>
          <w:rFonts w:ascii="宋体" w:hAnsi="宋体" w:cs="宋体"/>
        </w:rPr>
        <w:t>相对没</w:t>
      </w:r>
      <w:proofErr w:type="gramEnd"/>
      <w:r>
        <w:rPr>
          <w:rFonts w:ascii="宋体" w:hAnsi="宋体" w:cs="宋体"/>
        </w:rPr>
        <w:t>广州那么繁华。</w:t>
      </w:r>
      <w:r>
        <w:rPr>
          <w:rFonts w:ascii="宋体" w:hAnsi="宋体" w:cs="宋体"/>
        </w:rPr>
        <w:br/>
        <w:t>角色1:嗯那对比起来，您认为深圳的地铁他的优点有什么吗？</w:t>
      </w:r>
      <w:r>
        <w:rPr>
          <w:rFonts w:ascii="宋体" w:hAnsi="宋体" w:cs="宋体"/>
        </w:rPr>
        <w:br/>
        <w:t>角色2:深圳有点就是说它是后起之秀，后起</w:t>
      </w:r>
      <w:r w:rsidR="00AB3D3F">
        <w:rPr>
          <w:rFonts w:ascii="宋体" w:hAnsi="宋体" w:cs="宋体" w:hint="eastAsia"/>
        </w:rPr>
        <w:t>规划</w:t>
      </w:r>
      <w:r>
        <w:rPr>
          <w:rFonts w:ascii="宋体" w:hAnsi="宋体" w:cs="宋体"/>
        </w:rPr>
        <w:t>。它起点高，他的车厢还有轨道，规划更合理。</w:t>
      </w:r>
      <w:r>
        <w:rPr>
          <w:rFonts w:ascii="宋体" w:hAnsi="宋体" w:cs="宋体"/>
        </w:rPr>
        <w:br/>
      </w:r>
      <w:r>
        <w:rPr>
          <w:rFonts w:ascii="宋体" w:hAnsi="宋体" w:cs="宋体"/>
        </w:rPr>
        <w:lastRenderedPageBreak/>
        <w:t>角色1:还有吗？</w:t>
      </w:r>
      <w:r>
        <w:rPr>
          <w:rFonts w:ascii="宋体" w:hAnsi="宋体" w:cs="宋体"/>
        </w:rPr>
        <w:br/>
        <w:t>角色2:嗯，感觉它的车厢更新了。还有深圳的地铁单位都是走高架桥，给人家的视觉带来的那个感官是震撼的，因为深圳的楼房越做越高，越做越漂亮，环境越来越优美。</w:t>
      </w:r>
      <w:r>
        <w:rPr>
          <w:rFonts w:ascii="宋体" w:hAnsi="宋体" w:cs="宋体"/>
        </w:rPr>
        <w:br/>
        <w:t>角色1:那您认为针对您刚刚说的深圳的配套设施，还有它的商业区，这些没有那么好的这种缺点，您认为未来要怎么样的去改进呢？</w:t>
      </w:r>
      <w:r>
        <w:rPr>
          <w:rFonts w:ascii="宋体" w:hAnsi="宋体" w:cs="宋体"/>
        </w:rPr>
        <w:br/>
        <w:t>角色2:我感觉就是说地铁呢就是说因为他干过这个后起之秀，很多是国家储备之地，还是在大力的建造之中。</w:t>
      </w:r>
      <w:r>
        <w:rPr>
          <w:rFonts w:ascii="宋体" w:hAnsi="宋体" w:cs="宋体"/>
        </w:rPr>
        <w:br/>
        <w:t>它的配套服务我相信会越来越漂亮，商业越来越发达，人口越来越拥挤，还有人才越来越多。因为他是那个高新技术，人工智能，还有节能环保的那个汽车，比亚迪、华为，这些都给我们带来了一个强大的发展的动力。</w:t>
      </w:r>
      <w:r>
        <w:rPr>
          <w:rFonts w:ascii="宋体" w:hAnsi="宋体" w:cs="宋体"/>
        </w:rPr>
        <w:br/>
        <w:t>00:35:10</w:t>
      </w:r>
      <w:r>
        <w:rPr>
          <w:rFonts w:ascii="宋体" w:hAnsi="宋体" w:cs="宋体"/>
        </w:rPr>
        <w:br/>
        <w:t>角色1:那您认为要怎么改善呢？改善您刚刚说的就是深圳的地铁，它的关于他出战后的商业的这些配套设施，还有那么广州的这么完善，您认为要怎么样改造？</w:t>
      </w:r>
      <w:r>
        <w:rPr>
          <w:rFonts w:ascii="宋体" w:hAnsi="宋体" w:cs="宋体"/>
        </w:rPr>
        <w:br/>
        <w:t>角色2:嗯，这个改造就说，你因为周边那个房子还没建设，空地还没建设，另外他那个道路绿化还跟不上，可以还有点时间了。我感觉建议就是深圳地铁带来方便的时候，周边的出站的地方加紧改建，加快改进环境。</w:t>
      </w:r>
      <w:r>
        <w:rPr>
          <w:rFonts w:ascii="宋体" w:hAnsi="宋体" w:cs="宋体"/>
        </w:rPr>
        <w:br/>
        <w:t>还有如果出站的话，如果地铁一出站，能直接进到旁边的大楼里面就更方便了，给他住站台的那个商业配套带来更大的提升空间。那么一下地铁大家就可以不用晒太阳，也避开风雨，也给他那个周边的商业带来了很大的改进。</w:t>
      </w:r>
      <w:r>
        <w:rPr>
          <w:rFonts w:ascii="宋体" w:hAnsi="宋体" w:cs="宋体"/>
        </w:rPr>
        <w:br/>
        <w:t>角色1:嗯，请问您还有其他的信息想要补充吗？</w:t>
      </w:r>
      <w:r>
        <w:rPr>
          <w:rFonts w:ascii="宋体" w:hAnsi="宋体" w:cs="宋体"/>
        </w:rPr>
        <w:br/>
        <w:t>角色2:我暂时就没有了，如果有的话，下次我再接受你的采访。</w:t>
      </w:r>
      <w:r>
        <w:rPr>
          <w:rFonts w:ascii="宋体" w:hAnsi="宋体" w:cs="宋体"/>
        </w:rPr>
        <w:br/>
        <w:t>角色1:好的，谢谢您接受我们的访谈。</w:t>
      </w:r>
      <w:r>
        <w:rPr>
          <w:rFonts w:ascii="宋体" w:hAnsi="宋体" w:cs="宋体"/>
        </w:rPr>
        <w:br/>
        <w:t>角色2:Ok</w:t>
      </w:r>
      <w:r>
        <w:rPr>
          <w:rFonts w:ascii="宋体" w:hAnsi="宋体" w:cs="宋体"/>
        </w:rPr>
        <w:br/>
      </w:r>
      <w:r w:rsidRPr="00AB3D3F">
        <w:rPr>
          <w:rFonts w:ascii="宋体" w:hAnsi="宋体" w:cs="宋体"/>
          <w:color w:val="FF0000"/>
        </w:rPr>
        <w:t>角色1:</w:t>
      </w:r>
      <w:proofErr w:type="gramStart"/>
      <w:r w:rsidRPr="00AB3D3F">
        <w:rPr>
          <w:rFonts w:ascii="宋体" w:hAnsi="宋体" w:cs="宋体"/>
          <w:color w:val="FF0000"/>
        </w:rPr>
        <w:t>嗯刚刚</w:t>
      </w:r>
      <w:proofErr w:type="gramEnd"/>
      <w:r w:rsidRPr="00AB3D3F">
        <w:rPr>
          <w:rFonts w:ascii="宋体" w:hAnsi="宋体" w:cs="宋体"/>
          <w:color w:val="FF0000"/>
        </w:rPr>
        <w:t>谈到前面的问题是啊在地铁出现之前，您的日常出行和非日常出行的时空轨迹，然后我看您找出来了这三张照片，可不可以跟我讲一下这三张照片当时的情境，还有背后的故事，包括当时的时间节点都可以说一下。</w:t>
      </w:r>
      <w:r w:rsidRPr="00AB3D3F">
        <w:rPr>
          <w:rFonts w:ascii="宋体" w:hAnsi="宋体" w:cs="宋体"/>
          <w:color w:val="FF0000"/>
        </w:rPr>
        <w:br/>
        <w:t>角色2:噢，我现在是找到了第一张照片的是拍于1991年9月份的，深圳人民那个</w:t>
      </w:r>
      <w:r w:rsidR="00AB3D3F">
        <w:rPr>
          <w:rFonts w:ascii="宋体" w:hAnsi="宋体" w:cs="宋体" w:hint="eastAsia"/>
          <w:color w:val="FF0000"/>
        </w:rPr>
        <w:lastRenderedPageBreak/>
        <w:t>第四</w:t>
      </w:r>
      <w:r w:rsidRPr="00AB3D3F">
        <w:rPr>
          <w:rFonts w:ascii="宋体" w:hAnsi="宋体" w:cs="宋体"/>
          <w:color w:val="FF0000"/>
        </w:rPr>
        <w:t>工业区的厂里面，当时我在那个仓库里面做</w:t>
      </w:r>
      <w:r w:rsidR="00AB3D3F">
        <w:rPr>
          <w:rFonts w:ascii="宋体" w:hAnsi="宋体" w:cs="宋体" w:hint="eastAsia"/>
          <w:color w:val="FF0000"/>
        </w:rPr>
        <w:t>零件</w:t>
      </w:r>
      <w:r w:rsidRPr="00AB3D3F">
        <w:rPr>
          <w:rFonts w:ascii="宋体" w:hAnsi="宋体" w:cs="宋体"/>
          <w:color w:val="FF0000"/>
        </w:rPr>
        <w:t>，就是做那个玩具的眼珠这样的。所以这个是有点历史的那个痕迹这个照片。</w:t>
      </w:r>
      <w:r w:rsidRPr="00AB3D3F">
        <w:rPr>
          <w:rFonts w:ascii="宋体" w:hAnsi="宋体" w:cs="宋体"/>
          <w:color w:val="FF0000"/>
        </w:rPr>
        <w:br/>
        <w:t>角色1:这就是当时的深圳工厂？</w:t>
      </w:r>
      <w:r w:rsidRPr="00AB3D3F">
        <w:rPr>
          <w:rFonts w:ascii="宋体" w:hAnsi="宋体" w:cs="宋体"/>
          <w:color w:val="FF0000"/>
        </w:rPr>
        <w:br/>
        <w:t>角色2: 对，深圳的加工厂，我就是在那个仓库里面打包装，就是那个玩具的眼睛。</w:t>
      </w:r>
      <w:r w:rsidRPr="00AB3D3F">
        <w:rPr>
          <w:rFonts w:ascii="宋体" w:hAnsi="宋体" w:cs="宋体"/>
          <w:color w:val="FF0000"/>
        </w:rPr>
        <w:br/>
        <w:t>角色1:它这个产品主要出口到哪里去的？</w:t>
      </w:r>
      <w:r w:rsidRPr="00AB3D3F">
        <w:rPr>
          <w:rFonts w:ascii="宋体" w:hAnsi="宋体" w:cs="宋体"/>
          <w:color w:val="FF0000"/>
        </w:rPr>
        <w:br/>
        <w:t>角色2:出口到德国，欧洲，西方国家的美国这样的。</w:t>
      </w:r>
      <w:r w:rsidRPr="00AB3D3F">
        <w:rPr>
          <w:rFonts w:ascii="宋体" w:hAnsi="宋体" w:cs="宋体"/>
          <w:color w:val="FF0000"/>
        </w:rPr>
        <w:br/>
        <w:t>角色1:当时深圳还主要是这种加工比较基础的材料是吗？</w:t>
      </w:r>
      <w:r w:rsidRPr="00AB3D3F">
        <w:rPr>
          <w:rFonts w:ascii="宋体" w:hAnsi="宋体" w:cs="宋体"/>
          <w:color w:val="FF0000"/>
        </w:rPr>
        <w:br/>
        <w:t>角色2:对，当时就这个玩具，还有那个自行车这个来料加工的，衣服这样的都是这样的，来料加工的。就是贴牌的这样。</w:t>
      </w:r>
      <w:r w:rsidRPr="00AB3D3F">
        <w:rPr>
          <w:rFonts w:ascii="宋体" w:hAnsi="宋体" w:cs="宋体"/>
          <w:color w:val="FF0000"/>
        </w:rPr>
        <w:br/>
        <w:t>角色1:嗯，好的。</w:t>
      </w:r>
      <w:r w:rsidRPr="00AB3D3F">
        <w:rPr>
          <w:rFonts w:ascii="宋体" w:hAnsi="宋体" w:cs="宋体"/>
          <w:color w:val="FF0000"/>
        </w:rPr>
        <w:br/>
        <w:t>角色2:那下面是我是说这第二张，这个是拍摄于那个1993年5月份的，那是我在邮局上班的时候，刚刚学会骑摩托车，送报纸，那时候那街道都是相对来说没有那么破旧一点，没那么豪华的，这个历史感还是比较强的。</w:t>
      </w:r>
      <w:r w:rsidRPr="00AB3D3F">
        <w:rPr>
          <w:rFonts w:ascii="宋体" w:hAnsi="宋体" w:cs="宋体"/>
          <w:color w:val="FF0000"/>
        </w:rPr>
        <w:br/>
        <w:t>角色1:这背后的是？</w:t>
      </w:r>
      <w:r w:rsidRPr="00AB3D3F">
        <w:rPr>
          <w:rFonts w:ascii="宋体" w:hAnsi="宋体" w:cs="宋体"/>
          <w:color w:val="FF0000"/>
        </w:rPr>
        <w:br/>
        <w:t>角色2:背后是工厂，旁边是自行车厂，丽阳自行车厂，这几个都是台湾厂。</w:t>
      </w:r>
      <w:r w:rsidRPr="00AB3D3F">
        <w:rPr>
          <w:rFonts w:ascii="宋体" w:hAnsi="宋体" w:cs="宋体"/>
          <w:color w:val="FF0000"/>
        </w:rPr>
        <w:br/>
        <w:t>角色1:当时这里就是深圳的龙华是吧？</w:t>
      </w:r>
      <w:r w:rsidRPr="00AB3D3F">
        <w:rPr>
          <w:rFonts w:ascii="宋体" w:hAnsi="宋体" w:cs="宋体"/>
          <w:color w:val="FF0000"/>
        </w:rPr>
        <w:br/>
        <w:t>角色2:对，龙华</w:t>
      </w:r>
      <w:proofErr w:type="gramStart"/>
      <w:r w:rsidRPr="00AB3D3F">
        <w:rPr>
          <w:rFonts w:ascii="宋体" w:hAnsi="宋体" w:cs="宋体"/>
          <w:color w:val="FF0000"/>
        </w:rPr>
        <w:t>人民路拍的</w:t>
      </w:r>
      <w:proofErr w:type="gramEnd"/>
      <w:r w:rsidRPr="00AB3D3F">
        <w:rPr>
          <w:rFonts w:ascii="宋体" w:hAnsi="宋体" w:cs="宋体"/>
          <w:color w:val="FF0000"/>
        </w:rPr>
        <w:t>。这下面的是第三张照片，就是1996年12月份的我拍的是一个朋友的，拍的是背景是深圳帝王大厦，还有那个农业银行的总部，深圳农业银行总部。这个是当时的情景还是刚刚建好不久，还是比较有蛮有时代感的，当时是深圳第一个亚洲第一高楼，帝王大厦。</w:t>
      </w:r>
      <w:r w:rsidRPr="00AB3D3F">
        <w:rPr>
          <w:rFonts w:ascii="宋体" w:hAnsi="宋体" w:cs="宋体"/>
          <w:color w:val="FF0000"/>
        </w:rPr>
        <w:br/>
        <w:t>角色1:刚建好的。</w:t>
      </w:r>
      <w:r w:rsidRPr="00AB3D3F">
        <w:rPr>
          <w:rFonts w:ascii="宋体" w:hAnsi="宋体" w:cs="宋体"/>
          <w:color w:val="FF0000"/>
        </w:rPr>
        <w:br/>
        <w:t>角色2:对，刚建好的。那时候是亚洲第一个楼，深圳帝王大厦。</w:t>
      </w:r>
      <w:r w:rsidRPr="00AB3D3F">
        <w:rPr>
          <w:rFonts w:ascii="宋体" w:hAnsi="宋体" w:cs="宋体"/>
          <w:color w:val="FF0000"/>
        </w:rPr>
        <w:br/>
        <w:t>角色1:旁边都还是空的吗？</w:t>
      </w:r>
      <w:r w:rsidRPr="00AB3D3F">
        <w:rPr>
          <w:rFonts w:ascii="宋体" w:hAnsi="宋体" w:cs="宋体"/>
          <w:color w:val="FF0000"/>
        </w:rPr>
        <w:br/>
        <w:t>角色2:对，旁边那个大剧院都还是没怎么做好的，大剧院。拍的这个地方就是站在那个邓小平头像那里拍过去的，旁边是那个邓小平头像，改革开放100多年不改变。这样的标语。</w:t>
      </w:r>
      <w:r w:rsidRPr="00AB3D3F">
        <w:rPr>
          <w:rFonts w:ascii="宋体" w:hAnsi="宋体" w:cs="宋体"/>
          <w:color w:val="FF0000"/>
        </w:rPr>
        <w:br/>
        <w:t>角色1:其他的高楼还没有出现。</w:t>
      </w:r>
      <w:r w:rsidRPr="00AB3D3F">
        <w:rPr>
          <w:rFonts w:ascii="宋体" w:hAnsi="宋体" w:cs="宋体"/>
          <w:color w:val="FF0000"/>
        </w:rPr>
        <w:br/>
      </w:r>
      <w:r w:rsidRPr="00AB3D3F">
        <w:rPr>
          <w:rFonts w:ascii="宋体" w:hAnsi="宋体" w:cs="宋体"/>
          <w:color w:val="FF0000"/>
        </w:rPr>
        <w:lastRenderedPageBreak/>
        <w:t>角色2:当时就这个高度还是比较高的，那个福田那边很多高楼都没建。</w:t>
      </w:r>
      <w:r w:rsidRPr="00AB3D3F">
        <w:rPr>
          <w:rFonts w:ascii="宋体" w:hAnsi="宋体" w:cs="宋体"/>
          <w:color w:val="FF0000"/>
        </w:rPr>
        <w:br/>
        <w:t>角色1:现在最高的高楼是？</w:t>
      </w:r>
      <w:r w:rsidRPr="00AB3D3F">
        <w:rPr>
          <w:rFonts w:ascii="宋体" w:hAnsi="宋体" w:cs="宋体"/>
          <w:color w:val="FF0000"/>
        </w:rPr>
        <w:br/>
        <w:t>角色2:现在最高的高楼就是龙岗叫什么</w:t>
      </w:r>
      <w:r w:rsidR="00AB3D3F">
        <w:rPr>
          <w:rFonts w:ascii="宋体" w:hAnsi="宋体" w:cs="宋体" w:hint="eastAsia"/>
          <w:color w:val="FF0000"/>
        </w:rPr>
        <w:t>双子塔</w:t>
      </w:r>
    </w:p>
    <w:p w14:paraId="1EC9A860" w14:textId="746607AE" w:rsidR="00993E93" w:rsidRPr="00AB3D3F" w:rsidRDefault="00000000">
      <w:pPr>
        <w:spacing w:line="360" w:lineRule="auto"/>
        <w:rPr>
          <w:color w:val="FF0000"/>
        </w:rPr>
      </w:pPr>
      <w:r w:rsidRPr="00AB3D3F">
        <w:rPr>
          <w:rFonts w:ascii="宋体" w:hAnsi="宋体" w:cs="宋体"/>
          <w:color w:val="FF0000"/>
        </w:rPr>
        <w:t>角色1:当时旁边的</w:t>
      </w:r>
      <w:r w:rsidR="00AB3D3F">
        <w:rPr>
          <w:rFonts w:ascii="宋体" w:hAnsi="宋体" w:cs="宋体" w:hint="eastAsia"/>
          <w:color w:val="FF0000"/>
        </w:rPr>
        <w:t>是</w:t>
      </w:r>
      <w:r w:rsidRPr="00AB3D3F">
        <w:rPr>
          <w:rFonts w:ascii="宋体" w:hAnsi="宋体" w:cs="宋体"/>
          <w:color w:val="FF0000"/>
        </w:rPr>
        <w:t>？</w:t>
      </w:r>
      <w:r w:rsidRPr="00AB3D3F">
        <w:rPr>
          <w:rFonts w:ascii="宋体" w:hAnsi="宋体" w:cs="宋体"/>
          <w:color w:val="FF0000"/>
        </w:rPr>
        <w:br/>
        <w:t>角色2:</w:t>
      </w:r>
      <w:proofErr w:type="gramStart"/>
      <w:r w:rsidRPr="00AB3D3F">
        <w:rPr>
          <w:rFonts w:ascii="宋体" w:hAnsi="宋体" w:cs="宋体"/>
          <w:color w:val="FF0000"/>
        </w:rPr>
        <w:t>啊现在</w:t>
      </w:r>
      <w:proofErr w:type="gramEnd"/>
      <w:r w:rsidRPr="00AB3D3F">
        <w:rPr>
          <w:rFonts w:ascii="宋体" w:hAnsi="宋体" w:cs="宋体"/>
          <w:color w:val="FF0000"/>
        </w:rPr>
        <w:t>是旁边多一个</w:t>
      </w:r>
      <w:r w:rsidR="00AB3D3F">
        <w:rPr>
          <w:rFonts w:ascii="宋体" w:hAnsi="宋体" w:cs="宋体" w:hint="eastAsia"/>
          <w:color w:val="FF0000"/>
        </w:rPr>
        <w:t>京基</w:t>
      </w:r>
      <w:r w:rsidRPr="00AB3D3F">
        <w:rPr>
          <w:rFonts w:ascii="宋体" w:hAnsi="宋体" w:cs="宋体"/>
          <w:color w:val="FF0000"/>
        </w:rPr>
        <w:t>100了，还有中国银行的总部，中国人民银行总部做的。</w:t>
      </w:r>
      <w:r w:rsidRPr="00AB3D3F">
        <w:rPr>
          <w:rFonts w:ascii="宋体" w:hAnsi="宋体" w:cs="宋体"/>
          <w:color w:val="FF0000"/>
        </w:rPr>
        <w:br/>
        <w:t>角色1:这是罗湖区吗？</w:t>
      </w:r>
      <w:r w:rsidRPr="00AB3D3F">
        <w:rPr>
          <w:rFonts w:ascii="宋体" w:hAnsi="宋体" w:cs="宋体"/>
          <w:color w:val="FF0000"/>
        </w:rPr>
        <w:br/>
        <w:t>角色2:这是罗湖区呀。</w:t>
      </w:r>
      <w:r w:rsidRPr="00AB3D3F">
        <w:rPr>
          <w:rFonts w:ascii="宋体" w:hAnsi="宋体" w:cs="宋体"/>
          <w:color w:val="FF0000"/>
        </w:rPr>
        <w:br/>
        <w:t>角色1:当时您去这里是坐公交车去吗？</w:t>
      </w:r>
      <w:r w:rsidRPr="00AB3D3F">
        <w:rPr>
          <w:rFonts w:ascii="宋体" w:hAnsi="宋体" w:cs="宋体"/>
          <w:color w:val="FF0000"/>
        </w:rPr>
        <w:br/>
        <w:t>00:40:30</w:t>
      </w:r>
      <w:r w:rsidRPr="00AB3D3F">
        <w:rPr>
          <w:rFonts w:ascii="宋体" w:hAnsi="宋体" w:cs="宋体"/>
          <w:color w:val="FF0000"/>
        </w:rPr>
        <w:br/>
        <w:t>角色2:坐公交车那里哪有地铁，都是公交车。那时候进</w:t>
      </w:r>
      <w:r w:rsidR="00AB3D3F">
        <w:rPr>
          <w:rFonts w:ascii="宋体" w:hAnsi="宋体" w:cs="宋体" w:hint="eastAsia"/>
          <w:color w:val="FF0000"/>
        </w:rPr>
        <w:t>关内</w:t>
      </w:r>
      <w:r w:rsidRPr="00AB3D3F">
        <w:rPr>
          <w:rFonts w:ascii="宋体" w:hAnsi="宋体" w:cs="宋体"/>
          <w:color w:val="FF0000"/>
        </w:rPr>
        <w:t>还要边防证。你没有边防证进不了了。</w:t>
      </w:r>
      <w:r w:rsidRPr="00AB3D3F">
        <w:rPr>
          <w:rFonts w:ascii="宋体" w:hAnsi="宋体" w:cs="宋体"/>
          <w:color w:val="FF0000"/>
        </w:rPr>
        <w:br/>
        <w:t>角色1:从龙华进。</w:t>
      </w:r>
      <w:r w:rsidRPr="00AB3D3F">
        <w:rPr>
          <w:rFonts w:ascii="宋体" w:hAnsi="宋体" w:cs="宋体"/>
          <w:color w:val="FF0000"/>
        </w:rPr>
        <w:br/>
        <w:t>角色2:从龙华进。</w:t>
      </w:r>
      <w:r w:rsidRPr="00AB3D3F">
        <w:rPr>
          <w:rFonts w:ascii="宋体" w:hAnsi="宋体" w:cs="宋体"/>
          <w:color w:val="FF0000"/>
        </w:rPr>
        <w:br/>
        <w:t>角色1:进罗湖？</w:t>
      </w:r>
      <w:r w:rsidRPr="00AB3D3F">
        <w:rPr>
          <w:rFonts w:ascii="宋体" w:hAnsi="宋体" w:cs="宋体"/>
          <w:color w:val="FF0000"/>
        </w:rPr>
        <w:br/>
        <w:t>角色2:对，进罗湖。</w:t>
      </w:r>
      <w:r w:rsidRPr="00AB3D3F">
        <w:rPr>
          <w:rFonts w:ascii="宋体" w:hAnsi="宋体" w:cs="宋体"/>
          <w:color w:val="FF0000"/>
        </w:rPr>
        <w:br/>
        <w:t>角色1:为什么？</w:t>
      </w:r>
      <w:r w:rsidRPr="00AB3D3F">
        <w:rPr>
          <w:rFonts w:ascii="宋体" w:hAnsi="宋体" w:cs="宋体"/>
          <w:color w:val="FF0000"/>
        </w:rPr>
        <w:br/>
        <w:t>角色2:边防证你要去老家的公安局办一张那个边防证，盖一个章。就是说打个有效期半年或者一年，我们那个</w:t>
      </w:r>
      <w:proofErr w:type="gramStart"/>
      <w:r w:rsidRPr="00AB3D3F">
        <w:rPr>
          <w:rFonts w:ascii="宋体" w:hAnsi="宋体" w:cs="宋体"/>
          <w:color w:val="FF0000"/>
        </w:rPr>
        <w:t>边防证跟身份证</w:t>
      </w:r>
      <w:proofErr w:type="gramEnd"/>
      <w:r w:rsidRPr="00AB3D3F">
        <w:rPr>
          <w:rFonts w:ascii="宋体" w:hAnsi="宋体" w:cs="宋体"/>
          <w:color w:val="FF0000"/>
        </w:rPr>
        <w:t>同时使用，只要对的上就给你进去。那时候那边叫关内，我们这边叫关外。你没有边防证是进不了这里面的，进不了深圳市里面的。</w:t>
      </w:r>
      <w:r w:rsidRPr="00AB3D3F">
        <w:rPr>
          <w:rFonts w:ascii="宋体" w:hAnsi="宋体" w:cs="宋体"/>
          <w:color w:val="FF0000"/>
        </w:rPr>
        <w:br/>
        <w:t>角色1:坐公交车坐到梅林关。</w:t>
      </w:r>
      <w:r w:rsidRPr="00AB3D3F">
        <w:rPr>
          <w:rFonts w:ascii="宋体" w:hAnsi="宋体" w:cs="宋体"/>
          <w:color w:val="FF0000"/>
        </w:rPr>
        <w:br/>
        <w:t>角色2:下车查边防证，有边防证了就可以进去，再上车，要下去。</w:t>
      </w:r>
      <w:r w:rsidRPr="00AB3D3F">
        <w:rPr>
          <w:rFonts w:ascii="宋体" w:hAnsi="宋体" w:cs="宋体"/>
          <w:color w:val="FF0000"/>
        </w:rPr>
        <w:br/>
        <w:t>角色1:噢，好的，还有其他的照片吗？</w:t>
      </w:r>
      <w:r w:rsidRPr="00AB3D3F">
        <w:rPr>
          <w:rFonts w:ascii="宋体" w:hAnsi="宋体" w:cs="宋体"/>
          <w:color w:val="FF0000"/>
        </w:rPr>
        <w:br/>
        <w:t>角色2:嗯那就找一找。暂时找到这几个比较有历史感的，也年代比较久一点的，你这个照片找出了我过去我美好的回忆。</w:t>
      </w:r>
      <w:r w:rsidRPr="00AB3D3F">
        <w:rPr>
          <w:rFonts w:ascii="宋体" w:hAnsi="宋体" w:cs="宋体"/>
          <w:color w:val="FF0000"/>
        </w:rPr>
        <w:br/>
        <w:t>角色1:嗯，好的，谢谢。如果还有照片的话可以再提供给我。</w:t>
      </w:r>
      <w:r w:rsidRPr="00AB3D3F">
        <w:rPr>
          <w:rFonts w:ascii="宋体" w:hAnsi="宋体" w:cs="宋体"/>
          <w:color w:val="FF0000"/>
        </w:rPr>
        <w:br/>
        <w:t>角色2:Ok没问题了。</w:t>
      </w:r>
      <w:r w:rsidRPr="00AB3D3F">
        <w:rPr>
          <w:rFonts w:ascii="宋体" w:hAnsi="宋体" w:cs="宋体"/>
          <w:color w:val="FF0000"/>
        </w:rPr>
        <w:br/>
      </w:r>
      <w:r w:rsidRPr="00AB3D3F">
        <w:rPr>
          <w:rFonts w:ascii="宋体" w:hAnsi="宋体" w:cs="宋体"/>
          <w:color w:val="FF0000"/>
        </w:rPr>
        <w:lastRenderedPageBreak/>
        <w:t>00:41:50</w:t>
      </w:r>
      <w:r w:rsidRPr="00AB3D3F">
        <w:rPr>
          <w:rFonts w:ascii="宋体" w:hAnsi="宋体" w:cs="宋体"/>
          <w:color w:val="FF0000"/>
        </w:rPr>
        <w:br/>
        <w:t>完</w:t>
      </w:r>
    </w:p>
    <w:sectPr w:rsidR="00993E93" w:rsidRPr="00AB3D3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93"/>
    <w:rsid w:val="001B1DAE"/>
    <w:rsid w:val="0021562C"/>
    <w:rsid w:val="004514B6"/>
    <w:rsid w:val="00460160"/>
    <w:rsid w:val="004C0B23"/>
    <w:rsid w:val="00566A8F"/>
    <w:rsid w:val="00685DDC"/>
    <w:rsid w:val="008D44C7"/>
    <w:rsid w:val="00993E93"/>
    <w:rsid w:val="00AB3D3F"/>
    <w:rsid w:val="00B14DD9"/>
    <w:rsid w:val="00BE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BC3F"/>
  <w15:docId w15:val="{F8766917-93CD-4B55-B0B8-9C01CDBF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邹佳瑶</dc:creator>
  <cp:lastModifiedBy>34071</cp:lastModifiedBy>
  <cp:revision>7</cp:revision>
  <dcterms:created xsi:type="dcterms:W3CDTF">2023-04-12T11:31:00Z</dcterms:created>
  <dcterms:modified xsi:type="dcterms:W3CDTF">2024-06-23T08:05:00Z</dcterms:modified>
</cp:coreProperties>
</file>