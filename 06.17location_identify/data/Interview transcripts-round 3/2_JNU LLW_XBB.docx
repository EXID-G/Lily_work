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2492" w:rsidRDefault="00000000">
      <w:pPr>
        <w:spacing w:line="360" w:lineRule="auto"/>
      </w:pPr>
      <w:r>
        <w:rPr>
          <w:rFonts w:ascii="宋体" w:eastAsia="宋体" w:hAnsi="宋体" w:cs="宋体"/>
        </w:rPr>
        <w:t>00:00:00</w:t>
      </w:r>
      <w:r>
        <w:rPr>
          <w:rFonts w:ascii="宋体" w:eastAsia="宋体" w:hAnsi="宋体" w:cs="宋体"/>
        </w:rPr>
        <w:br/>
        <w:t>角色1：行，那我们现在就开始录音了。</w:t>
      </w:r>
      <w:r>
        <w:rPr>
          <w:rFonts w:ascii="宋体" w:eastAsia="宋体" w:hAnsi="宋体" w:cs="宋体"/>
        </w:rPr>
        <w:br/>
        <w:t>角色2：可以，行。</w:t>
      </w:r>
      <w:r>
        <w:rPr>
          <w:rFonts w:ascii="宋体" w:eastAsia="宋体" w:hAnsi="宋体" w:cs="宋体"/>
        </w:rPr>
        <w:br/>
        <w:t>角色1：然后先问一下就是伯伯的基础信息，伯伯大概是呃就是几年出生的？</w:t>
      </w:r>
      <w:r>
        <w:rPr>
          <w:rFonts w:ascii="宋体" w:eastAsia="宋体" w:hAnsi="宋体" w:cs="宋体"/>
        </w:rPr>
        <w:br/>
        <w:t>角色2：我1960的。</w:t>
      </w:r>
      <w:r>
        <w:rPr>
          <w:rFonts w:ascii="宋体" w:eastAsia="宋体" w:hAnsi="宋体" w:cs="宋体"/>
        </w:rPr>
        <w:br/>
        <w:t>角色1：1960嗯啊然后是出生在深圳吗？</w:t>
      </w:r>
      <w:r>
        <w:rPr>
          <w:rFonts w:ascii="宋体" w:eastAsia="宋体" w:hAnsi="宋体" w:cs="宋体"/>
        </w:rPr>
        <w:br/>
        <w:t>角色2：不是。</w:t>
      </w:r>
      <w:r>
        <w:rPr>
          <w:rFonts w:ascii="宋体" w:eastAsia="宋体" w:hAnsi="宋体" w:cs="宋体"/>
        </w:rPr>
        <w:br/>
        <w:t>角色1：行。然后什么时候来深圳的呢？</w:t>
      </w:r>
      <w:r>
        <w:rPr>
          <w:rFonts w:ascii="宋体" w:eastAsia="宋体" w:hAnsi="宋体" w:cs="宋体"/>
        </w:rPr>
        <w:br/>
        <w:t>角色2：1988年。</w:t>
      </w:r>
      <w:r>
        <w:rPr>
          <w:rFonts w:ascii="宋体" w:eastAsia="宋体" w:hAnsi="宋体" w:cs="宋体"/>
        </w:rPr>
        <w:br/>
        <w:t>角色1：1988噢伯伯的学历是？</w:t>
      </w:r>
      <w:r>
        <w:rPr>
          <w:rFonts w:ascii="宋体" w:eastAsia="宋体" w:hAnsi="宋体" w:cs="宋体"/>
        </w:rPr>
        <w:br/>
        <w:t>角色2：大专。</w:t>
      </w:r>
      <w:r>
        <w:rPr>
          <w:rFonts w:ascii="宋体" w:eastAsia="宋体" w:hAnsi="宋体" w:cs="宋体"/>
        </w:rPr>
        <w:br/>
        <w:t>角色1：噢好，嗯然后大概从事什么职业呢？</w:t>
      </w:r>
      <w:r>
        <w:rPr>
          <w:rFonts w:ascii="宋体" w:eastAsia="宋体" w:hAnsi="宋体" w:cs="宋体"/>
        </w:rPr>
        <w:br/>
        <w:t>角色2：行政单位。</w:t>
      </w:r>
      <w:r>
        <w:rPr>
          <w:rFonts w:ascii="宋体" w:eastAsia="宋体" w:hAnsi="宋体" w:cs="宋体"/>
        </w:rPr>
        <w:br/>
        <w:t>角色1：啊是大概什么行业能讲一下吗？</w:t>
      </w:r>
      <w:r>
        <w:rPr>
          <w:rFonts w:ascii="宋体" w:eastAsia="宋体" w:hAnsi="宋体" w:cs="宋体"/>
        </w:rPr>
        <w:br/>
        <w:t>角色2：政府机关。</w:t>
      </w:r>
      <w:r>
        <w:rPr>
          <w:rFonts w:ascii="宋体" w:eastAsia="宋体" w:hAnsi="宋体" w:cs="宋体"/>
        </w:rPr>
        <w:br/>
        <w:t>角色1：行，谢谢啊。主要生活区就是现在是我们这对吧？布吉街道。</w:t>
      </w:r>
      <w:r>
        <w:rPr>
          <w:rFonts w:ascii="宋体" w:eastAsia="宋体" w:hAnsi="宋体" w:cs="宋体"/>
        </w:rPr>
        <w:br/>
        <w:t>角色2：现在是，之前的话在福田。</w:t>
      </w:r>
      <w:r>
        <w:rPr>
          <w:rFonts w:ascii="宋体" w:eastAsia="宋体" w:hAnsi="宋体" w:cs="宋体"/>
        </w:rPr>
        <w:br/>
        <w:t>角色1：行啊，福田到龙岗。嗯然后第一个问题就是你也能看到那个历史回溯部分，说轨道交通和大时空尺度上的人生变迁和城市变迁，这是第一个问题，是您在深圳的生活经历大概可以分为几个阶段，就是时间节点，比如说你在什么地方，噢哪一年的时候进到深圳，先到了哪个地方？</w:t>
      </w:r>
      <w:r>
        <w:rPr>
          <w:rFonts w:ascii="宋体" w:eastAsia="宋体" w:hAnsi="宋体" w:cs="宋体"/>
        </w:rPr>
        <w:br/>
        <w:t>角色2：嗯你是指工作经历还是生活经历还是？</w:t>
      </w:r>
      <w:r>
        <w:rPr>
          <w:rFonts w:ascii="宋体" w:eastAsia="宋体" w:hAnsi="宋体" w:cs="宋体"/>
        </w:rPr>
        <w:br/>
        <w:t>角色1：生活经历，就是你来深圳以后，就一开始来深圳，你现在在哪个地方噢住下的？</w:t>
      </w:r>
      <w:r>
        <w:rPr>
          <w:rFonts w:ascii="宋体" w:eastAsia="宋体" w:hAnsi="宋体" w:cs="宋体"/>
        </w:rPr>
        <w:br/>
        <w:t>角色2：早期的时候是在罗湖，罗湖住了大概两三年吧。</w:t>
      </w:r>
      <w:r>
        <w:rPr>
          <w:rFonts w:ascii="宋体" w:eastAsia="宋体" w:hAnsi="宋体" w:cs="宋体"/>
        </w:rPr>
        <w:br/>
        <w:t>角色1：1988年。</w:t>
      </w:r>
      <w:r>
        <w:rPr>
          <w:rFonts w:ascii="宋体" w:eastAsia="宋体" w:hAnsi="宋体" w:cs="宋体"/>
        </w:rPr>
        <w:br/>
        <w:t>角色2：嗯完了就就搬到那个噢福田。</w:t>
      </w:r>
      <w:r>
        <w:rPr>
          <w:rFonts w:ascii="宋体" w:eastAsia="宋体" w:hAnsi="宋体" w:cs="宋体"/>
        </w:rPr>
        <w:br/>
        <w:t>角色1：噢两三年，然后到福田。</w:t>
      </w:r>
      <w:r>
        <w:rPr>
          <w:rFonts w:ascii="宋体" w:eastAsia="宋体" w:hAnsi="宋体" w:cs="宋体"/>
        </w:rPr>
        <w:br/>
      </w:r>
      <w:r>
        <w:rPr>
          <w:rFonts w:ascii="宋体" w:eastAsia="宋体" w:hAnsi="宋体" w:cs="宋体"/>
        </w:rPr>
        <w:lastRenderedPageBreak/>
        <w:t>角色2：对。</w:t>
      </w:r>
      <w:r>
        <w:rPr>
          <w:rFonts w:ascii="宋体" w:eastAsia="宋体" w:hAnsi="宋体" w:cs="宋体"/>
        </w:rPr>
        <w:br/>
        <w:t>角色1：方便说一下是什么街道吗？</w:t>
      </w:r>
      <w:r>
        <w:rPr>
          <w:rFonts w:ascii="宋体" w:eastAsia="宋体" w:hAnsi="宋体" w:cs="宋体"/>
        </w:rPr>
        <w:br/>
        <w:t>角色2：一开始住在解放路。</w:t>
      </w:r>
      <w:r>
        <w:rPr>
          <w:rFonts w:ascii="宋体" w:eastAsia="宋体" w:hAnsi="宋体" w:cs="宋体"/>
        </w:rPr>
        <w:br/>
        <w:t>角色1：噢罗湖解放路。</w:t>
      </w:r>
      <w:r>
        <w:rPr>
          <w:rFonts w:ascii="宋体" w:eastAsia="宋体" w:hAnsi="宋体" w:cs="宋体"/>
        </w:rPr>
        <w:br/>
        <w:t>角色2：罗湖的解放路就是现在市公安局那个噢旁边。</w:t>
      </w:r>
      <w:r>
        <w:rPr>
          <w:rFonts w:ascii="宋体" w:eastAsia="宋体" w:hAnsi="宋体" w:cs="宋体"/>
        </w:rPr>
        <w:br/>
        <w:t>角色1：行，那后面到福田呢？</w:t>
      </w:r>
      <w:r>
        <w:rPr>
          <w:rFonts w:ascii="宋体" w:eastAsia="宋体" w:hAnsi="宋体" w:cs="宋体"/>
        </w:rPr>
        <w:br/>
        <w:t>角色2：后来后来到福田的话呢是单位分了房，嗯就搬迁到福田那里去了。</w:t>
      </w:r>
      <w:r>
        <w:rPr>
          <w:rFonts w:ascii="宋体" w:eastAsia="宋体" w:hAnsi="宋体" w:cs="宋体"/>
        </w:rPr>
        <w:br/>
        <w:t>角色1：噢嗯先分房，然后现在为什么就是从什么时候来布吉这的呢？</w:t>
      </w:r>
      <w:r>
        <w:rPr>
          <w:rFonts w:ascii="宋体" w:eastAsia="宋体" w:hAnsi="宋体" w:cs="宋体"/>
        </w:rPr>
        <w:br/>
        <w:t>角色2：一大概2016年左右吧，20116年2017年，就买房买到了这里。噢噢就现在住的这个这一套。</w:t>
      </w:r>
      <w:r>
        <w:rPr>
          <w:rFonts w:ascii="宋体" w:eastAsia="宋体" w:hAnsi="宋体" w:cs="宋体"/>
        </w:rPr>
        <w:br/>
        <w:t>角色1：行，嗯嗯嗯嗯嗯啊方便问一下在福田，福田就是几几年在呃就是几几年进福田？</w:t>
      </w:r>
      <w:r>
        <w:rPr>
          <w:rFonts w:ascii="宋体" w:eastAsia="宋体" w:hAnsi="宋体" w:cs="宋体"/>
        </w:rPr>
        <w:br/>
        <w:t>角色2：是在1991年吧。</w:t>
      </w:r>
      <w:r>
        <w:rPr>
          <w:rFonts w:ascii="宋体" w:eastAsia="宋体" w:hAnsi="宋体" w:cs="宋体"/>
        </w:rPr>
        <w:br/>
        <w:t>角色1：1991.</w:t>
      </w:r>
      <w:r>
        <w:rPr>
          <w:rFonts w:ascii="宋体" w:eastAsia="宋体" w:hAnsi="宋体" w:cs="宋体"/>
        </w:rPr>
        <w:br/>
        <w:t>角色2：1988年1990、1991差不多吧1991年左右。</w:t>
      </w:r>
      <w:r>
        <w:rPr>
          <w:rFonts w:ascii="宋体" w:eastAsia="宋体" w:hAnsi="宋体" w:cs="宋体"/>
        </w:rPr>
        <w:br/>
        <w:t>角色1：对，时间对，啊就是能方便就是画一张或者几张图，就是示意一下你在深圳就是怎么啊怎么发展这一路搬迁的那种过程吗？就比如说啊在深圳搬家什么之后搬到什么区，然后再搬到啊福田，再搬到龙岗布吉这里，就是时间线。也可以我自己画，就是啊大概的伯伯讲一声，然后我画就行，我确认一下之前伯伯说时间线还挺统一的，就是1988年入生在龙岗对吧？待了两三年.</w:t>
      </w:r>
      <w:r>
        <w:rPr>
          <w:rFonts w:ascii="宋体" w:eastAsia="宋体" w:hAnsi="宋体" w:cs="宋体"/>
        </w:rPr>
        <w:br/>
        <w:t>角色2：1988年入生的时候，住在单位宿舍。</w:t>
      </w:r>
      <w:r>
        <w:rPr>
          <w:rFonts w:ascii="宋体" w:eastAsia="宋体" w:hAnsi="宋体" w:cs="宋体"/>
        </w:rPr>
        <w:br/>
        <w:t>角色1：啊1988年啊住上龙岗单位宿舍。</w:t>
      </w:r>
      <w:r>
        <w:rPr>
          <w:rFonts w:ascii="宋体" w:eastAsia="宋体" w:hAnsi="宋体" w:cs="宋体"/>
        </w:rPr>
        <w:br/>
        <w:t>角色2：不是，是罗湖罗湖罗湖的单位宿舍。</w:t>
      </w:r>
      <w:r>
        <w:rPr>
          <w:rFonts w:ascii="宋体" w:eastAsia="宋体" w:hAnsi="宋体" w:cs="宋体"/>
        </w:rPr>
        <w:br/>
        <w:t>角色1：嗯罗湖解放路的单位宿舍。</w:t>
      </w:r>
      <w:r>
        <w:rPr>
          <w:rFonts w:ascii="宋体" w:eastAsia="宋体" w:hAnsi="宋体" w:cs="宋体"/>
        </w:rPr>
        <w:br/>
        <w:t>角色2：后来单位的分房的时候呢，他的房源在福田。分到房以后的话，大概1991年吧。</w:t>
      </w:r>
      <w:r>
        <w:rPr>
          <w:rFonts w:ascii="宋体" w:eastAsia="宋体" w:hAnsi="宋体" w:cs="宋体"/>
        </w:rPr>
        <w:br/>
        <w:t>角色1：嗯1991年。</w:t>
      </w:r>
      <w:r>
        <w:rPr>
          <w:rFonts w:ascii="宋体" w:eastAsia="宋体" w:hAnsi="宋体" w:cs="宋体"/>
        </w:rPr>
        <w:br/>
        <w:t>角色2：对对对对。</w:t>
      </w:r>
      <w:r>
        <w:rPr>
          <w:rFonts w:ascii="宋体" w:eastAsia="宋体" w:hAnsi="宋体" w:cs="宋体"/>
        </w:rPr>
        <w:br/>
      </w:r>
      <w:r>
        <w:rPr>
          <w:rFonts w:ascii="宋体" w:eastAsia="宋体" w:hAnsi="宋体" w:cs="宋体"/>
        </w:rPr>
        <w:lastRenderedPageBreak/>
        <w:t>角色1：分房福田。</w:t>
      </w:r>
      <w:r>
        <w:rPr>
          <w:rFonts w:ascii="宋体" w:eastAsia="宋体" w:hAnsi="宋体" w:cs="宋体"/>
        </w:rPr>
        <w:br/>
        <w:t>00:05:02</w:t>
      </w:r>
      <w:r>
        <w:rPr>
          <w:rFonts w:ascii="宋体" w:eastAsia="宋体" w:hAnsi="宋体" w:cs="宋体"/>
        </w:rPr>
        <w:br/>
        <w:t>角色2：到福田就居住。</w:t>
      </w:r>
      <w:r>
        <w:rPr>
          <w:rFonts w:ascii="宋体" w:eastAsia="宋体" w:hAnsi="宋体" w:cs="宋体"/>
        </w:rPr>
        <w:br/>
        <w:t>角色1：ok然后现在是买房。</w:t>
      </w:r>
      <w:r>
        <w:rPr>
          <w:rFonts w:ascii="宋体" w:eastAsia="宋体" w:hAnsi="宋体" w:cs="宋体"/>
        </w:rPr>
        <w:br/>
        <w:t>角色2：大概是1，2016年还是2017年。</w:t>
      </w:r>
      <w:r>
        <w:rPr>
          <w:rFonts w:ascii="宋体" w:eastAsia="宋体" w:hAnsi="宋体" w:cs="宋体"/>
        </w:rPr>
        <w:br/>
        <w:t>角色1：2016或2017年。</w:t>
      </w:r>
      <w:r>
        <w:rPr>
          <w:rFonts w:ascii="宋体" w:eastAsia="宋体" w:hAnsi="宋体" w:cs="宋体"/>
        </w:rPr>
        <w:br/>
        <w:t>角色2：就就在这里买了房就。</w:t>
      </w:r>
      <w:r>
        <w:rPr>
          <w:rFonts w:ascii="宋体" w:eastAsia="宋体" w:hAnsi="宋体" w:cs="宋体"/>
        </w:rPr>
        <w:br/>
        <w:t>角色1：买房。</w:t>
      </w:r>
      <w:r>
        <w:rPr>
          <w:rFonts w:ascii="宋体" w:eastAsia="宋体" w:hAnsi="宋体" w:cs="宋体"/>
        </w:rPr>
        <w:br/>
        <w:t>角色2：搬到这里住了啊。</w:t>
      </w:r>
      <w:r>
        <w:rPr>
          <w:rFonts w:ascii="宋体" w:eastAsia="宋体" w:hAnsi="宋体" w:cs="宋体"/>
        </w:rPr>
        <w:br/>
        <w:t>角色1：买房的时候有考虑就是这附近地铁方便的因素。</w:t>
      </w:r>
      <w:r>
        <w:rPr>
          <w:rFonts w:ascii="宋体" w:eastAsia="宋体" w:hAnsi="宋体" w:cs="宋体"/>
        </w:rPr>
        <w:br/>
        <w:t>角色2：对对对，这个是其中一个因素，嗯交通方便。</w:t>
      </w:r>
      <w:r>
        <w:rPr>
          <w:rFonts w:ascii="宋体" w:eastAsia="宋体" w:hAnsi="宋体" w:cs="宋体"/>
        </w:rPr>
        <w:br/>
        <w:t>角色1：确实是交通方便，啊考虑考虑了交通。嗯下一个问题是就是在地铁出现之前，您日常出行是什么路线和就是怎么为了什么出行的，就比如说在工作日啊或者周末经常性的出游，就是在地铁出现之前，你是就是工作日是怎么出行的？</w:t>
      </w:r>
      <w:r>
        <w:rPr>
          <w:rFonts w:ascii="宋体" w:eastAsia="宋体" w:hAnsi="宋体" w:cs="宋体"/>
        </w:rPr>
        <w:br/>
        <w:t>角色2：工作日的话，单位有班车。</w:t>
      </w:r>
      <w:r>
        <w:rPr>
          <w:rFonts w:ascii="宋体" w:eastAsia="宋体" w:hAnsi="宋体" w:cs="宋体"/>
        </w:rPr>
        <w:br/>
        <w:t>角色1：噢班车，嗯啊还有啊就是平常周末出行会有什么选择吗？</w:t>
      </w:r>
      <w:r>
        <w:rPr>
          <w:rFonts w:ascii="宋体" w:eastAsia="宋体" w:hAnsi="宋体" w:cs="宋体"/>
        </w:rPr>
        <w:br/>
        <w:t>角色2：平时周末出行的话。</w:t>
      </w:r>
      <w:r>
        <w:rPr>
          <w:rFonts w:ascii="宋体" w:eastAsia="宋体" w:hAnsi="宋体" w:cs="宋体"/>
        </w:rPr>
        <w:br/>
        <w:t>角色1：就是有规律性的出行吗比如说避免去爬山或者是。</w:t>
      </w:r>
      <w:r>
        <w:rPr>
          <w:rFonts w:ascii="宋体" w:eastAsia="宋体" w:hAnsi="宋体" w:cs="宋体"/>
        </w:rPr>
        <w:br/>
        <w:t>角色2：没有没有没有规律啊没有规律，就是要不就朋友的车，要不就公交公共公共交通系统，包括那个的士。</w:t>
      </w:r>
      <w:r>
        <w:rPr>
          <w:rFonts w:ascii="宋体" w:eastAsia="宋体" w:hAnsi="宋体" w:cs="宋体"/>
        </w:rPr>
        <w:br/>
        <w:t>角色1：还有的士。嗯的士经常坐吗？嗯因为我记得那时候的士还挺贵的。</w:t>
      </w:r>
      <w:r>
        <w:rPr>
          <w:rFonts w:ascii="宋体" w:eastAsia="宋体" w:hAnsi="宋体" w:cs="宋体"/>
        </w:rPr>
        <w:br/>
        <w:t>角色2：那个时候那个时候不常坐。</w:t>
      </w:r>
      <w:r>
        <w:rPr>
          <w:rFonts w:ascii="宋体" w:eastAsia="宋体" w:hAnsi="宋体" w:cs="宋体"/>
        </w:rPr>
        <w:br/>
        <w:t>角色1：对。</w:t>
      </w:r>
      <w:r>
        <w:rPr>
          <w:rFonts w:ascii="宋体" w:eastAsia="宋体" w:hAnsi="宋体" w:cs="宋体"/>
        </w:rPr>
        <w:br/>
        <w:t>角色2：嗯出门的话通常都会有车。</w:t>
      </w:r>
      <w:r>
        <w:rPr>
          <w:rFonts w:ascii="宋体" w:eastAsia="宋体" w:hAnsi="宋体" w:cs="宋体"/>
        </w:rPr>
        <w:br/>
        <w:t>角色1：确实。</w:t>
      </w:r>
      <w:r>
        <w:rPr>
          <w:rFonts w:ascii="宋体" w:eastAsia="宋体" w:hAnsi="宋体" w:cs="宋体"/>
        </w:rPr>
        <w:br/>
        <w:t>角色2：都是坐朋友的车。</w:t>
      </w:r>
      <w:r>
        <w:rPr>
          <w:rFonts w:ascii="宋体" w:eastAsia="宋体" w:hAnsi="宋体" w:cs="宋体"/>
        </w:rPr>
        <w:br/>
        <w:t>角色1：嗯那就是平常出行就啊没有什么接送小孩的那种出行嘛，就全走路接送小孩之类的。</w:t>
      </w:r>
      <w:r>
        <w:rPr>
          <w:rFonts w:ascii="宋体" w:eastAsia="宋体" w:hAnsi="宋体" w:cs="宋体"/>
        </w:rPr>
        <w:br/>
      </w:r>
      <w:r>
        <w:rPr>
          <w:rFonts w:ascii="宋体" w:eastAsia="宋体" w:hAnsi="宋体" w:cs="宋体"/>
        </w:rPr>
        <w:lastRenderedPageBreak/>
        <w:t>角色2：走路出行的话也有，但是就不多。</w:t>
      </w:r>
      <w:r>
        <w:rPr>
          <w:rFonts w:ascii="宋体" w:eastAsia="宋体" w:hAnsi="宋体" w:cs="宋体"/>
        </w:rPr>
        <w:br/>
        <w:t>角色1：也有，但不多，走路不多呃。</w:t>
      </w:r>
      <w:r>
        <w:rPr>
          <w:rFonts w:ascii="宋体" w:eastAsia="宋体" w:hAnsi="宋体" w:cs="宋体"/>
        </w:rPr>
        <w:br/>
        <w:t>角色2：有时候去爬爬山啦走走公园了，因为我住的地方附近就有山跟公园了，噢都是走路过去。</w:t>
      </w:r>
      <w:r>
        <w:rPr>
          <w:rFonts w:ascii="宋体" w:eastAsia="宋体" w:hAnsi="宋体" w:cs="宋体"/>
        </w:rPr>
        <w:br/>
        <w:t>角色1：唉那附近的山和公园是什么来着？</w:t>
      </w:r>
      <w:r>
        <w:rPr>
          <w:rFonts w:ascii="宋体" w:eastAsia="宋体" w:hAnsi="宋体" w:cs="宋体"/>
        </w:rPr>
        <w:br/>
        <w:t>角色2：笔架山噢中心公园啊。</w:t>
      </w:r>
      <w:r>
        <w:rPr>
          <w:rFonts w:ascii="宋体" w:eastAsia="宋体" w:hAnsi="宋体" w:cs="宋体"/>
        </w:rPr>
        <w:br/>
        <w:t>角色1：这我就知道了，嗯唉中心公园好玩吗？就没怎么去过。</w:t>
      </w:r>
      <w:r>
        <w:rPr>
          <w:rFonts w:ascii="宋体" w:eastAsia="宋体" w:hAnsi="宋体" w:cs="宋体"/>
        </w:rPr>
        <w:br/>
        <w:t>角色2：中心公园就是有点绿化，嗯草坪。</w:t>
      </w:r>
      <w:r>
        <w:rPr>
          <w:rFonts w:ascii="宋体" w:eastAsia="宋体" w:hAnsi="宋体" w:cs="宋体"/>
        </w:rPr>
        <w:br/>
        <w:t>角色1：就是，对。</w:t>
      </w:r>
      <w:r>
        <w:rPr>
          <w:rFonts w:ascii="宋体" w:eastAsia="宋体" w:hAnsi="宋体" w:cs="宋体"/>
        </w:rPr>
        <w:br/>
        <w:t>角色2：草坪树林。</w:t>
      </w:r>
      <w:r>
        <w:rPr>
          <w:rFonts w:ascii="宋体" w:eastAsia="宋体" w:hAnsi="宋体" w:cs="宋体"/>
        </w:rPr>
        <w:br/>
        <w:t>角色1：嗯噢对。嗯地图上试一下，先翻一下地图呗，你看能不能找到一下就是当年那个行踪轨迹啊，你说的大概是什么年份吧？1991、1992对吧？</w:t>
      </w:r>
      <w:r>
        <w:rPr>
          <w:rFonts w:ascii="宋体" w:eastAsia="宋体" w:hAnsi="宋体" w:cs="宋体"/>
        </w:rPr>
        <w:br/>
        <w:t>角色2：就90年代初到2016年，嗯201嗯大概是。</w:t>
      </w:r>
      <w:r>
        <w:rPr>
          <w:rFonts w:ascii="宋体" w:eastAsia="宋体" w:hAnsi="宋体" w:cs="宋体"/>
        </w:rPr>
        <w:br/>
        <w:t>角色1：嗯能看得见吗？就是大概是什么样的？你可以画一下，看一下点击，好，更多，可以在这上面画，你大概是什么样的路线，你得找一下。应该是在那个呃。</w:t>
      </w:r>
      <w:r>
        <w:rPr>
          <w:rFonts w:ascii="宋体" w:eastAsia="宋体" w:hAnsi="宋体" w:cs="宋体"/>
        </w:rPr>
        <w:br/>
        <w:t>角色2：不在这个地方，嗯噢我来看嗯人民公园会在这里，（00:08:50）还还还在这里头。</w:t>
      </w:r>
      <w:r>
        <w:rPr>
          <w:rFonts w:ascii="宋体" w:eastAsia="宋体" w:hAnsi="宋体" w:cs="宋体"/>
        </w:rPr>
        <w:br/>
        <w:t>角色1：对，这吗？</w:t>
      </w:r>
      <w:r>
        <w:rPr>
          <w:rFonts w:ascii="宋体" w:eastAsia="宋体" w:hAnsi="宋体" w:cs="宋体"/>
        </w:rPr>
        <w:br/>
        <w:t>角色2：项目工业区还还在往西。</w:t>
      </w:r>
      <w:r>
        <w:rPr>
          <w:rFonts w:ascii="宋体" w:eastAsia="宋体" w:hAnsi="宋体" w:cs="宋体"/>
        </w:rPr>
        <w:br/>
        <w:t>角色1：还在往西，那就不是市区这部分对吧？应该是市域，那个市域部分这个，这样吗？嗯这是宝安了。</w:t>
      </w:r>
      <w:r>
        <w:rPr>
          <w:rFonts w:ascii="宋体" w:eastAsia="宋体" w:hAnsi="宋体" w:cs="宋体"/>
        </w:rPr>
        <w:br/>
        <w:t>角色2：啊噢福田。</w:t>
      </w:r>
      <w:r>
        <w:rPr>
          <w:rFonts w:ascii="宋体" w:eastAsia="宋体" w:hAnsi="宋体" w:cs="宋体"/>
        </w:rPr>
        <w:br/>
        <w:t>角色1：福田，但是没有福田。</w:t>
      </w:r>
      <w:r>
        <w:rPr>
          <w:rFonts w:ascii="宋体" w:eastAsia="宋体" w:hAnsi="宋体" w:cs="宋体"/>
        </w:rPr>
        <w:br/>
        <w:t>角色2：福田福田那个叫上步，你这叫福田还是叫上步。</w:t>
      </w:r>
      <w:r>
        <w:rPr>
          <w:rFonts w:ascii="宋体" w:eastAsia="宋体" w:hAnsi="宋体" w:cs="宋体"/>
        </w:rPr>
        <w:br/>
        <w:t>角色1：在这在这福田。</w:t>
      </w:r>
      <w:r>
        <w:rPr>
          <w:rFonts w:ascii="宋体" w:eastAsia="宋体" w:hAnsi="宋体" w:cs="宋体"/>
        </w:rPr>
        <w:br/>
        <w:t>角色2：噢福田民俗村嗯嗯嗯嗯嗯西噢西丽太远了，噢布吉木棉</w:t>
      </w:r>
      <w:del w:id="0" w:author="罗 利文" w:date="2023-04-12T11:26:00Z">
        <w:r w:rsidDel="00BD75E1">
          <w:rPr>
            <w:rFonts w:ascii="宋体" w:eastAsia="宋体" w:hAnsi="宋体" w:cs="宋体"/>
          </w:rPr>
          <w:delText>（音）</w:delText>
        </w:r>
      </w:del>
      <w:r>
        <w:rPr>
          <w:rFonts w:ascii="宋体" w:eastAsia="宋体" w:hAnsi="宋体" w:cs="宋体"/>
        </w:rPr>
        <w:t>，黄冈山。</w:t>
      </w:r>
      <w:r>
        <w:rPr>
          <w:rFonts w:ascii="宋体" w:eastAsia="宋体" w:hAnsi="宋体" w:cs="宋体"/>
        </w:rPr>
        <w:br/>
        <w:t>角色1：这是1992年的部分，就可能</w:t>
      </w:r>
      <w:del w:id="1" w:author="罗 利文" w:date="2023-04-11T20:28:00Z">
        <w:r w:rsidDel="00236988">
          <w:rPr>
            <w:rFonts w:ascii="宋体" w:eastAsia="宋体" w:hAnsi="宋体" w:cs="宋体" w:hint="eastAsia"/>
          </w:rPr>
          <w:delText>他</w:delText>
        </w:r>
      </w:del>
      <w:ins w:id="2" w:author="罗 利文" w:date="2023-04-11T20:28:00Z">
        <w:r w:rsidR="00236988">
          <w:rPr>
            <w:rFonts w:ascii="宋体" w:eastAsia="宋体" w:hAnsi="宋体" w:cs="宋体" w:hint="eastAsia"/>
          </w:rPr>
          <w:t>没</w:t>
        </w:r>
      </w:ins>
      <w:r>
        <w:rPr>
          <w:rFonts w:ascii="宋体" w:eastAsia="宋体" w:hAnsi="宋体" w:cs="宋体"/>
        </w:rPr>
        <w:t>标。</w:t>
      </w:r>
      <w:r>
        <w:rPr>
          <w:rFonts w:ascii="宋体" w:eastAsia="宋体" w:hAnsi="宋体" w:cs="宋体"/>
        </w:rPr>
        <w:br/>
        <w:t>角色2：上梅林下梅林。</w:t>
      </w:r>
      <w:r>
        <w:rPr>
          <w:rFonts w:ascii="宋体" w:eastAsia="宋体" w:hAnsi="宋体" w:cs="宋体"/>
        </w:rPr>
        <w:br/>
      </w:r>
      <w:r>
        <w:rPr>
          <w:rFonts w:ascii="宋体" w:eastAsia="宋体" w:hAnsi="宋体" w:cs="宋体"/>
        </w:rPr>
        <w:lastRenderedPageBreak/>
        <w:t>角色1：对，你可以大概黄港。</w:t>
      </w:r>
      <w:r>
        <w:rPr>
          <w:rFonts w:ascii="宋体" w:eastAsia="宋体" w:hAnsi="宋体" w:cs="宋体"/>
        </w:rPr>
        <w:br/>
        <w:t>角色2：大大概大概在这个位置吧。</w:t>
      </w:r>
      <w:r>
        <w:rPr>
          <w:rFonts w:ascii="宋体" w:eastAsia="宋体" w:hAnsi="宋体" w:cs="宋体"/>
        </w:rPr>
        <w:br/>
        <w:t>角色1：噢你可以画一下，噢我调一下就是在这一部分对吧？叫梅林。</w:t>
      </w:r>
      <w:r>
        <w:rPr>
          <w:rFonts w:ascii="宋体" w:eastAsia="宋体" w:hAnsi="宋体" w:cs="宋体"/>
        </w:rPr>
        <w:br/>
        <w:t>角色2：还不到梅林银湖啊银湖旅游中旅游中心，大概在这个位置。</w:t>
      </w:r>
      <w:r>
        <w:rPr>
          <w:rFonts w:ascii="宋体" w:eastAsia="宋体" w:hAnsi="宋体" w:cs="宋体"/>
        </w:rPr>
        <w:br/>
        <w:t>00:10:03</w:t>
      </w:r>
      <w:r>
        <w:rPr>
          <w:rFonts w:ascii="宋体" w:eastAsia="宋体" w:hAnsi="宋体" w:cs="宋体"/>
        </w:rPr>
        <w:br/>
        <w:t>角色2：噢噢嗯还要到这个位置，噢因为直接到将到界河这边，啊那个中心公园现在就中心公园不是这一块嘛。</w:t>
      </w:r>
      <w:r>
        <w:rPr>
          <w:rFonts w:ascii="宋体" w:eastAsia="宋体" w:hAnsi="宋体" w:cs="宋体"/>
        </w:rPr>
        <w:br/>
        <w:t>角色1：确实是。</w:t>
      </w:r>
      <w:r>
        <w:rPr>
          <w:rFonts w:ascii="宋体" w:eastAsia="宋体" w:hAnsi="宋体" w:cs="宋体"/>
        </w:rPr>
        <w:br/>
        <w:t>角色2：那银湖银湖。它的这个笔架山的后面对过去的话就是北边就是银湖嘛，嗯噢嗯就就是福田，这是以前的福田，福田的边上。</w:t>
      </w:r>
      <w:r>
        <w:rPr>
          <w:rFonts w:ascii="宋体" w:eastAsia="宋体" w:hAnsi="宋体" w:cs="宋体"/>
        </w:rPr>
        <w:br/>
        <w:t>角色1：伯伯以前住的挺就是听起来挺环境优美的。</w:t>
      </w:r>
      <w:r>
        <w:rPr>
          <w:rFonts w:ascii="宋体" w:eastAsia="宋体" w:hAnsi="宋体" w:cs="宋体"/>
        </w:rPr>
        <w:br/>
        <w:t>角色2：对，现在那边说了很长时间需要改造，但是还没</w:t>
      </w:r>
      <w:del w:id="3" w:author="罗 利文" w:date="2023-04-11T20:29:00Z">
        <w:r w:rsidDel="00236988">
          <w:rPr>
            <w:rFonts w:ascii="宋体" w:eastAsia="宋体" w:hAnsi="宋体" w:cs="宋体" w:hint="eastAsia"/>
          </w:rPr>
          <w:delText>没没</w:delText>
        </w:r>
      </w:del>
      <w:ins w:id="4" w:author="罗 利文" w:date="2023-04-12T11:27:00Z">
        <w:r w:rsidR="00BD75E1">
          <w:rPr>
            <w:rFonts w:ascii="宋体" w:eastAsia="宋体" w:hAnsi="宋体" w:cs="宋体" w:hint="eastAsia"/>
          </w:rPr>
          <w:t>没没</w:t>
        </w:r>
      </w:ins>
      <w:r>
        <w:rPr>
          <w:rFonts w:ascii="宋体" w:eastAsia="宋体" w:hAnsi="宋体" w:cs="宋体"/>
        </w:rPr>
        <w:t>。</w:t>
      </w:r>
      <w:r>
        <w:rPr>
          <w:rFonts w:ascii="宋体" w:eastAsia="宋体" w:hAnsi="宋体" w:cs="宋体"/>
        </w:rPr>
        <w:br/>
        <w:t>角色1：对。</w:t>
      </w:r>
      <w:r>
        <w:rPr>
          <w:rFonts w:ascii="宋体" w:eastAsia="宋体" w:hAnsi="宋体" w:cs="宋体"/>
        </w:rPr>
        <w:br/>
        <w:t>角色2：</w:t>
      </w:r>
      <w:ins w:id="5" w:author="罗 利文" w:date="2023-04-12T11:27:00Z">
        <w:r w:rsidR="00BD75E1" w:rsidRPr="00BD75E1">
          <w:rPr>
            <w:rFonts w:ascii="宋体" w:eastAsia="宋体" w:hAnsi="宋体" w:cs="宋体" w:hint="eastAsia"/>
          </w:rPr>
          <w:t>没改全</w:t>
        </w:r>
      </w:ins>
      <w:del w:id="6" w:author="罗 利文" w:date="2023-04-12T11:27:00Z">
        <w:r w:rsidDel="00BD75E1">
          <w:rPr>
            <w:rFonts w:ascii="宋体" w:eastAsia="宋体" w:hAnsi="宋体" w:cs="宋体"/>
          </w:rPr>
          <w:delText>没感情</w:delText>
        </w:r>
      </w:del>
      <w:r>
        <w:rPr>
          <w:rFonts w:ascii="宋体" w:eastAsia="宋体" w:hAnsi="宋体" w:cs="宋体"/>
        </w:rPr>
        <w:t>。</w:t>
      </w:r>
      <w:r>
        <w:rPr>
          <w:rFonts w:ascii="宋体" w:eastAsia="宋体" w:hAnsi="宋体" w:cs="宋体"/>
        </w:rPr>
        <w:br/>
        <w:t>角色1：真的是</w:t>
      </w:r>
      <w:ins w:id="7" w:author="罗 利文" w:date="2023-04-12T11:27:00Z">
        <w:r w:rsidR="00BD75E1" w:rsidRPr="00BD75E1">
          <w:rPr>
            <w:rFonts w:ascii="宋体" w:eastAsia="宋体" w:hAnsi="宋体" w:cs="宋体" w:hint="eastAsia"/>
          </w:rPr>
          <w:t>没改全</w:t>
        </w:r>
      </w:ins>
      <w:del w:id="8" w:author="罗 利文" w:date="2023-04-12T11:27:00Z">
        <w:r w:rsidDel="00BD75E1">
          <w:rPr>
            <w:rFonts w:ascii="宋体" w:eastAsia="宋体" w:hAnsi="宋体" w:cs="宋体"/>
          </w:rPr>
          <w:delText>没感情</w:delText>
        </w:r>
      </w:del>
      <w:r>
        <w:rPr>
          <w:rFonts w:ascii="宋体" w:eastAsia="宋体" w:hAnsi="宋体" w:cs="宋体"/>
        </w:rPr>
        <w:t>。然后再看一下嗯你讲到。行，图片要保存了。现在就是差不多下一个。所以平常伯伯日常出行工作日，就是纯上下班，然后就偶尔出门就是出去玩，就是在朋友就是借一下朋友车公交的士对吧？</w:t>
      </w:r>
      <w:r>
        <w:rPr>
          <w:rFonts w:ascii="宋体" w:eastAsia="宋体" w:hAnsi="宋体" w:cs="宋体"/>
        </w:rPr>
        <w:br/>
        <w:t>角色2：对对对。</w:t>
      </w:r>
      <w:r>
        <w:rPr>
          <w:rFonts w:ascii="宋体" w:eastAsia="宋体" w:hAnsi="宋体" w:cs="宋体"/>
        </w:rPr>
        <w:br/>
        <w:t>角色1：然后唉平常就是爬山去公园。爬山去公园是去就是走路去呢还是啊朋友车？</w:t>
      </w:r>
      <w:r>
        <w:rPr>
          <w:rFonts w:ascii="宋体" w:eastAsia="宋体" w:hAnsi="宋体" w:cs="宋体"/>
        </w:rPr>
        <w:br/>
        <w:t>角色2：走路。</w:t>
      </w:r>
      <w:r>
        <w:rPr>
          <w:rFonts w:ascii="宋体" w:eastAsia="宋体" w:hAnsi="宋体" w:cs="宋体"/>
        </w:rPr>
        <w:br/>
        <w:t>角色1：走路。</w:t>
      </w:r>
      <w:r>
        <w:rPr>
          <w:rFonts w:ascii="宋体" w:eastAsia="宋体" w:hAnsi="宋体" w:cs="宋体"/>
        </w:rPr>
        <w:br/>
        <w:t>角色2：我去公园的话就隔一条马路，就像这个大的大到油画村就隔一条马路。</w:t>
      </w:r>
      <w:r>
        <w:rPr>
          <w:rFonts w:ascii="宋体" w:eastAsia="宋体" w:hAnsi="宋体" w:cs="宋体"/>
        </w:rPr>
        <w:br/>
        <w:t>角色1：对，那平常就是出去玩都会想要去哪里呢？</w:t>
      </w:r>
      <w:r>
        <w:rPr>
          <w:rFonts w:ascii="宋体" w:eastAsia="宋体" w:hAnsi="宋体" w:cs="宋体"/>
        </w:rPr>
        <w:br/>
        <w:t>角色2：这个说不清楚。</w:t>
      </w:r>
      <w:r>
        <w:rPr>
          <w:rFonts w:ascii="宋体" w:eastAsia="宋体" w:hAnsi="宋体" w:cs="宋体"/>
        </w:rPr>
        <w:br/>
        <w:t>角色1：当时有什么好玩的部分吗？92 91 92 90年代，我还真好奇。</w:t>
      </w:r>
      <w:r>
        <w:rPr>
          <w:rFonts w:ascii="宋体" w:eastAsia="宋体" w:hAnsi="宋体" w:cs="宋体"/>
        </w:rPr>
        <w:br/>
        <w:t>角色2：90年代呃我们双休日的话，本来那个时候还不是双休日，嗯就是休息日的话呢，他那个去除了偶尔去爬爬山的话，嗯基本上都不会去旅游景点，嗯都是。</w:t>
      </w:r>
      <w:r>
        <w:rPr>
          <w:rFonts w:ascii="宋体" w:eastAsia="宋体" w:hAnsi="宋体" w:cs="宋体"/>
        </w:rPr>
        <w:br/>
      </w:r>
      <w:r>
        <w:rPr>
          <w:rFonts w:ascii="宋体" w:eastAsia="宋体" w:hAnsi="宋体" w:cs="宋体"/>
        </w:rPr>
        <w:lastRenderedPageBreak/>
        <w:t>角色1：旁边不是有个银湖旅游中心嘛。</w:t>
      </w:r>
      <w:r>
        <w:rPr>
          <w:rFonts w:ascii="宋体" w:eastAsia="宋体" w:hAnsi="宋体" w:cs="宋体"/>
        </w:rPr>
        <w:br/>
        <w:t>角色2：嗯通常不会去旅游景点，都是串门比较多。</w:t>
      </w:r>
      <w:r>
        <w:rPr>
          <w:rFonts w:ascii="宋体" w:eastAsia="宋体" w:hAnsi="宋体" w:cs="宋体"/>
        </w:rPr>
        <w:br/>
        <w:t>角色1：串门。</w:t>
      </w:r>
      <w:r>
        <w:rPr>
          <w:rFonts w:ascii="宋体" w:eastAsia="宋体" w:hAnsi="宋体" w:cs="宋体"/>
        </w:rPr>
        <w:br/>
        <w:t>角色2：对。</w:t>
      </w:r>
      <w:r>
        <w:rPr>
          <w:rFonts w:ascii="宋体" w:eastAsia="宋体" w:hAnsi="宋体" w:cs="宋体"/>
        </w:rPr>
        <w:br/>
        <w:t>角色1：好。那旅游景点是不好玩吗？还是怎么说？</w:t>
      </w:r>
      <w:r>
        <w:rPr>
          <w:rFonts w:ascii="宋体" w:eastAsia="宋体" w:hAnsi="宋体" w:cs="宋体"/>
        </w:rPr>
        <w:br/>
        <w:t>角色2：不是，旅游景点的话呢，因为工作需要的话，经常是要不就单位组织去，要不就是陪客人去，有外面的来深圳访问的那些那些人，有时候会陪他们去那个旅游景点走一走，噢所以就不需要自己另外找时间单独去。</w:t>
      </w:r>
      <w:r>
        <w:rPr>
          <w:rFonts w:ascii="宋体" w:eastAsia="宋体" w:hAnsi="宋体" w:cs="宋体"/>
        </w:rPr>
        <w:br/>
        <w:t>角色1：噢那说起这个上班的班车，它是离宿舍很近吗？就是你从哪。</w:t>
      </w:r>
      <w:r>
        <w:rPr>
          <w:rFonts w:ascii="宋体" w:eastAsia="宋体" w:hAnsi="宋体" w:cs="宋体"/>
        </w:rPr>
        <w:br/>
        <w:t>角色2：绕过来接。</w:t>
      </w:r>
      <w:r>
        <w:rPr>
          <w:rFonts w:ascii="宋体" w:eastAsia="宋体" w:hAnsi="宋体" w:cs="宋体"/>
        </w:rPr>
        <w:br/>
        <w:t>角色1：绕过来就是从哪？</w:t>
      </w:r>
      <w:r>
        <w:rPr>
          <w:rFonts w:ascii="宋体" w:eastAsia="宋体" w:hAnsi="宋体" w:cs="宋体"/>
        </w:rPr>
        <w:br/>
        <w:t>角色2：有有有一条线路啊。</w:t>
      </w:r>
      <w:r>
        <w:rPr>
          <w:rFonts w:ascii="宋体" w:eastAsia="宋体" w:hAnsi="宋体" w:cs="宋体"/>
        </w:rPr>
        <w:br/>
        <w:t>角色1：噢他就是从这个解放路宿舍绕到那个呃。</w:t>
      </w:r>
      <w:r>
        <w:rPr>
          <w:rFonts w:ascii="宋体" w:eastAsia="宋体" w:hAnsi="宋体" w:cs="宋体"/>
        </w:rPr>
        <w:br/>
        <w:t>角色2：不是是不是解放路的宿舍，解放路那边的话不需要噢走路过去上班。</w:t>
      </w:r>
      <w:r>
        <w:rPr>
          <w:rFonts w:ascii="宋体" w:eastAsia="宋体" w:hAnsi="宋体" w:cs="宋体"/>
        </w:rPr>
        <w:br/>
        <w:t>角色1：啊就是解放路是走路。</w:t>
      </w:r>
      <w:r>
        <w:rPr>
          <w:rFonts w:ascii="宋体" w:eastAsia="宋体" w:hAnsi="宋体" w:cs="宋体"/>
        </w:rPr>
        <w:br/>
        <w:t>角色2：对对对解放路那个住的时候是上班是走路过去，就福田住的时候。</w:t>
      </w:r>
      <w:r>
        <w:rPr>
          <w:rFonts w:ascii="宋体" w:eastAsia="宋体" w:hAnsi="宋体" w:cs="宋体"/>
        </w:rPr>
        <w:br/>
        <w:t>角色1：嗯那噢是福田住的时候要去，所以福田分房的时候还是在就是罗湖上班。</w:t>
      </w:r>
      <w:r>
        <w:rPr>
          <w:rFonts w:ascii="宋体" w:eastAsia="宋体" w:hAnsi="宋体" w:cs="宋体"/>
        </w:rPr>
        <w:br/>
        <w:t>角色2：罗湖上了班以后的大概上了几年班吧，嗯嗯后来就搬到那个老的博物馆对面。</w:t>
      </w:r>
      <w:r>
        <w:rPr>
          <w:rFonts w:ascii="宋体" w:eastAsia="宋体" w:hAnsi="宋体" w:cs="宋体"/>
        </w:rPr>
        <w:br/>
        <w:t>角色1：老都博物馆。</w:t>
      </w:r>
      <w:r>
        <w:rPr>
          <w:rFonts w:ascii="宋体" w:eastAsia="宋体" w:hAnsi="宋体" w:cs="宋体"/>
        </w:rPr>
        <w:br/>
        <w:t>角色2：老博物馆，就现在的那个现在的新城大厦。</w:t>
      </w:r>
      <w:r>
        <w:rPr>
          <w:rFonts w:ascii="宋体" w:eastAsia="宋体" w:hAnsi="宋体" w:cs="宋体"/>
        </w:rPr>
        <w:br/>
        <w:t>角色1：噢新城大厦，所以在福田啊住的时候，上班是去哪了呢？</w:t>
      </w:r>
      <w:r>
        <w:rPr>
          <w:rFonts w:ascii="宋体" w:eastAsia="宋体" w:hAnsi="宋体" w:cs="宋体"/>
        </w:rPr>
        <w:br/>
        <w:t>角色2：也福田住的时候上班就两个地方，嗯嗯罗湖后来就搬到那个新城大厦了嘛，啊都有班车。</w:t>
      </w:r>
      <w:r>
        <w:rPr>
          <w:rFonts w:ascii="宋体" w:eastAsia="宋体" w:hAnsi="宋体" w:cs="宋体"/>
        </w:rPr>
        <w:br/>
        <w:t>角色1：都有班车。</w:t>
      </w:r>
      <w:r>
        <w:rPr>
          <w:rFonts w:ascii="宋体" w:eastAsia="宋体" w:hAnsi="宋体" w:cs="宋体"/>
        </w:rPr>
        <w:br/>
        <w:t>角色2：对对对。</w:t>
      </w:r>
      <w:r>
        <w:rPr>
          <w:rFonts w:ascii="宋体" w:eastAsia="宋体" w:hAnsi="宋体" w:cs="宋体"/>
        </w:rPr>
        <w:br/>
        <w:t>角色1：就是在呃罗湖上班的时候也有班车。</w:t>
      </w:r>
      <w:r>
        <w:rPr>
          <w:rFonts w:ascii="宋体" w:eastAsia="宋体" w:hAnsi="宋体" w:cs="宋体"/>
        </w:rPr>
        <w:br/>
        <w:t>角色2：对对对。</w:t>
      </w:r>
      <w:r>
        <w:rPr>
          <w:rFonts w:ascii="宋体" w:eastAsia="宋体" w:hAnsi="宋体" w:cs="宋体"/>
        </w:rPr>
        <w:br/>
      </w:r>
      <w:r>
        <w:rPr>
          <w:rFonts w:ascii="宋体" w:eastAsia="宋体" w:hAnsi="宋体" w:cs="宋体"/>
        </w:rPr>
        <w:lastRenderedPageBreak/>
        <w:t>角色1：那会坐吗？就是不是说解放路的时候走路就行了嘛。</w:t>
      </w:r>
      <w:r>
        <w:rPr>
          <w:rFonts w:ascii="宋体" w:eastAsia="宋体" w:hAnsi="宋体" w:cs="宋体"/>
        </w:rPr>
        <w:br/>
        <w:t>角色2：啊住在解放路的时候去上班走路。</w:t>
      </w:r>
      <w:r>
        <w:rPr>
          <w:rFonts w:ascii="宋体" w:eastAsia="宋体" w:hAnsi="宋体" w:cs="宋体"/>
        </w:rPr>
        <w:br/>
        <w:t>角色1：他之前还有住在哪？</w:t>
      </w:r>
      <w:r>
        <w:rPr>
          <w:rFonts w:ascii="宋体" w:eastAsia="宋体" w:hAnsi="宋体" w:cs="宋体"/>
        </w:rPr>
        <w:br/>
        <w:t>角色2：后来后来搬到罗湖区住以后的话呢，嗯那个工作单位的话还是在罗湖，后来才搬到那个新城大厦的话是属于福田了，噢那那两个地方的话呢我们都有都有班车。</w:t>
      </w:r>
      <w:r>
        <w:rPr>
          <w:rFonts w:ascii="宋体" w:eastAsia="宋体" w:hAnsi="宋体" w:cs="宋体"/>
        </w:rPr>
        <w:br/>
        <w:t>角色1：噢懂了，嗯就是班车，就是这个上班通勤时间长吗？</w:t>
      </w:r>
      <w:r>
        <w:rPr>
          <w:rFonts w:ascii="宋体" w:eastAsia="宋体" w:hAnsi="宋体" w:cs="宋体"/>
        </w:rPr>
        <w:br/>
        <w:t>角色2：啊通勤时间不长。</w:t>
      </w:r>
      <w:r>
        <w:rPr>
          <w:rFonts w:ascii="宋体" w:eastAsia="宋体" w:hAnsi="宋体" w:cs="宋体"/>
        </w:rPr>
        <w:br/>
        <w:t>角色1：因为班车很是很快，就是几十几分钟可能。</w:t>
      </w:r>
      <w:r>
        <w:rPr>
          <w:rFonts w:ascii="宋体" w:eastAsia="宋体" w:hAnsi="宋体" w:cs="宋体"/>
        </w:rPr>
        <w:br/>
        <w:t>角色2：差不多吧。</w:t>
      </w:r>
      <w:r>
        <w:rPr>
          <w:rFonts w:ascii="宋体" w:eastAsia="宋体" w:hAnsi="宋体" w:cs="宋体"/>
        </w:rPr>
        <w:br/>
        <w:t>00:15:07</w:t>
      </w:r>
      <w:r>
        <w:rPr>
          <w:rFonts w:ascii="宋体" w:eastAsia="宋体" w:hAnsi="宋体" w:cs="宋体"/>
        </w:rPr>
        <w:br/>
        <w:t>角色1：噢那下一个问题就是深圳的空间格局的演化，你觉得改革开放以后，深圳的发展可以划为哪几个阶段？就比如说从哪一年到哪一年，你觉得呃它有什么比较大的变化之类的？</w:t>
      </w:r>
      <w:r>
        <w:rPr>
          <w:rFonts w:ascii="宋体" w:eastAsia="宋体" w:hAnsi="宋体" w:cs="宋体"/>
        </w:rPr>
        <w:br/>
        <w:t>角色2：啊这个很难很难说。嗯因为呢说的是经济上的啊还是产业结构，还是哪方面的？</w:t>
      </w:r>
      <w:r>
        <w:rPr>
          <w:rFonts w:ascii="宋体" w:eastAsia="宋体" w:hAnsi="宋体" w:cs="宋体"/>
        </w:rPr>
        <w:br/>
        <w:t>角色1：就是你可以直接说他是在啊你居住的就是生活的情况下，你觉得它在生活的呃质量或者说你看得到的空间上的变化，就比如说它的高楼突然就建起来了，或者是它的呃房屋结构突然就变了很多之类的，也可以说经济的。</w:t>
      </w:r>
      <w:r>
        <w:rPr>
          <w:rFonts w:ascii="宋体" w:eastAsia="宋体" w:hAnsi="宋体" w:cs="宋体"/>
        </w:rPr>
        <w:br/>
        <w:t>角色2：啊这个我就很难很难区分了，深圳一一直是高速发展，包括经济也好，市政建设也好，一直都是都是很快的。</w:t>
      </w:r>
      <w:r>
        <w:rPr>
          <w:rFonts w:ascii="宋体" w:eastAsia="宋体" w:hAnsi="宋体" w:cs="宋体"/>
        </w:rPr>
        <w:br/>
        <w:t>角色1：确实很快，就是你有突然。</w:t>
      </w:r>
      <w:r>
        <w:rPr>
          <w:rFonts w:ascii="宋体" w:eastAsia="宋体" w:hAnsi="宋体" w:cs="宋体"/>
        </w:rPr>
        <w:br/>
        <w:t>角色2：对对对，很难区分。</w:t>
      </w:r>
      <w:r>
        <w:rPr>
          <w:rFonts w:ascii="宋体" w:eastAsia="宋体" w:hAnsi="宋体" w:cs="宋体"/>
        </w:rPr>
        <w:br/>
        <w:t>角色1：就是突然觉得啊它就建成了你周围的高楼大厦的感觉。</w:t>
      </w:r>
      <w:r>
        <w:rPr>
          <w:rFonts w:ascii="宋体" w:eastAsia="宋体" w:hAnsi="宋体" w:cs="宋体"/>
        </w:rPr>
        <w:br/>
        <w:t>角色2：对，经常是这样。比如说某个某个地方两三个礼拜不去的话，突然怎么又冒出一栋楼来了？再再过一两个月的话，这一栋楼已经盖成了。</w:t>
      </w:r>
      <w:r>
        <w:rPr>
          <w:rFonts w:ascii="宋体" w:eastAsia="宋体" w:hAnsi="宋体" w:cs="宋体"/>
        </w:rPr>
        <w:br/>
        <w:t>角色1：对。</w:t>
      </w:r>
      <w:r>
        <w:rPr>
          <w:rFonts w:ascii="宋体" w:eastAsia="宋体" w:hAnsi="宋体" w:cs="宋体"/>
        </w:rPr>
        <w:br/>
        <w:t>角色2：那那个那个倒是有可能比较就是比较大一点的事件的话，可能就是撤销那</w:t>
      </w:r>
      <w:r>
        <w:rPr>
          <w:rFonts w:ascii="宋体" w:eastAsia="宋体" w:hAnsi="宋体" w:cs="宋体"/>
        </w:rPr>
        <w:lastRenderedPageBreak/>
        <w:t>个二线二线的那个铁丝网。</w:t>
      </w:r>
      <w:r>
        <w:rPr>
          <w:rFonts w:ascii="宋体" w:eastAsia="宋体" w:hAnsi="宋体" w:cs="宋体"/>
        </w:rPr>
        <w:br/>
        <w:t>角色1：啊二线铁丝网。</w:t>
      </w:r>
      <w:r>
        <w:rPr>
          <w:rFonts w:ascii="宋体" w:eastAsia="宋体" w:hAnsi="宋体" w:cs="宋体"/>
        </w:rPr>
        <w:br/>
        <w:t>角色2：对啊，我们现在这是关外。</w:t>
      </w:r>
      <w:r>
        <w:rPr>
          <w:rFonts w:ascii="宋体" w:eastAsia="宋体" w:hAnsi="宋体" w:cs="宋体"/>
        </w:rPr>
        <w:br/>
        <w:t>角色1：噢确实是我听我爸讲过。</w:t>
      </w:r>
      <w:r>
        <w:rPr>
          <w:rFonts w:ascii="宋体" w:eastAsia="宋体" w:hAnsi="宋体" w:cs="宋体"/>
        </w:rPr>
        <w:br/>
        <w:t>角色2：这边是关外。</w:t>
      </w:r>
      <w:r>
        <w:rPr>
          <w:rFonts w:ascii="宋体" w:eastAsia="宋体" w:hAnsi="宋体" w:cs="宋体"/>
        </w:rPr>
        <w:br/>
        <w:t>角色1：啊撤掉这个铁丝网。</w:t>
      </w:r>
      <w:r>
        <w:rPr>
          <w:rFonts w:ascii="宋体" w:eastAsia="宋体" w:hAnsi="宋体" w:cs="宋体"/>
        </w:rPr>
        <w:br/>
        <w:t>角色2：那个可能比较比较阶段性的叫叫标志性的一个。</w:t>
      </w:r>
      <w:r>
        <w:rPr>
          <w:rFonts w:ascii="宋体" w:eastAsia="宋体" w:hAnsi="宋体" w:cs="宋体"/>
        </w:rPr>
        <w:br/>
        <w:t>角色1：几几年的事呢？</w:t>
      </w:r>
      <w:r>
        <w:rPr>
          <w:rFonts w:ascii="宋体" w:eastAsia="宋体" w:hAnsi="宋体" w:cs="宋体"/>
        </w:rPr>
        <w:br/>
        <w:t>角色2：唉具体时间我记不清楚了，大概也就是90年代末吧。</w:t>
      </w:r>
      <w:r>
        <w:rPr>
          <w:rFonts w:ascii="宋体" w:eastAsia="宋体" w:hAnsi="宋体" w:cs="宋体"/>
        </w:rPr>
        <w:br/>
        <w:t>角色1：噢90年代末嗯。</w:t>
      </w:r>
      <w:r>
        <w:rPr>
          <w:rFonts w:ascii="宋体" w:eastAsia="宋体" w:hAnsi="宋体" w:cs="宋体"/>
        </w:rPr>
        <w:br/>
        <w:t>角色2：就扩大了那个特市范围嘛，这是</w:t>
      </w:r>
      <w:del w:id="9" w:author="罗 利文" w:date="2023-04-11T20:29:00Z">
        <w:r w:rsidDel="00236988">
          <w:rPr>
            <w:rFonts w:ascii="宋体" w:eastAsia="宋体" w:hAnsi="宋体" w:cs="宋体" w:hint="eastAsia"/>
          </w:rPr>
          <w:delText>我</w:delText>
        </w:r>
      </w:del>
      <w:ins w:id="10" w:author="罗 利文" w:date="2023-04-11T20:29:00Z">
        <w:r w:rsidR="00236988">
          <w:rPr>
            <w:rFonts w:ascii="宋体" w:eastAsia="宋体" w:hAnsi="宋体" w:cs="宋体" w:hint="eastAsia"/>
          </w:rPr>
          <w:t>你</w:t>
        </w:r>
      </w:ins>
      <w:r>
        <w:rPr>
          <w:rFonts w:ascii="宋体" w:eastAsia="宋体" w:hAnsi="宋体" w:cs="宋体"/>
        </w:rPr>
        <w:t>爸说原来的特区，只是罗湖、福田、南山，呃还有盐田就是这4个区。</w:t>
      </w:r>
      <w:r>
        <w:rPr>
          <w:rFonts w:ascii="宋体" w:eastAsia="宋体" w:hAnsi="宋体" w:cs="宋体"/>
        </w:rPr>
        <w:br/>
        <w:t>角色1：噢原来是有盐田的嘛呃盐田。</w:t>
      </w:r>
      <w:r>
        <w:rPr>
          <w:rFonts w:ascii="宋体" w:eastAsia="宋体" w:hAnsi="宋体" w:cs="宋体"/>
        </w:rPr>
        <w:br/>
        <w:t>角色2：当时没有盐田。</w:t>
      </w:r>
      <w:r>
        <w:rPr>
          <w:rFonts w:ascii="宋体" w:eastAsia="宋体" w:hAnsi="宋体" w:cs="宋体"/>
        </w:rPr>
        <w:br/>
        <w:t>角色1：当时没有。</w:t>
      </w:r>
      <w:r>
        <w:rPr>
          <w:rFonts w:ascii="宋体" w:eastAsia="宋体" w:hAnsi="宋体" w:cs="宋体"/>
        </w:rPr>
        <w:br/>
        <w:t>角色2：都是罗湖。</w:t>
      </w:r>
      <w:r>
        <w:rPr>
          <w:rFonts w:ascii="宋体" w:eastAsia="宋体" w:hAnsi="宋体" w:cs="宋体"/>
        </w:rPr>
        <w:br/>
        <w:t>角色1：就是前这三期都是罗湖的。</w:t>
      </w:r>
      <w:r>
        <w:rPr>
          <w:rFonts w:ascii="宋体" w:eastAsia="宋体" w:hAnsi="宋体" w:cs="宋体"/>
        </w:rPr>
        <w:br/>
        <w:t>角色2：对对对，噢包括现在的。但是现就现在来说的话呢，罗湖那边分出一个盐田嘛噢。</w:t>
      </w:r>
      <w:r>
        <w:rPr>
          <w:rFonts w:ascii="宋体" w:eastAsia="宋体" w:hAnsi="宋体" w:cs="宋体"/>
        </w:rPr>
        <w:br/>
        <w:t>角色1：全是罗湖，然后后面才有。</w:t>
      </w:r>
      <w:r>
        <w:rPr>
          <w:rFonts w:ascii="宋体" w:eastAsia="宋体" w:hAnsi="宋体" w:cs="宋体"/>
        </w:rPr>
        <w:br/>
        <w:t>角色2：后面就把整个深圳市都划为特区了，都改为特区了，就二线关一侧。嘛整个深圳整个深圳市都变成了深圳市跟深圳经济特区是一样大的，原来特区的话就是关内的这个叫特区，关外的还叫深圳市，关外的那个是宝安县。</w:t>
      </w:r>
      <w:r>
        <w:rPr>
          <w:rFonts w:ascii="宋体" w:eastAsia="宋体" w:hAnsi="宋体" w:cs="宋体"/>
        </w:rPr>
        <w:br/>
        <w:t>角色1：噢还要分县。</w:t>
      </w:r>
      <w:r>
        <w:rPr>
          <w:rFonts w:ascii="宋体" w:eastAsia="宋体" w:hAnsi="宋体" w:cs="宋体"/>
        </w:rPr>
        <w:br/>
        <w:t>角色2：白云县分成两个区，一个罗湖，一个外面一个一个宝安，一个龙岗。嗯后来龙岗不是又分了嘛，那个宝安也也分了几个区嘛，宝安分了一个光明、宝安、啊龙龙华，嗯龙岗这边的话还有大鹏那里一个，平山一个，龙岗还还还本身保留了。嗯就是所以就这这件事情应该是比较大的事情。</w:t>
      </w:r>
      <w:r>
        <w:rPr>
          <w:rFonts w:ascii="宋体" w:eastAsia="宋体" w:hAnsi="宋体" w:cs="宋体"/>
        </w:rPr>
        <w:br/>
      </w:r>
      <w:r>
        <w:rPr>
          <w:rFonts w:ascii="宋体" w:eastAsia="宋体" w:hAnsi="宋体" w:cs="宋体"/>
        </w:rPr>
        <w:lastRenderedPageBreak/>
        <w:t>角色1：确实是，噢那伯伯还能想到什么比较大的时间节点吗？</w:t>
      </w:r>
      <w:r>
        <w:rPr>
          <w:rFonts w:ascii="宋体" w:eastAsia="宋体" w:hAnsi="宋体" w:cs="宋体"/>
        </w:rPr>
        <w:br/>
        <w:t>角色2：这就很难说了，嗯因为中央给深圳的政策给到深圳政策的话，就有一次发展，啊再再有一个的话可能就是大湾区建设的这个定下来以后，公布了以后。</w:t>
      </w:r>
      <w:r>
        <w:rPr>
          <w:rFonts w:ascii="宋体" w:eastAsia="宋体" w:hAnsi="宋体" w:cs="宋体"/>
        </w:rPr>
        <w:br/>
        <w:t>角色1：噢我一直以为大湾区建设就是从特区建了以后就一直有的。</w:t>
      </w:r>
      <w:r>
        <w:rPr>
          <w:rFonts w:ascii="宋体" w:eastAsia="宋体" w:hAnsi="宋体" w:cs="宋体"/>
        </w:rPr>
        <w:br/>
        <w:t>角色2：噢那不是，嗯大湾区就是好像是习主席上台以后的事儿，噢大湾区。</w:t>
      </w:r>
      <w:r>
        <w:rPr>
          <w:rFonts w:ascii="宋体" w:eastAsia="宋体" w:hAnsi="宋体" w:cs="宋体"/>
        </w:rPr>
        <w:br/>
        <w:t>角色1：噢完全想不到，啊那这大概是几几年的事呢大湾区这件事。</w:t>
      </w:r>
      <w:r>
        <w:rPr>
          <w:rFonts w:ascii="宋体" w:eastAsia="宋体" w:hAnsi="宋体" w:cs="宋体"/>
        </w:rPr>
        <w:br/>
        <w:t>角色2：应该是2000年以后的事。</w:t>
      </w:r>
      <w:r>
        <w:rPr>
          <w:rFonts w:ascii="宋体" w:eastAsia="宋体" w:hAnsi="宋体" w:cs="宋体"/>
        </w:rPr>
        <w:br/>
        <w:t>角色1：2000以后就是也记不太清什么年份对吧？</w:t>
      </w:r>
      <w:r>
        <w:rPr>
          <w:rFonts w:ascii="宋体" w:eastAsia="宋体" w:hAnsi="宋体" w:cs="宋体"/>
        </w:rPr>
        <w:br/>
        <w:t>角色2：大概2010年前后吧噢大湾区建设的话，不是很长时间的。</w:t>
      </w:r>
      <w:r>
        <w:rPr>
          <w:rFonts w:ascii="宋体" w:eastAsia="宋体" w:hAnsi="宋体" w:cs="宋体"/>
        </w:rPr>
        <w:br/>
        <w:t>角色1：嗯2010年前后。嗯那就是能感觉到深圳有什么，因为这事有什么改变吗？</w:t>
      </w:r>
      <w:r>
        <w:rPr>
          <w:rFonts w:ascii="宋体" w:eastAsia="宋体" w:hAnsi="宋体" w:cs="宋体"/>
        </w:rPr>
        <w:br/>
        <w:t>角色2：大湾区建设我们感受不深。</w:t>
      </w:r>
      <w:r>
        <w:rPr>
          <w:rFonts w:ascii="宋体" w:eastAsia="宋体" w:hAnsi="宋体" w:cs="宋体"/>
        </w:rPr>
        <w:br/>
        <w:t>角色1：就是深圳感受不深。</w:t>
      </w:r>
      <w:r>
        <w:rPr>
          <w:rFonts w:ascii="宋体" w:eastAsia="宋体" w:hAnsi="宋体" w:cs="宋体"/>
        </w:rPr>
        <w:br/>
        <w:t>00:20:22</w:t>
      </w:r>
      <w:r>
        <w:rPr>
          <w:rFonts w:ascii="宋体" w:eastAsia="宋体" w:hAnsi="宋体" w:cs="宋体"/>
        </w:rPr>
        <w:br/>
        <w:t>角色2：呃我个人感受不深。</w:t>
      </w:r>
      <w:r>
        <w:rPr>
          <w:rFonts w:ascii="宋体" w:eastAsia="宋体" w:hAnsi="宋体" w:cs="宋体"/>
        </w:rPr>
        <w:br/>
        <w:t>角色1：噢就是也没有看到什么实质性的就是空间或者是景观或者是别的呃生活方面的改变，对吧？</w:t>
      </w:r>
      <w:r>
        <w:rPr>
          <w:rFonts w:ascii="宋体" w:eastAsia="宋体" w:hAnsi="宋体" w:cs="宋体"/>
        </w:rPr>
        <w:br/>
        <w:t>角色2：嗯没有，这个感受不深。噢大湾区建设的话，你看前海开始开发的时候。</w:t>
      </w:r>
      <w:r>
        <w:rPr>
          <w:rFonts w:ascii="宋体" w:eastAsia="宋体" w:hAnsi="宋体" w:cs="宋体"/>
        </w:rPr>
        <w:br/>
        <w:t>角色1：噢前海。</w:t>
      </w:r>
      <w:r>
        <w:rPr>
          <w:rFonts w:ascii="宋体" w:eastAsia="宋体" w:hAnsi="宋体" w:cs="宋体"/>
        </w:rPr>
        <w:br/>
        <w:t>角色2：对，大湾区建设定下来以后的话，开发的地方就是在前海。</w:t>
      </w:r>
      <w:r>
        <w:rPr>
          <w:rFonts w:ascii="宋体" w:eastAsia="宋体" w:hAnsi="宋体" w:cs="宋体"/>
        </w:rPr>
        <w:br/>
        <w:t>角色1：噢主要是在前海，然后伯伯也并没有就是实际去前海看看什么之类的东西。</w:t>
      </w:r>
      <w:r>
        <w:rPr>
          <w:rFonts w:ascii="宋体" w:eastAsia="宋体" w:hAnsi="宋体" w:cs="宋体"/>
        </w:rPr>
        <w:br/>
        <w:t>角色2：因为我没我都不参与那些事情了。</w:t>
      </w:r>
      <w:r>
        <w:rPr>
          <w:rFonts w:ascii="宋体" w:eastAsia="宋体" w:hAnsi="宋体" w:cs="宋体"/>
        </w:rPr>
        <w:br/>
        <w:t>角色1：噢然后噢那大概还有什么别的吗？伯伯其实如果要想的话，如果没有的话，我们可以接着往下想。</w:t>
      </w:r>
      <w:r>
        <w:rPr>
          <w:rFonts w:ascii="宋体" w:eastAsia="宋体" w:hAnsi="宋体" w:cs="宋体"/>
        </w:rPr>
        <w:br/>
        <w:t>角色2：这个说不清楚。</w:t>
      </w:r>
      <w:r>
        <w:rPr>
          <w:rFonts w:ascii="宋体" w:eastAsia="宋体" w:hAnsi="宋体" w:cs="宋体"/>
        </w:rPr>
        <w:br/>
        <w:t>角色1：嗯那就是刚刚也说了，伯伯说那个撤掉二线铁丝网那部分你也说了，大概这个空间格局上面改变就是罗湖啊本来是。</w:t>
      </w:r>
      <w:r>
        <w:rPr>
          <w:rFonts w:ascii="宋体" w:eastAsia="宋体" w:hAnsi="宋体" w:cs="宋体"/>
        </w:rPr>
        <w:br/>
      </w:r>
      <w:r>
        <w:rPr>
          <w:rFonts w:ascii="宋体" w:eastAsia="宋体" w:hAnsi="宋体" w:cs="宋体"/>
        </w:rPr>
        <w:lastRenderedPageBreak/>
        <w:t>角色2：本来是特区的很小的300多平方公里。</w:t>
      </w:r>
      <w:r>
        <w:rPr>
          <w:rFonts w:ascii="宋体" w:eastAsia="宋体" w:hAnsi="宋体" w:cs="宋体"/>
        </w:rPr>
        <w:br/>
        <w:t>角色1：300多平方。</w:t>
      </w:r>
      <w:r>
        <w:rPr>
          <w:rFonts w:ascii="宋体" w:eastAsia="宋体" w:hAnsi="宋体" w:cs="宋体"/>
        </w:rPr>
        <w:br/>
        <w:t>角色2：现在把这整个整个宝安县，整个深圳市都改为特区以后的话，嗯嗯就扩大了好几倍。</w:t>
      </w:r>
      <w:r>
        <w:rPr>
          <w:rFonts w:ascii="宋体" w:eastAsia="宋体" w:hAnsi="宋体" w:cs="宋体"/>
        </w:rPr>
        <w:br/>
        <w:t>角色1：扩了好几倍。</w:t>
      </w:r>
      <w:r>
        <w:rPr>
          <w:rFonts w:ascii="宋体" w:eastAsia="宋体" w:hAnsi="宋体" w:cs="宋体"/>
        </w:rPr>
        <w:br/>
        <w:t>角色2：嗯就是原本你你刚才的那个地图上你也可以看出来，啊他的那个对对对面积也扩大了好几倍。</w:t>
      </w:r>
      <w:r>
        <w:rPr>
          <w:rFonts w:ascii="宋体" w:eastAsia="宋体" w:hAnsi="宋体" w:cs="宋体"/>
        </w:rPr>
        <w:br/>
        <w:t>角色1：所以刚刚还以为那个福田差点不在那个设区范围内，还很震就是震惊。就是那原本说这个罗湖就是在撤这个二线铁丝网之前，这些呃中心行政区、啊工业区、啊商务办公区啊就是休闲娱乐的场地都是集中在罗湖的嘛，工业区是不是还有一些会放在就是特区以外就是市区内？</w:t>
      </w:r>
      <w:r>
        <w:rPr>
          <w:rFonts w:ascii="宋体" w:eastAsia="宋体" w:hAnsi="宋体" w:cs="宋体"/>
        </w:rPr>
        <w:br/>
        <w:t>角色2：啊那当时还不是这样，刚刚建立特区的时候，啊娱乐场所的话呢是整个特区都有，噢噢南山有嗯福田有福田那个时候不叫福田叫上步，上步区，南山有南山也不叫南山叫南头。</w:t>
      </w:r>
      <w:r>
        <w:rPr>
          <w:rFonts w:ascii="宋体" w:eastAsia="宋体" w:hAnsi="宋体" w:cs="宋体"/>
        </w:rPr>
        <w:br/>
        <w:t>角色1：嗯南头和上步。</w:t>
      </w:r>
      <w:r>
        <w:rPr>
          <w:rFonts w:ascii="宋体" w:eastAsia="宋体" w:hAnsi="宋体" w:cs="宋体"/>
        </w:rPr>
        <w:br/>
        <w:t>角色2：南头上步罗湖都有。那个时候还说娱乐场所的话，主要是深圳有个五湖四海嘛。</w:t>
      </w:r>
      <w:r>
        <w:rPr>
          <w:rFonts w:ascii="宋体" w:eastAsia="宋体" w:hAnsi="宋体" w:cs="宋体"/>
        </w:rPr>
        <w:br/>
        <w:t>角色1：嗯五湖四海是什么？</w:t>
      </w:r>
      <w:r>
        <w:rPr>
          <w:rFonts w:ascii="宋体" w:eastAsia="宋体" w:hAnsi="宋体" w:cs="宋体"/>
        </w:rPr>
        <w:br/>
        <w:t>角色2：五湖有几个湖嘛，啊包括什么东湖，就现在的东湖水库，嗯银湖，现在的银湖旅游度假村那头，嗯啊香蜜湖。</w:t>
      </w:r>
      <w:r>
        <w:rPr>
          <w:rFonts w:ascii="宋体" w:eastAsia="宋体" w:hAnsi="宋体" w:cs="宋体"/>
        </w:rPr>
        <w:br/>
        <w:t>角色1：这个我倒经常听说。</w:t>
      </w:r>
      <w:r>
        <w:rPr>
          <w:rFonts w:ascii="宋体" w:eastAsia="宋体" w:hAnsi="宋体" w:cs="宋体"/>
        </w:rPr>
        <w:br/>
        <w:t>角色2：西丽湖、石岩湖这5个湖，石岩湖在关外。</w:t>
      </w:r>
      <w:r>
        <w:rPr>
          <w:rFonts w:ascii="宋体" w:eastAsia="宋体" w:hAnsi="宋体" w:cs="宋体"/>
        </w:rPr>
        <w:br/>
        <w:t>角色1：试验湖？</w:t>
      </w:r>
      <w:r>
        <w:rPr>
          <w:rFonts w:ascii="宋体" w:eastAsia="宋体" w:hAnsi="宋体" w:cs="宋体"/>
        </w:rPr>
        <w:br/>
        <w:t>角色2：石岩湖。</w:t>
      </w:r>
      <w:r>
        <w:rPr>
          <w:rFonts w:ascii="宋体" w:eastAsia="宋体" w:hAnsi="宋体" w:cs="宋体"/>
        </w:rPr>
        <w:br/>
        <w:t>角色1：石岩湖。</w:t>
      </w:r>
      <w:r>
        <w:rPr>
          <w:rFonts w:ascii="宋体" w:eastAsia="宋体" w:hAnsi="宋体" w:cs="宋体"/>
        </w:rPr>
        <w:br/>
        <w:t>角色2：在宝安那。</w:t>
      </w:r>
      <w:r>
        <w:rPr>
          <w:rFonts w:ascii="宋体" w:eastAsia="宋体" w:hAnsi="宋体" w:cs="宋体"/>
        </w:rPr>
        <w:br/>
        <w:t>角色1：宝安的石岩湖。</w:t>
      </w:r>
      <w:r>
        <w:rPr>
          <w:rFonts w:ascii="宋体" w:eastAsia="宋体" w:hAnsi="宋体" w:cs="宋体"/>
        </w:rPr>
        <w:br/>
        <w:t>角色2：这五湖，四海的话呢就是什么？四海我说不清楚了，前海后海，还有深圳</w:t>
      </w:r>
      <w:r>
        <w:rPr>
          <w:rFonts w:ascii="宋体" w:eastAsia="宋体" w:hAnsi="宋体" w:cs="宋体"/>
        </w:rPr>
        <w:lastRenderedPageBreak/>
        <w:t>湾那一头。</w:t>
      </w:r>
      <w:r>
        <w:rPr>
          <w:rFonts w:ascii="宋体" w:eastAsia="宋体" w:hAnsi="宋体" w:cs="宋体"/>
        </w:rPr>
        <w:br/>
        <w:t>角色1：嗯那就是撤掉那个铁丝网以后，那个比如说工业区有什么改变吗？</w:t>
      </w:r>
      <w:r>
        <w:rPr>
          <w:rFonts w:ascii="宋体" w:eastAsia="宋体" w:hAnsi="宋体" w:cs="宋体"/>
        </w:rPr>
        <w:br/>
        <w:t>角色2：噢有一个阶段大概九几年呢？90年代中后期吧，嗯好像有有一段时间是把那个唉一个是重污染，呃高消耗，嗯属于劳动力密集型的企业是往外地迁徙。</w:t>
      </w:r>
      <w:r>
        <w:rPr>
          <w:rFonts w:ascii="宋体" w:eastAsia="宋体" w:hAnsi="宋体" w:cs="宋体"/>
        </w:rPr>
        <w:br/>
        <w:t>角色1：外地是指不在深圳。</w:t>
      </w:r>
      <w:r>
        <w:rPr>
          <w:rFonts w:ascii="宋体" w:eastAsia="宋体" w:hAnsi="宋体" w:cs="宋体"/>
        </w:rPr>
        <w:br/>
        <w:t>角色2：深圳市以外。</w:t>
      </w:r>
      <w:r>
        <w:rPr>
          <w:rFonts w:ascii="宋体" w:eastAsia="宋体" w:hAnsi="宋体" w:cs="宋体"/>
        </w:rPr>
        <w:br/>
        <w:t>角色1：噢高污染重，重染物。</w:t>
      </w:r>
      <w:r>
        <w:rPr>
          <w:rFonts w:ascii="宋体" w:eastAsia="宋体" w:hAnsi="宋体" w:cs="宋体"/>
        </w:rPr>
        <w:br/>
        <w:t>角色2：重污染、高消耗跟和那个人力密集型的，发展的是资金密集型的产业和那个呃技术密集型的产业。</w:t>
      </w:r>
      <w:r>
        <w:rPr>
          <w:rFonts w:ascii="宋体" w:eastAsia="宋体" w:hAnsi="宋体" w:cs="宋体"/>
        </w:rPr>
        <w:br/>
        <w:t>角色1：懂了，就是也是在测铁丝网左右的时间吗？</w:t>
      </w:r>
      <w:r>
        <w:rPr>
          <w:rFonts w:ascii="宋体" w:eastAsia="宋体" w:hAnsi="宋体" w:cs="宋体"/>
        </w:rPr>
        <w:br/>
        <w:t>00:25:05</w:t>
      </w:r>
      <w:r>
        <w:rPr>
          <w:rFonts w:ascii="宋体" w:eastAsia="宋体" w:hAnsi="宋体" w:cs="宋体"/>
        </w:rPr>
        <w:br/>
        <w:t>角色2：好像之前比较早一点，啊再稍早一点，他90年代90年代中后期吧。</w:t>
      </w:r>
      <w:r>
        <w:rPr>
          <w:rFonts w:ascii="宋体" w:eastAsia="宋体" w:hAnsi="宋体" w:cs="宋体"/>
        </w:rPr>
        <w:br/>
        <w:t>角色1：噢这个就是是因为之前珠三角发展轻工业，所以深圳也在。</w:t>
      </w:r>
      <w:r>
        <w:rPr>
          <w:rFonts w:ascii="宋体" w:eastAsia="宋体" w:hAnsi="宋体" w:cs="宋体"/>
        </w:rPr>
        <w:br/>
        <w:t>角色2：深圳没土地了噢特区内没有土地了，特区本来就很小，嗯好像当时特区是300多平方公里。</w:t>
      </w:r>
      <w:r>
        <w:rPr>
          <w:rFonts w:ascii="宋体" w:eastAsia="宋体" w:hAnsi="宋体" w:cs="宋体"/>
        </w:rPr>
        <w:br/>
        <w:t>角色1：但是它扩了以后就是没有想过把这些搬在就是其他本来这个原特区以外的部分，它不是扩土地了嘛？</w:t>
      </w:r>
      <w:r>
        <w:rPr>
          <w:rFonts w:ascii="宋体" w:eastAsia="宋体" w:hAnsi="宋体" w:cs="宋体"/>
        </w:rPr>
        <w:br/>
        <w:t>角色2：嗯当时没有，嗯因为呢有一阵子有一段时间特区的空气还是比较糟糕一点，雾霾天气还挺多，而且呢就是工业重污染的那个那个时候也也时不时有那个重度的那个污染，噢后来就把这些重污，所以刚才点出来嘛重污染嘛。</w:t>
      </w:r>
      <w:r>
        <w:rPr>
          <w:rFonts w:ascii="宋体" w:eastAsia="宋体" w:hAnsi="宋体" w:cs="宋体"/>
        </w:rPr>
        <w:br/>
        <w:t>角色1：就是重污染。</w:t>
      </w:r>
      <w:r>
        <w:rPr>
          <w:rFonts w:ascii="宋体" w:eastAsia="宋体" w:hAnsi="宋体" w:cs="宋体"/>
        </w:rPr>
        <w:br/>
        <w:t>角色2：重污染跟那个啊劳动密集型嘛。</w:t>
      </w:r>
      <w:r>
        <w:rPr>
          <w:rFonts w:ascii="宋体" w:eastAsia="宋体" w:hAnsi="宋体" w:cs="宋体"/>
        </w:rPr>
        <w:br/>
        <w:t>角色1：所以。</w:t>
      </w:r>
      <w:r>
        <w:rPr>
          <w:rFonts w:ascii="宋体" w:eastAsia="宋体" w:hAnsi="宋体" w:cs="宋体"/>
        </w:rPr>
        <w:br/>
        <w:t>角色2：高消耗嘛噢那高高，嗯高消耗。</w:t>
      </w:r>
      <w:r>
        <w:rPr>
          <w:rFonts w:ascii="宋体" w:eastAsia="宋体" w:hAnsi="宋体" w:cs="宋体"/>
        </w:rPr>
        <w:br/>
        <w:t>角色1：高消耗，对。所以它工业区呃在撤了铁丝网以后，在工业区也是保持之前的设置。</w:t>
      </w:r>
      <w:r>
        <w:rPr>
          <w:rFonts w:ascii="宋体" w:eastAsia="宋体" w:hAnsi="宋体" w:cs="宋体"/>
        </w:rPr>
        <w:br/>
        <w:t>角色2：很多就没有了，你你看啊上步的话呢原来叫上步工业区，现在华强北那一带的话就叫上步工业区，县域改为商圈了。</w:t>
      </w:r>
      <w:r>
        <w:rPr>
          <w:rFonts w:ascii="宋体" w:eastAsia="宋体" w:hAnsi="宋体" w:cs="宋体"/>
        </w:rPr>
        <w:br/>
      </w:r>
      <w:r>
        <w:rPr>
          <w:rFonts w:ascii="宋体" w:eastAsia="宋体" w:hAnsi="宋体" w:cs="宋体"/>
        </w:rPr>
        <w:lastRenderedPageBreak/>
        <w:t>角色1：确实，上步工业区。</w:t>
      </w:r>
      <w:r>
        <w:rPr>
          <w:rFonts w:ascii="宋体" w:eastAsia="宋体" w:hAnsi="宋体" w:cs="宋体"/>
        </w:rPr>
        <w:br/>
        <w:t>角色2：对啊上步工业区就改成商圈了，就华强北商圈。呢整个华强北都是啊他原来是工业厂房，噢新盖的楼房是不算，原来的那个老的厂房，厂房的话全部都是那个工业厂房。</w:t>
      </w:r>
      <w:r>
        <w:rPr>
          <w:rFonts w:ascii="宋体" w:eastAsia="宋体" w:hAnsi="宋体" w:cs="宋体"/>
        </w:rPr>
        <w:br/>
        <w:t>角色1：所以原本这部分就是工业区，然后改成了技术型的。</w:t>
      </w:r>
      <w:r>
        <w:rPr>
          <w:rFonts w:ascii="宋体" w:eastAsia="宋体" w:hAnsi="宋体" w:cs="宋体"/>
        </w:rPr>
        <w:br/>
        <w:t>角色2：对，改改成了那个商业区，就由第二产业改为第三产业了。</w:t>
      </w:r>
      <w:r>
        <w:rPr>
          <w:rFonts w:ascii="宋体" w:eastAsia="宋体" w:hAnsi="宋体" w:cs="宋体"/>
        </w:rPr>
        <w:br/>
        <w:t>角色1：噢然后那还有别的吗？就是他们撤了以后没有想过把工业区放在，嗯比如说龙岗啊，啊比如说。</w:t>
      </w:r>
      <w:r>
        <w:rPr>
          <w:rFonts w:ascii="宋体" w:eastAsia="宋体" w:hAnsi="宋体" w:cs="宋体"/>
        </w:rPr>
        <w:br/>
        <w:t>角色2：有一部分有，那大好像是大部分都不在。</w:t>
      </w:r>
      <w:r>
        <w:rPr>
          <w:rFonts w:ascii="宋体" w:eastAsia="宋体" w:hAnsi="宋体" w:cs="宋体"/>
        </w:rPr>
        <w:br/>
        <w:t>角色1：大部分都撤。</w:t>
      </w:r>
      <w:r>
        <w:rPr>
          <w:rFonts w:ascii="宋体" w:eastAsia="宋体" w:hAnsi="宋体" w:cs="宋体"/>
        </w:rPr>
        <w:br/>
        <w:t>角色2：都都到其他地方去了。噢啊东莞呢，惠州，啊那个还有更远的一些外省。</w:t>
      </w:r>
      <w:r>
        <w:rPr>
          <w:rFonts w:ascii="宋体" w:eastAsia="宋体" w:hAnsi="宋体" w:cs="宋体"/>
        </w:rPr>
        <w:br/>
        <w:t>角色1：啊那比如说商务办公区或者公共服务场所，就是在撤了这个铁丝网以后有什么变化，比如说呃扩大。</w:t>
      </w:r>
      <w:r>
        <w:rPr>
          <w:rFonts w:ascii="宋体" w:eastAsia="宋体" w:hAnsi="宋体" w:cs="宋体"/>
        </w:rPr>
        <w:br/>
        <w:t>角色2：更多了。</w:t>
      </w:r>
      <w:r>
        <w:rPr>
          <w:rFonts w:ascii="宋体" w:eastAsia="宋体" w:hAnsi="宋体" w:cs="宋体"/>
        </w:rPr>
        <w:br/>
        <w:t>角色1：就是会更多。</w:t>
      </w:r>
      <w:r>
        <w:rPr>
          <w:rFonts w:ascii="宋体" w:eastAsia="宋体" w:hAnsi="宋体" w:cs="宋体"/>
        </w:rPr>
        <w:br/>
        <w:t>角色2：嗯这些场所更多了。</w:t>
      </w:r>
      <w:r>
        <w:rPr>
          <w:rFonts w:ascii="宋体" w:eastAsia="宋体" w:hAnsi="宋体" w:cs="宋体"/>
        </w:rPr>
        <w:br/>
        <w:t>角色1：更多。</w:t>
      </w:r>
      <w:r>
        <w:rPr>
          <w:rFonts w:ascii="宋体" w:eastAsia="宋体" w:hAnsi="宋体" w:cs="宋体"/>
        </w:rPr>
        <w:br/>
        <w:t>角色2：嗯就包括一些那个休闲娱乐购物一起的那些那些那些场所的话，就越来越多了。</w:t>
      </w:r>
      <w:r>
        <w:rPr>
          <w:rFonts w:ascii="宋体" w:eastAsia="宋体" w:hAnsi="宋体" w:cs="宋体"/>
        </w:rPr>
        <w:br/>
        <w:t>角色1：嗯就是有没有那种呃从原本特区搬到更多的搬到跟那种所谓的关外当年关外的感觉？</w:t>
      </w:r>
      <w:r>
        <w:rPr>
          <w:rFonts w:ascii="宋体" w:eastAsia="宋体" w:hAnsi="宋体" w:cs="宋体"/>
        </w:rPr>
        <w:br/>
        <w:t>角色2：啊这个具体的那个东西我就不太清楚，因为不是我们单位负责的这一块。</w:t>
      </w:r>
      <w:r>
        <w:rPr>
          <w:rFonts w:ascii="宋体" w:eastAsia="宋体" w:hAnsi="宋体" w:cs="宋体"/>
        </w:rPr>
        <w:br/>
        <w:t>角色1：噢嗯那个伯伯能大概画一下，就是类似这种空间格局的改变吗？就可以随便画一下嗯三角形啊之类的，嗯可以大概给您看一下之前那个画的是什么样的。啊类似于这种，就比如说啊像是你搬去哪里这种图，我们刚刚差不多也能了解，然后像是那种啊你认知上面这个，嗯刚刚我们讲的那个关外啊什么撤关啊之类的，就是您感觉最大的搬离的那种啊活动轨迹，就是发展的活动轨迹。就比如说工业区啊商务办公区、啊娱乐场所呀，就是你觉得哪一些你可以画的就是画出来，大概是这种</w:t>
      </w:r>
      <w:r>
        <w:rPr>
          <w:rFonts w:ascii="宋体" w:eastAsia="宋体" w:hAnsi="宋体" w:cs="宋体"/>
        </w:rPr>
        <w:lastRenderedPageBreak/>
        <w:t>形式的。</w:t>
      </w:r>
      <w:r>
        <w:rPr>
          <w:rFonts w:ascii="宋体" w:eastAsia="宋体" w:hAnsi="宋体" w:cs="宋体"/>
        </w:rPr>
        <w:br/>
        <w:t>角色2：那我画不出来。</w:t>
      </w:r>
      <w:r>
        <w:rPr>
          <w:rFonts w:ascii="宋体" w:eastAsia="宋体" w:hAnsi="宋体" w:cs="宋体"/>
        </w:rPr>
        <w:br/>
        <w:t>角色1：那你可以描述一下，我可以帮你画。</w:t>
      </w:r>
      <w:r>
        <w:rPr>
          <w:rFonts w:ascii="宋体" w:eastAsia="宋体" w:hAnsi="宋体" w:cs="宋体"/>
        </w:rPr>
        <w:br/>
        <w:t>角色2：不是，我也很难描述，因为这个不在我我不在我们工作的范畴。</w:t>
      </w:r>
      <w:r>
        <w:rPr>
          <w:rFonts w:ascii="宋体" w:eastAsia="宋体" w:hAnsi="宋体" w:cs="宋体"/>
        </w:rPr>
        <w:br/>
        <w:t>角色1：真是，行，我们先跳过这个。</w:t>
      </w:r>
      <w:r>
        <w:rPr>
          <w:rFonts w:ascii="宋体" w:eastAsia="宋体" w:hAnsi="宋体" w:cs="宋体"/>
        </w:rPr>
        <w:br/>
        <w:t>角色2：那这个东西的话，我看啊可能是一个是国土规范企业，另外一个呢是嗯市政府调研。</w:t>
      </w:r>
      <w:r>
        <w:rPr>
          <w:rFonts w:ascii="宋体" w:eastAsia="宋体" w:hAnsi="宋体" w:cs="宋体"/>
        </w:rPr>
        <w:br/>
        <w:t>角色1：确实啊。</w:t>
      </w:r>
      <w:r>
        <w:rPr>
          <w:rFonts w:ascii="宋体" w:eastAsia="宋体" w:hAnsi="宋体" w:cs="宋体"/>
        </w:rPr>
        <w:br/>
        <w:t>角色2：或者是档案局那里的话，他们有那些相关的那个记载。</w:t>
      </w:r>
      <w:r>
        <w:rPr>
          <w:rFonts w:ascii="宋体" w:eastAsia="宋体" w:hAnsi="宋体" w:cs="宋体"/>
        </w:rPr>
        <w:br/>
        <w:t>00:30:20</w:t>
      </w:r>
      <w:r>
        <w:rPr>
          <w:rFonts w:ascii="宋体" w:eastAsia="宋体" w:hAnsi="宋体" w:cs="宋体"/>
        </w:rPr>
        <w:br/>
        <w:t>角色1：但是形式访谈也不太能再说再说政治。</w:t>
      </w:r>
      <w:r>
        <w:rPr>
          <w:rFonts w:ascii="宋体" w:eastAsia="宋体" w:hAnsi="宋体" w:cs="宋体"/>
        </w:rPr>
        <w:br/>
        <w:t>角色2：没事没事，反正这些东西的话就是说跟我们业务有关系的，可能我了解的多一些，跟我们业务不是不不太密切的话，我们就不一定很清楚，只只不过呢就是说大的东西的话呢知道一些噢。</w:t>
      </w:r>
      <w:r>
        <w:rPr>
          <w:rFonts w:ascii="宋体" w:eastAsia="宋体" w:hAnsi="宋体" w:cs="宋体"/>
        </w:rPr>
        <w:br/>
        <w:t>角色1：嗯伯伯知道很多了，我在听嗯佩服。</w:t>
      </w:r>
      <w:r>
        <w:rPr>
          <w:rFonts w:ascii="宋体" w:eastAsia="宋体" w:hAnsi="宋体" w:cs="宋体"/>
        </w:rPr>
        <w:br/>
        <w:t>角色2：没有，我都都是政府机关的，有时候经常政府那里开什么会的话，有一些老乡啊同学啊也也聚在一起的时候聊聊天啊，就说一些那些东西也没有放在心上，跟我们业务没有关系吧，所以也没放在心上，记得不是很清楚。</w:t>
      </w:r>
      <w:r>
        <w:rPr>
          <w:rFonts w:ascii="宋体" w:eastAsia="宋体" w:hAnsi="宋体" w:cs="宋体"/>
        </w:rPr>
        <w:br/>
        <w:t>角色1：嗯那接着往下问就是深圳哪些地方会就是因为地铁的开通发生了巨大的就比较大的转变？在你的印象里。</w:t>
      </w:r>
      <w:r>
        <w:rPr>
          <w:rFonts w:ascii="宋体" w:eastAsia="宋体" w:hAnsi="宋体" w:cs="宋体"/>
        </w:rPr>
        <w:br/>
        <w:t>角色2：好像是地面交通开通的时候，地面交通是减缓了一些呃压力压力减缓了一些。</w:t>
      </w:r>
      <w:r>
        <w:rPr>
          <w:rFonts w:ascii="宋体" w:eastAsia="宋体" w:hAnsi="宋体" w:cs="宋体"/>
        </w:rPr>
        <w:br/>
        <w:t>角色1：嗯嗯那比如说就是固定到哪个区域或者是哪一片土地，比如说在福田区哪一个街道或者是呃哪一个区，比如说龙岗啊像是啊他们因为这个交通就是地铁开通就是能看得出来的一些改变或者能感受到的改变。</w:t>
      </w:r>
      <w:r>
        <w:rPr>
          <w:rFonts w:ascii="宋体" w:eastAsia="宋体" w:hAnsi="宋体" w:cs="宋体"/>
        </w:rPr>
        <w:br/>
        <w:t>角色2：这个还真说不上来，因为我生活的区域，嗯从福田的最中心区嗯，那边的话呢，啊也有地铁，也有那个地面交通。</w:t>
      </w:r>
      <w:r>
        <w:rPr>
          <w:rFonts w:ascii="宋体" w:eastAsia="宋体" w:hAnsi="宋体" w:cs="宋体"/>
        </w:rPr>
        <w:br/>
        <w:t>角色1：确实。</w:t>
      </w:r>
      <w:r>
        <w:rPr>
          <w:rFonts w:ascii="宋体" w:eastAsia="宋体" w:hAnsi="宋体" w:cs="宋体"/>
        </w:rPr>
        <w:br/>
      </w:r>
      <w:r>
        <w:rPr>
          <w:rFonts w:ascii="宋体" w:eastAsia="宋体" w:hAnsi="宋体" w:cs="宋体"/>
        </w:rPr>
        <w:lastRenderedPageBreak/>
        <w:t>角色2：以前的话呢是上下班的话有有有有班车，嗯完了以后的话呢，自己也有也有车，也买了车，所以的话呢这交通这一方面生活变化有多大的话还真的不好说。</w:t>
      </w:r>
      <w:r>
        <w:rPr>
          <w:rFonts w:ascii="宋体" w:eastAsia="宋体" w:hAnsi="宋体" w:cs="宋体"/>
        </w:rPr>
        <w:br/>
        <w:t>角色1：那就是。</w:t>
      </w:r>
      <w:r>
        <w:rPr>
          <w:rFonts w:ascii="宋体" w:eastAsia="宋体" w:hAnsi="宋体" w:cs="宋体"/>
        </w:rPr>
        <w:br/>
        <w:t>角色2：后来搬到这里的话，我搬到这里，我前两年我才把车给卖了。噢所以你说那个地面交通也好，轨道交通也好，是那些东西，好像对我个人的影响不大。</w:t>
      </w:r>
      <w:r>
        <w:rPr>
          <w:rFonts w:ascii="宋体" w:eastAsia="宋体" w:hAnsi="宋体" w:cs="宋体"/>
        </w:rPr>
        <w:br/>
        <w:t>角色1：噢那你能感受到或者是听别人说过，呃因为深圳开了地铁以后，就是他的生活或者是说他周围的环境发生了变化，就比如说啊你认识哪些人，他在什么样的啊建筑环境或者。</w:t>
      </w:r>
      <w:r>
        <w:rPr>
          <w:rFonts w:ascii="宋体" w:eastAsia="宋体" w:hAnsi="宋体" w:cs="宋体"/>
        </w:rPr>
        <w:br/>
        <w:t>角色2：还真的很难说得上来。</w:t>
      </w:r>
      <w:r>
        <w:rPr>
          <w:rFonts w:ascii="宋体" w:eastAsia="宋体" w:hAnsi="宋体" w:cs="宋体"/>
        </w:rPr>
        <w:br/>
        <w:t>角色1：而且。</w:t>
      </w:r>
      <w:r>
        <w:rPr>
          <w:rFonts w:ascii="宋体" w:eastAsia="宋体" w:hAnsi="宋体" w:cs="宋体"/>
        </w:rPr>
        <w:br/>
        <w:t>角色2：因为那些那些人的话呢，嗯有些上班族只能说有些啊有些上班族的话呢，可能当时公共交通的话不太方便。嗯地铁开通以后的话刚好是一条线直线，点对点就到了，以前的话还得要倒几次车，现在就点对点到了。深圳有一个很大的特点就是说，以前老旧的那些建筑物，啊都是停车难吧，嗯没有没有没有很大的停车场，停车难，那开车的话也不方便，干脆就改为用地铁噢。这个变化倒是倒是有，而且就相当有一部分人，就是因为有地铁以后的话，不开始上班了，噢所以当时说减缓了那个地面交通压力，也就是这么回事。</w:t>
      </w:r>
      <w:r>
        <w:rPr>
          <w:rFonts w:ascii="宋体" w:eastAsia="宋体" w:hAnsi="宋体" w:cs="宋体"/>
        </w:rPr>
        <w:br/>
        <w:t>角色1：噢懂。嗯怎么说我也不太能诱导，就是至少对我来说，我觉得深圳地铁是因为就是深圳地铁开通对于大运这个地方它改变真的很大。</w:t>
      </w:r>
      <w:r>
        <w:rPr>
          <w:rFonts w:ascii="宋体" w:eastAsia="宋体" w:hAnsi="宋体" w:cs="宋体"/>
        </w:rPr>
        <w:br/>
        <w:t>角色2：啊应该是。</w:t>
      </w:r>
      <w:r>
        <w:rPr>
          <w:rFonts w:ascii="宋体" w:eastAsia="宋体" w:hAnsi="宋体" w:cs="宋体"/>
        </w:rPr>
        <w:br/>
        <w:t>角色1：是吧？嗯那就是伯伯还认识类似大运这种就是区域或者是地块，因为地铁开通，所以发展呃带动的很强烈的这种。</w:t>
      </w:r>
      <w:r>
        <w:rPr>
          <w:rFonts w:ascii="宋体" w:eastAsia="宋体" w:hAnsi="宋体" w:cs="宋体"/>
        </w:rPr>
        <w:br/>
        <w:t>00:35:01</w:t>
      </w:r>
      <w:r>
        <w:rPr>
          <w:rFonts w:ascii="宋体" w:eastAsia="宋体" w:hAnsi="宋体" w:cs="宋体"/>
        </w:rPr>
        <w:br/>
        <w:t>角色1：或者说可以不是发展，就可以说是那些那里人流量会高很多，你感觉。</w:t>
      </w:r>
      <w:r>
        <w:rPr>
          <w:rFonts w:ascii="宋体" w:eastAsia="宋体" w:hAnsi="宋体" w:cs="宋体"/>
        </w:rPr>
        <w:br/>
        <w:t>角色2：基本上可以这样说吧，嗯地铁是一种滞后的交通建设，他不能超前，噢所以呢你当地的那个某些地方的经济发展到一定程度，人口聚集到一定程度以后，他才给你规划一条地铁线。</w:t>
      </w:r>
      <w:r>
        <w:rPr>
          <w:rFonts w:ascii="宋体" w:eastAsia="宋体" w:hAnsi="宋体" w:cs="宋体"/>
        </w:rPr>
        <w:br/>
        <w:t>角色1：嗯确实，毕竟大运当时是因为要开那个大运村才才建的是吧？</w:t>
      </w:r>
      <w:r>
        <w:rPr>
          <w:rFonts w:ascii="宋体" w:eastAsia="宋体" w:hAnsi="宋体" w:cs="宋体"/>
        </w:rPr>
        <w:br/>
      </w:r>
      <w:r>
        <w:rPr>
          <w:rFonts w:ascii="宋体" w:eastAsia="宋体" w:hAnsi="宋体" w:cs="宋体"/>
        </w:rPr>
        <w:lastRenderedPageBreak/>
        <w:t>角色2：他那个是有有那也是有人的话他才能够通地铁啊，他是为了那个就是因为要举办大运的话才修建一条地铁线到那里，当时是是嗯首先是要疏导人群呢，嗯一个是把人送到那里去参加那些，观看那些那那那些项目，完了以后的话，还得要疏导他们，疏散开来。而且沿途的话呢当时的整个规划里面就已经把当地的那些包括一些地产，啊包括商业，啊包括那个唉房地产唉那些东西的话呢，都已经规划进去了。你看后来大运的那那些场馆，嗯不是都变成了地产项目了嘛。</w:t>
      </w:r>
      <w:r>
        <w:rPr>
          <w:rFonts w:ascii="宋体" w:eastAsia="宋体" w:hAnsi="宋体" w:cs="宋体"/>
        </w:rPr>
        <w:br/>
        <w:t>角色1：对。</w:t>
      </w:r>
      <w:r>
        <w:rPr>
          <w:rFonts w:ascii="宋体" w:eastAsia="宋体" w:hAnsi="宋体" w:cs="宋体"/>
        </w:rPr>
        <w:br/>
        <w:t>角色2：所以那个人流量的话肯定不会小，在设计的时候，在规划的时候就已经考虑到这个问题，噢所以在人还不是，人口还不是很稠密的时候，就修建了那一条线，嗯那现在的话呢也是很繁忙的一条线。</w:t>
      </w:r>
      <w:r>
        <w:rPr>
          <w:rFonts w:ascii="宋体" w:eastAsia="宋体" w:hAnsi="宋体" w:cs="宋体"/>
        </w:rPr>
        <w:br/>
        <w:t>角色1：算是，但我觉得他修的有那么一点点这种冗杂。嗯那还有类似的吗？就是啊除了噢罗湖伯伯后面有关注过他的那个地铁线路的开通，然后这就是开通以后的转变。</w:t>
      </w:r>
      <w:r>
        <w:rPr>
          <w:rFonts w:ascii="宋体" w:eastAsia="宋体" w:hAnsi="宋体" w:cs="宋体"/>
        </w:rPr>
        <w:br/>
        <w:t>角色2：我在那个在福田住的时候才开始搞地铁。</w:t>
      </w:r>
      <w:r>
        <w:rPr>
          <w:rFonts w:ascii="宋体" w:eastAsia="宋体" w:hAnsi="宋体" w:cs="宋体"/>
        </w:rPr>
        <w:br/>
        <w:t>角色1：噢那伯伯现在在就是在这边龙岗这边住，对地铁有什么就是感觉上的就是感觉它开通以后，有什么啊比较啊，就是因为地铁发生了转变。</w:t>
      </w:r>
      <w:r>
        <w:rPr>
          <w:rFonts w:ascii="宋体" w:eastAsia="宋体" w:hAnsi="宋体" w:cs="宋体"/>
        </w:rPr>
        <w:br/>
        <w:t>角色2：嗯转变不大。</w:t>
      </w:r>
      <w:r>
        <w:rPr>
          <w:rFonts w:ascii="宋体" w:eastAsia="宋体" w:hAnsi="宋体" w:cs="宋体"/>
        </w:rPr>
        <w:br/>
        <w:t>角色1：不大。</w:t>
      </w:r>
      <w:r>
        <w:rPr>
          <w:rFonts w:ascii="宋体" w:eastAsia="宋体" w:hAnsi="宋体" w:cs="宋体"/>
        </w:rPr>
        <w:br/>
        <w:t>角色2：因为呢地铁的话它的站点相对来说比较固定，我们有时候我想出去外面走一走的话，我们的目的地不一定就在地铁站点附近，有时候下了地铁以后的话，可能还要走比较长的路，啊所以那一段路的话就也不见得会地铁会很方便。嗯有时候呢坐那个公交车的话，可能就刚好是到那条那个为止。</w:t>
      </w:r>
      <w:r>
        <w:rPr>
          <w:rFonts w:ascii="宋体" w:eastAsia="宋体" w:hAnsi="宋体" w:cs="宋体"/>
        </w:rPr>
        <w:br/>
        <w:t>角色1：确实。</w:t>
      </w:r>
      <w:r>
        <w:rPr>
          <w:rFonts w:ascii="宋体" w:eastAsia="宋体" w:hAnsi="宋体" w:cs="宋体"/>
        </w:rPr>
        <w:br/>
        <w:t>角色2：也打个比方啊啊好，我们现在到北站去坐高铁，这边我记得有一有有有一趟公交车直接到地铁的呃直接到北站了，我要是坐地铁的话呢，我还得从这里坐地铁三号线，完了以后在布吉就东站那个地方转5号线，而且那个转的那个两条线之间的那个距离也挺长的，噢完了以后才能到北站。从方便程度来看的话呢，也就是说坐公交的话还是比较方便，但是从时间</w:t>
      </w:r>
      <w:del w:id="11" w:author="罗 利文" w:date="2023-04-11T20:41:00Z">
        <w:r w:rsidDel="00035D18">
          <w:rPr>
            <w:rFonts w:ascii="宋体" w:eastAsia="宋体" w:hAnsi="宋体" w:cs="宋体"/>
          </w:rPr>
          <w:delText>来</w:delText>
        </w:r>
      </w:del>
      <w:r>
        <w:rPr>
          <w:rFonts w:ascii="宋体" w:eastAsia="宋体" w:hAnsi="宋体" w:cs="宋体"/>
        </w:rPr>
        <w:t>上</w:t>
      </w:r>
      <w:ins w:id="12" w:author="罗 利文" w:date="2023-04-11T20:41:00Z">
        <w:r w:rsidR="00035D18">
          <w:rPr>
            <w:rFonts w:ascii="宋体" w:eastAsia="宋体" w:hAnsi="宋体" w:cs="宋体"/>
          </w:rPr>
          <w:t>来</w:t>
        </w:r>
      </w:ins>
      <w:r>
        <w:rPr>
          <w:rFonts w:ascii="宋体" w:eastAsia="宋体" w:hAnsi="宋体" w:cs="宋体"/>
        </w:rPr>
        <w:t>的话呢，地铁可能会啊时间短一点</w:t>
      </w:r>
      <w:r>
        <w:rPr>
          <w:rFonts w:ascii="宋体" w:eastAsia="宋体" w:hAnsi="宋体" w:cs="宋体"/>
        </w:rPr>
        <w:lastRenderedPageBreak/>
        <w:t>嗯。那有还有一点呢就是说你在高峰期的话，3号线就是惨不忍睹啊。</w:t>
      </w:r>
      <w:r>
        <w:rPr>
          <w:rFonts w:ascii="宋体" w:eastAsia="宋体" w:hAnsi="宋体" w:cs="宋体"/>
        </w:rPr>
        <w:br/>
        <w:t>角色1：嗯真的惨不忍睹。</w:t>
      </w:r>
      <w:r>
        <w:rPr>
          <w:rFonts w:ascii="宋体" w:eastAsia="宋体" w:hAnsi="宋体" w:cs="宋体"/>
        </w:rPr>
        <w:br/>
        <w:t>角色2：啊嗯我曾经试过有一次赶时间，单位那边组织我们回去开个会啊，那个聚一下啊什么什么的？啊开了5辆车坐，排队排不上，挤不上去。</w:t>
      </w:r>
      <w:r>
        <w:rPr>
          <w:rFonts w:ascii="宋体" w:eastAsia="宋体" w:hAnsi="宋体" w:cs="宋体"/>
        </w:rPr>
        <w:br/>
        <w:t>00:40:00</w:t>
      </w:r>
      <w:r>
        <w:rPr>
          <w:rFonts w:ascii="宋体" w:eastAsia="宋体" w:hAnsi="宋体" w:cs="宋体"/>
        </w:rPr>
        <w:br/>
        <w:t>角色1：伯伯是几点上的地铁就是去。</w:t>
      </w:r>
      <w:r>
        <w:rPr>
          <w:rFonts w:ascii="宋体" w:eastAsia="宋体" w:hAnsi="宋体" w:cs="宋体"/>
        </w:rPr>
        <w:br/>
        <w:t>角色2：就高峰期噢刚好是高峰期。</w:t>
      </w:r>
      <w:r>
        <w:rPr>
          <w:rFonts w:ascii="宋体" w:eastAsia="宋体" w:hAnsi="宋体" w:cs="宋体"/>
        </w:rPr>
        <w:br/>
        <w:t>角色1：真的是，对。这边早上9:00一定赶不上那个地方，然后晚上5:00一定挤不上地铁。</w:t>
      </w:r>
      <w:r>
        <w:rPr>
          <w:rFonts w:ascii="宋体" w:eastAsia="宋体" w:hAnsi="宋体" w:cs="宋体"/>
        </w:rPr>
        <w:br/>
        <w:t>角色2：嗯所以我说惨不忍睹。</w:t>
      </w:r>
      <w:r>
        <w:rPr>
          <w:rFonts w:ascii="宋体" w:eastAsia="宋体" w:hAnsi="宋体" w:cs="宋体"/>
        </w:rPr>
        <w:br/>
        <w:t>角色1：真的惨不忍睹。</w:t>
      </w:r>
      <w:r>
        <w:rPr>
          <w:rFonts w:ascii="宋体" w:eastAsia="宋体" w:hAnsi="宋体" w:cs="宋体"/>
        </w:rPr>
        <w:br/>
        <w:t>角色2：这这是我自身的经历，啊如果要是这样的话，赶地铁的话那那还得了，那没办法了，你还真的不如公用交通地面交通啊。</w:t>
      </w:r>
      <w:r>
        <w:rPr>
          <w:rFonts w:ascii="宋体" w:eastAsia="宋体" w:hAnsi="宋体" w:cs="宋体"/>
        </w:rPr>
        <w:br/>
        <w:t>角色1：真的。</w:t>
      </w:r>
      <w:r>
        <w:rPr>
          <w:rFonts w:ascii="宋体" w:eastAsia="宋体" w:hAnsi="宋体" w:cs="宋体"/>
        </w:rPr>
        <w:br/>
        <w:t>角色2：虽然那个时间稍微晚一点，但是我能够上得去，我能够可以计算到那个时间。</w:t>
      </w:r>
      <w:r>
        <w:rPr>
          <w:rFonts w:ascii="宋体" w:eastAsia="宋体" w:hAnsi="宋体" w:cs="宋体"/>
        </w:rPr>
        <w:br/>
        <w:t>角色1：就伯伯啊有在八九十年代拍一些照片吗，比如说啊在这个空间格局上面改变这些时间节点左右，就是拍类似的照片或视频。</w:t>
      </w:r>
      <w:r>
        <w:rPr>
          <w:rFonts w:ascii="宋体" w:eastAsia="宋体" w:hAnsi="宋体" w:cs="宋体"/>
        </w:rPr>
        <w:br/>
        <w:t>角色2：那个我不知道能不能找到，那个时候的视频是很少的。</w:t>
      </w:r>
      <w:r>
        <w:rPr>
          <w:rFonts w:ascii="宋体" w:eastAsia="宋体" w:hAnsi="宋体" w:cs="宋体"/>
        </w:rPr>
        <w:br/>
        <w:t>角色1：视频可以不用。</w:t>
      </w:r>
      <w:r>
        <w:rPr>
          <w:rFonts w:ascii="宋体" w:eastAsia="宋体" w:hAnsi="宋体" w:cs="宋体"/>
        </w:rPr>
        <w:br/>
        <w:t>角色2：视频的话呢你是只有那个像智能手机出现以后的话才比较比较那个一点，比较多一点。</w:t>
      </w:r>
      <w:r>
        <w:rPr>
          <w:rFonts w:ascii="宋体" w:eastAsia="宋体" w:hAnsi="宋体" w:cs="宋体"/>
        </w:rPr>
        <w:br/>
        <w:t>角色1：就是伯伯如果能提供的话就最好。啊这下面的问题是伯伯第一次乘坐深圳地铁是什么时候？</w:t>
      </w:r>
      <w:r>
        <w:rPr>
          <w:rFonts w:ascii="宋体" w:eastAsia="宋体" w:hAnsi="宋体" w:cs="宋体"/>
        </w:rPr>
        <w:br/>
        <w:t>角色2：记不清了，应该是开通比较长时间，嗯如果不是深圳的话，那就很早了。</w:t>
      </w:r>
      <w:r>
        <w:rPr>
          <w:rFonts w:ascii="宋体" w:eastAsia="宋体" w:hAnsi="宋体" w:cs="宋体"/>
        </w:rPr>
        <w:br/>
        <w:t>角色1：不是深圳伯伯在哪坐过地铁？</w:t>
      </w:r>
      <w:r>
        <w:rPr>
          <w:rFonts w:ascii="宋体" w:eastAsia="宋体" w:hAnsi="宋体" w:cs="宋体"/>
        </w:rPr>
        <w:br/>
        <w:t>角色2：在北京噢北京地铁开通很早。</w:t>
      </w:r>
      <w:r>
        <w:rPr>
          <w:rFonts w:ascii="宋体" w:eastAsia="宋体" w:hAnsi="宋体" w:cs="宋体"/>
        </w:rPr>
        <w:br/>
        <w:t>角色1：就是北京。</w:t>
      </w:r>
      <w:r>
        <w:rPr>
          <w:rFonts w:ascii="宋体" w:eastAsia="宋体" w:hAnsi="宋体" w:cs="宋体"/>
        </w:rPr>
        <w:br/>
      </w:r>
      <w:r>
        <w:rPr>
          <w:rFonts w:ascii="宋体" w:eastAsia="宋体" w:hAnsi="宋体" w:cs="宋体"/>
        </w:rPr>
        <w:lastRenderedPageBreak/>
        <w:t>角色2：应该是80年代末90年代初，具体哪一年我记不清楚，大概是1989年还是1990年吧。</w:t>
      </w:r>
      <w:r>
        <w:rPr>
          <w:rFonts w:ascii="宋体" w:eastAsia="宋体" w:hAnsi="宋体" w:cs="宋体"/>
        </w:rPr>
        <w:br/>
        <w:t>角色1：嗯啊所以深圳地铁开通是在几几年的，就是你印象中。</w:t>
      </w:r>
      <w:r>
        <w:rPr>
          <w:rFonts w:ascii="宋体" w:eastAsia="宋体" w:hAnsi="宋体" w:cs="宋体"/>
        </w:rPr>
        <w:br/>
        <w:t>角色2：嗯记不清楚，没没什么印象。</w:t>
      </w:r>
      <w:r>
        <w:rPr>
          <w:rFonts w:ascii="宋体" w:eastAsia="宋体" w:hAnsi="宋体" w:cs="宋体"/>
        </w:rPr>
        <w:br/>
        <w:t>角色1：那大概回忆一下你有印象你乘坐就是最早乘坐深圳地铁是在哪一年左右呢？就是记不清也可以。</w:t>
      </w:r>
      <w:r>
        <w:rPr>
          <w:rFonts w:ascii="宋体" w:eastAsia="宋体" w:hAnsi="宋体" w:cs="宋体"/>
        </w:rPr>
        <w:br/>
        <w:t>角色2：真的是记不清，嗯应该是我看看啊都是2010年前后的事。</w:t>
      </w:r>
      <w:r>
        <w:rPr>
          <w:rFonts w:ascii="宋体" w:eastAsia="宋体" w:hAnsi="宋体" w:cs="宋体"/>
        </w:rPr>
        <w:br/>
        <w:t>角色1：2010年前后深圳地铁是哪年开通的？</w:t>
      </w:r>
      <w:r>
        <w:rPr>
          <w:rFonts w:ascii="宋体" w:eastAsia="宋体" w:hAnsi="宋体" w:cs="宋体"/>
        </w:rPr>
        <w:br/>
        <w:t>角色2：好像是2010年吧。</w:t>
      </w:r>
      <w:r>
        <w:rPr>
          <w:rFonts w:ascii="宋体" w:eastAsia="宋体" w:hAnsi="宋体" w:cs="宋体"/>
        </w:rPr>
        <w:br/>
        <w:t>角色1：我的印象。</w:t>
      </w:r>
      <w:r>
        <w:rPr>
          <w:rFonts w:ascii="宋体" w:eastAsia="宋体" w:hAnsi="宋体" w:cs="宋体"/>
        </w:rPr>
        <w:br/>
        <w:t>角色2：2010年前后。</w:t>
      </w:r>
      <w:r>
        <w:rPr>
          <w:rFonts w:ascii="宋体" w:eastAsia="宋体" w:hAnsi="宋体" w:cs="宋体"/>
        </w:rPr>
        <w:br/>
        <w:t>角色1：对，是的。</w:t>
      </w:r>
      <w:r>
        <w:rPr>
          <w:rFonts w:ascii="宋体" w:eastAsia="宋体" w:hAnsi="宋体" w:cs="宋体"/>
        </w:rPr>
        <w:br/>
        <w:t>角色2：要应该是一几年。</w:t>
      </w:r>
      <w:r>
        <w:rPr>
          <w:rFonts w:ascii="宋体" w:eastAsia="宋体" w:hAnsi="宋体" w:cs="宋体"/>
        </w:rPr>
        <w:br/>
        <w:t>角色1：我应该上小学二年级的时候做的。</w:t>
      </w:r>
      <w:r>
        <w:rPr>
          <w:rFonts w:ascii="宋体" w:eastAsia="宋体" w:hAnsi="宋体" w:cs="宋体"/>
        </w:rPr>
        <w:br/>
        <w:t>角色2：应该应该应该在2010年以后，就是开通以后有一段时间，开通两三年吧才第一次乘坐深圳的地铁啊。</w:t>
      </w:r>
      <w:r>
        <w:rPr>
          <w:rFonts w:ascii="宋体" w:eastAsia="宋体" w:hAnsi="宋体" w:cs="宋体"/>
        </w:rPr>
        <w:br/>
        <w:t>角色1：两三年，嗯然后大概是什么情景和感受呢？你可以对比一下就是那个伯伯坐过北京的地铁吗？就是当时坐深圳地铁有什么感受吗？</w:t>
      </w:r>
      <w:r>
        <w:rPr>
          <w:rFonts w:ascii="宋体" w:eastAsia="宋体" w:hAnsi="宋体" w:cs="宋体"/>
        </w:rPr>
        <w:br/>
        <w:t>角色2：最大的感受嗯没有红绿灯。</w:t>
      </w:r>
      <w:r>
        <w:rPr>
          <w:rFonts w:ascii="宋体" w:eastAsia="宋体" w:hAnsi="宋体" w:cs="宋体"/>
        </w:rPr>
        <w:br/>
        <w:t>角色1：地铁吗？</w:t>
      </w:r>
      <w:r>
        <w:rPr>
          <w:rFonts w:ascii="宋体" w:eastAsia="宋体" w:hAnsi="宋体" w:cs="宋体"/>
        </w:rPr>
        <w:br/>
        <w:t>角色2：啊对啊地铁没有红绿灯啊。</w:t>
      </w:r>
      <w:r>
        <w:rPr>
          <w:rFonts w:ascii="宋体" w:eastAsia="宋体" w:hAnsi="宋体" w:cs="宋体"/>
        </w:rPr>
        <w:br/>
        <w:t>角色1：是没有红绿灯，确实最大的感受没有。</w:t>
      </w:r>
      <w:r>
        <w:rPr>
          <w:rFonts w:ascii="宋体" w:eastAsia="宋体" w:hAnsi="宋体" w:cs="宋体"/>
        </w:rPr>
        <w:br/>
        <w:t>角色2：第二个的话呢速度相对快一些，嗯他那个行驶的那正常运行的速度的话是80公里，嗯地内交通限速40公里，市区内啊。</w:t>
      </w:r>
      <w:r>
        <w:rPr>
          <w:rFonts w:ascii="宋体" w:eastAsia="宋体" w:hAnsi="宋体" w:cs="宋体"/>
        </w:rPr>
        <w:br/>
        <w:t>角色1：啊这么慢。</w:t>
      </w:r>
      <w:r>
        <w:rPr>
          <w:rFonts w:ascii="宋体" w:eastAsia="宋体" w:hAnsi="宋体" w:cs="宋体"/>
        </w:rPr>
        <w:br/>
        <w:t>角色2：是嗯。但是有一点呢地铁的话呢，它不是直线的点到点，它必须要兜圈子。</w:t>
      </w:r>
      <w:r>
        <w:rPr>
          <w:rFonts w:ascii="宋体" w:eastAsia="宋体" w:hAnsi="宋体" w:cs="宋体"/>
        </w:rPr>
        <w:br/>
        <w:t>角色1：嗯不是。</w:t>
      </w:r>
      <w:r>
        <w:rPr>
          <w:rFonts w:ascii="宋体" w:eastAsia="宋体" w:hAnsi="宋体" w:cs="宋体"/>
        </w:rPr>
        <w:br/>
      </w:r>
      <w:r>
        <w:rPr>
          <w:rFonts w:ascii="宋体" w:eastAsia="宋体" w:hAnsi="宋体" w:cs="宋体"/>
        </w:rPr>
        <w:lastRenderedPageBreak/>
        <w:t>角色2：所以我一个星期啊从那个从从从南头那边嗯乘坐7号线要到我们那里，他要是不转车的话，他还得从那个接近西丽那个位置的话呢兜到深圳湾，嗯完了以后的话呢，从深圳湾那头的话又又又兜到华强北，就兜那么大一个圈子，他说坐公交跟坐地铁的话时间差不多。</w:t>
      </w:r>
      <w:r>
        <w:rPr>
          <w:rFonts w:ascii="宋体" w:eastAsia="宋体" w:hAnsi="宋体" w:cs="宋体"/>
        </w:rPr>
        <w:br/>
        <w:t>角色1：因为转向的。</w:t>
      </w:r>
      <w:r>
        <w:rPr>
          <w:rFonts w:ascii="宋体" w:eastAsia="宋体" w:hAnsi="宋体" w:cs="宋体"/>
        </w:rPr>
        <w:br/>
        <w:t>角色2：因为他要兜大圈嘛，那你一点没办法呀，他当时设计的时候勘探的时候，呢你还得要根据他的啊地质条件跟那个人流的那个那个密集程度，人流量，或者说和和什么嗯他规划一条线路，它不能太短，好歹都几十个站点。</w:t>
      </w:r>
      <w:r>
        <w:rPr>
          <w:rFonts w:ascii="宋体" w:eastAsia="宋体" w:hAnsi="宋体" w:cs="宋体"/>
        </w:rPr>
        <w:br/>
        <w:t>00:45:10</w:t>
      </w:r>
      <w:r>
        <w:rPr>
          <w:rFonts w:ascii="宋体" w:eastAsia="宋体" w:hAnsi="宋体" w:cs="宋体"/>
        </w:rPr>
        <w:br/>
        <w:t>角色1：嗯那就是啊就这些感受对吧？</w:t>
      </w:r>
      <w:r>
        <w:rPr>
          <w:rFonts w:ascii="宋体" w:eastAsia="宋体" w:hAnsi="宋体" w:cs="宋体"/>
        </w:rPr>
        <w:br/>
        <w:t>角色2：对，有时候就是说地铁是很方便，但是呢有时候公交的话也很方便。</w:t>
      </w:r>
      <w:r>
        <w:rPr>
          <w:rFonts w:ascii="宋体" w:eastAsia="宋体" w:hAnsi="宋体" w:cs="宋体"/>
        </w:rPr>
        <w:br/>
        <w:t>角色1：是，公交也很方便。</w:t>
      </w:r>
      <w:r>
        <w:rPr>
          <w:rFonts w:ascii="宋体" w:eastAsia="宋体" w:hAnsi="宋体" w:cs="宋体"/>
        </w:rPr>
        <w:br/>
        <w:t>角色2：啊相比较而言，你像我这里啊刚才说的那个经济，我在这里的话，我坐203的话，我就直接到他们家门口，噢噢他要是要是坐地铁的话，我还得要转车。</w:t>
      </w:r>
      <w:r>
        <w:rPr>
          <w:rFonts w:ascii="宋体" w:eastAsia="宋体" w:hAnsi="宋体" w:cs="宋体"/>
        </w:rPr>
        <w:br/>
        <w:t>角色1：是。</w:t>
      </w:r>
      <w:r>
        <w:rPr>
          <w:rFonts w:ascii="宋体" w:eastAsia="宋体" w:hAnsi="宋体" w:cs="宋体"/>
        </w:rPr>
        <w:br/>
        <w:t>角色2：他那边的那个地铁线路是7号线，7号线的话呢我必须从3号线里面的话，要不就是转5号线再转7号线，要不就3号线直接转7号线，3号线转7号线的话还得要兜一个大圈，他不能走直径。</w:t>
      </w:r>
      <w:r>
        <w:rPr>
          <w:rFonts w:ascii="宋体" w:eastAsia="宋体" w:hAnsi="宋体" w:cs="宋体"/>
        </w:rPr>
        <w:br/>
        <w:t>角色1：真的好麻烦。</w:t>
      </w:r>
      <w:r>
        <w:rPr>
          <w:rFonts w:ascii="宋体" w:eastAsia="宋体" w:hAnsi="宋体" w:cs="宋体"/>
        </w:rPr>
        <w:br/>
        <w:t>角色2：但是坐公交的话基本上走北环路的话就一路下去就到他们家了，就不用兜圈了。所以就是说怎么说呢，你你说哪个方便都很方便。</w:t>
      </w:r>
      <w:r>
        <w:rPr>
          <w:rFonts w:ascii="宋体" w:eastAsia="宋体" w:hAnsi="宋体" w:cs="宋体"/>
        </w:rPr>
        <w:br/>
        <w:t>角色1：都很方便，啊那现在你的日常出行，就是比如说上班啊或者是就是工作日，啊或者说周末有什么定点出行的？</w:t>
      </w:r>
      <w:r>
        <w:rPr>
          <w:rFonts w:ascii="宋体" w:eastAsia="宋体" w:hAnsi="宋体" w:cs="宋体"/>
        </w:rPr>
        <w:br/>
        <w:t>角色2：现在没有工作日这个概念了，因为已经不工作了。</w:t>
      </w:r>
      <w:r>
        <w:rPr>
          <w:rFonts w:ascii="宋体" w:eastAsia="宋体" w:hAnsi="宋体" w:cs="宋体"/>
        </w:rPr>
        <w:br/>
        <w:t>角色1：确实，好羡慕啊就是。</w:t>
      </w:r>
      <w:r>
        <w:rPr>
          <w:rFonts w:ascii="宋体" w:eastAsia="宋体" w:hAnsi="宋体" w:cs="宋体"/>
        </w:rPr>
        <w:br/>
        <w:t>角色2：就平时出行。</w:t>
      </w:r>
      <w:r>
        <w:rPr>
          <w:rFonts w:ascii="宋体" w:eastAsia="宋体" w:hAnsi="宋体" w:cs="宋体"/>
        </w:rPr>
        <w:br/>
        <w:t>角色1：日常出行。</w:t>
      </w:r>
      <w:r>
        <w:rPr>
          <w:rFonts w:ascii="宋体" w:eastAsia="宋体" w:hAnsi="宋体" w:cs="宋体"/>
        </w:rPr>
        <w:br/>
        <w:t>角色2：日常出行。</w:t>
      </w:r>
      <w:r>
        <w:rPr>
          <w:rFonts w:ascii="宋体" w:eastAsia="宋体" w:hAnsi="宋体" w:cs="宋体"/>
        </w:rPr>
        <w:br/>
      </w:r>
      <w:r>
        <w:rPr>
          <w:rFonts w:ascii="宋体" w:eastAsia="宋体" w:hAnsi="宋体" w:cs="宋体"/>
        </w:rPr>
        <w:lastRenderedPageBreak/>
        <w:t>角色1：就是有一定规划的出行。</w:t>
      </w:r>
      <w:r>
        <w:rPr>
          <w:rFonts w:ascii="宋体" w:eastAsia="宋体" w:hAnsi="宋体" w:cs="宋体"/>
        </w:rPr>
        <w:br/>
        <w:t>角色2：日常出行的话日常的话就就是真的说不清楚了，因为平时的话比较少出去，啊要是走到去外面的话，嗯呃不太远的，嗯我们都会网约车的话可能现在还方便一些。</w:t>
      </w:r>
      <w:r>
        <w:rPr>
          <w:rFonts w:ascii="宋体" w:eastAsia="宋体" w:hAnsi="宋体" w:cs="宋体"/>
        </w:rPr>
        <w:br/>
        <w:t>角色1：啊就是网络出行网约车。</w:t>
      </w:r>
      <w:r>
        <w:rPr>
          <w:rFonts w:ascii="宋体" w:eastAsia="宋体" w:hAnsi="宋体" w:cs="宋体"/>
        </w:rPr>
        <w:br/>
        <w:t>角色2：你爸爸都送了我好几回了。</w:t>
      </w:r>
      <w:r>
        <w:rPr>
          <w:rFonts w:ascii="宋体" w:eastAsia="宋体" w:hAnsi="宋体" w:cs="宋体"/>
        </w:rPr>
        <w:br/>
        <w:t>角色1：对呀我知道。嗯是的，那就是呃平常没有定向出行的就是这种规划的对吧？</w:t>
      </w:r>
      <w:r>
        <w:rPr>
          <w:rFonts w:ascii="宋体" w:eastAsia="宋体" w:hAnsi="宋体" w:cs="宋体"/>
        </w:rPr>
        <w:br/>
        <w:t>角色2：没有。</w:t>
      </w:r>
      <w:r>
        <w:rPr>
          <w:rFonts w:ascii="宋体" w:eastAsia="宋体" w:hAnsi="宋体" w:cs="宋体"/>
        </w:rPr>
        <w:br/>
        <w:t>角色1：没有嗯那也没有什么，比如说接送小孩啊购物啊休闲啊拜访亲友，啊就是一定规划他什么时间都要去的时候那种。</w:t>
      </w:r>
      <w:r>
        <w:rPr>
          <w:rFonts w:ascii="宋体" w:eastAsia="宋体" w:hAnsi="宋体" w:cs="宋体"/>
        </w:rPr>
        <w:br/>
        <w:t>角色2：也没有规划，那个随时想到哪里的话就走到哪里的话就就就算哪里啊。</w:t>
      </w:r>
      <w:r>
        <w:rPr>
          <w:rFonts w:ascii="宋体" w:eastAsia="宋体" w:hAnsi="宋体" w:cs="宋体"/>
        </w:rPr>
        <w:br/>
        <w:t>角色1：那挺好的就是嗯。那现在就是纯纯基本上网约车或者是有经常坐公交或者地铁吗？</w:t>
      </w:r>
      <w:r>
        <w:rPr>
          <w:rFonts w:ascii="宋体" w:eastAsia="宋体" w:hAnsi="宋体" w:cs="宋体"/>
        </w:rPr>
        <w:br/>
        <w:t>角色2：有啊，公交也坐啊，地铁的话是相对来说比较少一点。嗯因为你很多我们想去的地方呢，我们目的地的话，很多时候就是说公交啊那个那个地铁站的话呢离目的地还有一段距离，就现所谓的那个最后一公里啊，嗯嗯有时候可能还不止一公里呢，嗯好几个一公里。</w:t>
      </w:r>
      <w:r>
        <w:rPr>
          <w:rFonts w:ascii="宋体" w:eastAsia="宋体" w:hAnsi="宋体" w:cs="宋体"/>
        </w:rPr>
        <w:br/>
        <w:t>角色1：真的好几个一公里。</w:t>
      </w:r>
      <w:r>
        <w:rPr>
          <w:rFonts w:ascii="宋体" w:eastAsia="宋体" w:hAnsi="宋体" w:cs="宋体"/>
        </w:rPr>
        <w:br/>
        <w:t>角色2：对。</w:t>
      </w:r>
      <w:r>
        <w:rPr>
          <w:rFonts w:ascii="宋体" w:eastAsia="宋体" w:hAnsi="宋体" w:cs="宋体"/>
        </w:rPr>
        <w:br/>
        <w:t>角色1：那就是平常噢就是偶尔出去都会是干什么呢？比如说啊城市间出游，啊拜访亲友啊回家呀返乡啊之类的，是这种就是。</w:t>
      </w:r>
      <w:r>
        <w:rPr>
          <w:rFonts w:ascii="宋体" w:eastAsia="宋体" w:hAnsi="宋体" w:cs="宋体"/>
        </w:rPr>
        <w:br/>
        <w:t>角色2：那无非就是探亲访友探亲访友，啊有时候偶尔去购购物，因为购物的话也很少，因为日常生活的话就附近的话就行了，就不需要公交了。</w:t>
      </w:r>
      <w:r>
        <w:rPr>
          <w:rFonts w:ascii="宋体" w:eastAsia="宋体" w:hAnsi="宋体" w:cs="宋体"/>
        </w:rPr>
        <w:br/>
        <w:t>角色1：对啊，购物就是纯走。</w:t>
      </w:r>
      <w:r>
        <w:rPr>
          <w:rFonts w:ascii="宋体" w:eastAsia="宋体" w:hAnsi="宋体" w:cs="宋体"/>
        </w:rPr>
        <w:br/>
        <w:t>角色2：有时候去比如说去旅游啊运动啊那些什么东西的话，都几个人约在一起。</w:t>
      </w:r>
      <w:r>
        <w:rPr>
          <w:rFonts w:ascii="宋体" w:eastAsia="宋体" w:hAnsi="宋体" w:cs="宋体"/>
        </w:rPr>
        <w:br/>
        <w:t>角色1：是在市内吗？深圳市内。</w:t>
      </w:r>
      <w:r>
        <w:rPr>
          <w:rFonts w:ascii="宋体" w:eastAsia="宋体" w:hAnsi="宋体" w:cs="宋体"/>
        </w:rPr>
        <w:br/>
        <w:t>角色2：市内市外都有啊。</w:t>
      </w:r>
      <w:r>
        <w:rPr>
          <w:rFonts w:ascii="宋体" w:eastAsia="宋体" w:hAnsi="宋体" w:cs="宋体"/>
        </w:rPr>
        <w:br/>
      </w:r>
      <w:r>
        <w:rPr>
          <w:rFonts w:ascii="宋体" w:eastAsia="宋体" w:hAnsi="宋体" w:cs="宋体"/>
        </w:rPr>
        <w:lastRenderedPageBreak/>
        <w:t>角色1：噢有出出去玩，那是呃坐高铁之类的，出门对吧？</w:t>
      </w:r>
      <w:r>
        <w:rPr>
          <w:rFonts w:ascii="宋体" w:eastAsia="宋体" w:hAnsi="宋体" w:cs="宋体"/>
        </w:rPr>
        <w:br/>
        <w:t>角色2：噢是如果要是外地的话就说不清楚了，要不就是高铁，要不就是飞机了。</w:t>
      </w:r>
      <w:r>
        <w:rPr>
          <w:rFonts w:ascii="宋体" w:eastAsia="宋体" w:hAnsi="宋体" w:cs="宋体"/>
        </w:rPr>
        <w:br/>
        <w:t>角色1：噢那就就是也。</w:t>
      </w:r>
      <w:r>
        <w:rPr>
          <w:rFonts w:ascii="宋体" w:eastAsia="宋体" w:hAnsi="宋体" w:cs="宋体"/>
        </w:rPr>
        <w:br/>
        <w:t>角色2：这个月月初月初我刚刚去新疆。</w:t>
      </w:r>
      <w:r>
        <w:rPr>
          <w:rFonts w:ascii="宋体" w:eastAsia="宋体" w:hAnsi="宋体" w:cs="宋体"/>
        </w:rPr>
        <w:br/>
        <w:t>角色1：去哪？</w:t>
      </w:r>
      <w:r>
        <w:rPr>
          <w:rFonts w:ascii="宋体" w:eastAsia="宋体" w:hAnsi="宋体" w:cs="宋体"/>
        </w:rPr>
        <w:br/>
        <w:t>角色2：新疆噢又说我刚从新疆回来。</w:t>
      </w:r>
      <w:r>
        <w:rPr>
          <w:rFonts w:ascii="宋体" w:eastAsia="宋体" w:hAnsi="宋体" w:cs="宋体"/>
        </w:rPr>
        <w:br/>
        <w:t>角色1：好玩吗？之前是新疆封控封了好久。</w:t>
      </w:r>
      <w:r>
        <w:rPr>
          <w:rFonts w:ascii="宋体" w:eastAsia="宋体" w:hAnsi="宋体" w:cs="宋体"/>
        </w:rPr>
        <w:br/>
        <w:t>角色2：唉地方很大，唉你要是觉得好玩他也好玩，你要是觉得不好玩他也不好玩。坐四五个小时的车，有时候最多坐6个小时的车，完了以后去看一个景点，大概个把两个小时，一天的话呢去两个景点的话已经不错了，啊呃坐车上的时间就10来个小时，嗯两头黑。</w:t>
      </w:r>
      <w:r>
        <w:rPr>
          <w:rFonts w:ascii="宋体" w:eastAsia="宋体" w:hAnsi="宋体" w:cs="宋体"/>
        </w:rPr>
        <w:br/>
        <w:t>角色1：新疆有地铁吗？</w:t>
      </w:r>
      <w:r>
        <w:rPr>
          <w:rFonts w:ascii="宋体" w:eastAsia="宋体" w:hAnsi="宋体" w:cs="宋体"/>
        </w:rPr>
        <w:br/>
        <w:t>角色2：嗯新疆有没有地铁我不知道，因为我们都是组团去的那个都是自己带辆大巴这个这个那个旅游团的大巴，这个还真不知道，好像好像没有看到。</w:t>
      </w:r>
      <w:r>
        <w:rPr>
          <w:rFonts w:ascii="宋体" w:eastAsia="宋体" w:hAnsi="宋体" w:cs="宋体"/>
        </w:rPr>
        <w:br/>
        <w:t>00:50:30</w:t>
      </w:r>
      <w:r>
        <w:rPr>
          <w:rFonts w:ascii="宋体" w:eastAsia="宋体" w:hAnsi="宋体" w:cs="宋体"/>
        </w:rPr>
        <w:br/>
        <w:t>角色1：噢就是能问一下就平常访亲友就是之前那个亲戚那个路线嘛，就除了那一个要转7号线、5号线3号线的那个亲戚以外，就平常也还有在室内拜访什么亲戚的。</w:t>
      </w:r>
      <w:r>
        <w:rPr>
          <w:rFonts w:ascii="宋体" w:eastAsia="宋体" w:hAnsi="宋体" w:cs="宋体"/>
        </w:rPr>
        <w:br/>
        <w:t>角色2：都没有固定的。</w:t>
      </w:r>
      <w:r>
        <w:rPr>
          <w:rFonts w:ascii="宋体" w:eastAsia="宋体" w:hAnsi="宋体" w:cs="宋体"/>
        </w:rPr>
        <w:br/>
        <w:t>角色1：都没有固定的。</w:t>
      </w:r>
      <w:r>
        <w:rPr>
          <w:rFonts w:ascii="宋体" w:eastAsia="宋体" w:hAnsi="宋体" w:cs="宋体"/>
        </w:rPr>
        <w:br/>
        <w:t>角色2：现在说实在话，大家基本上都有私家车。是的，很少。用到那个私家车，我们是因为已经不用上班了，所以把那个这个啊车给卖了，而且这里的话没地方停车，啊没地方停车的话，你晚上回来的话，你稍微晚一点回来的话，你就没地方停车。</w:t>
      </w:r>
      <w:r>
        <w:rPr>
          <w:rFonts w:ascii="宋体" w:eastAsia="宋体" w:hAnsi="宋体" w:cs="宋体"/>
        </w:rPr>
        <w:br/>
        <w:t>角色1：不是我们小区有那个固定的车位。</w:t>
      </w:r>
      <w:r>
        <w:rPr>
          <w:rFonts w:ascii="宋体" w:eastAsia="宋体" w:hAnsi="宋体" w:cs="宋体"/>
        </w:rPr>
        <w:br/>
        <w:t>角色2：对对对，所以我没办法停车的话，我才把那个车给卖掉了，那平时出行的话，就就后来的话呢划算了一下嘛，做网约车的话比那个养这一部车还便宜，所以的话就不要了嘛。</w:t>
      </w:r>
      <w:r>
        <w:rPr>
          <w:rFonts w:ascii="宋体" w:eastAsia="宋体" w:hAnsi="宋体" w:cs="宋体"/>
        </w:rPr>
        <w:br/>
      </w:r>
      <w:r>
        <w:rPr>
          <w:rFonts w:ascii="宋体" w:eastAsia="宋体" w:hAnsi="宋体" w:cs="宋体"/>
        </w:rPr>
        <w:lastRenderedPageBreak/>
        <w:t>角色1：我没有我也没有买车的打算。</w:t>
      </w:r>
      <w:r>
        <w:rPr>
          <w:rFonts w:ascii="宋体" w:eastAsia="宋体" w:hAnsi="宋体" w:cs="宋体"/>
        </w:rPr>
        <w:br/>
        <w:t>角色2：你不用买车。</w:t>
      </w:r>
      <w:r>
        <w:rPr>
          <w:rFonts w:ascii="宋体" w:eastAsia="宋体" w:hAnsi="宋体" w:cs="宋体"/>
        </w:rPr>
        <w:br/>
        <w:t>角色1：我</w:t>
      </w:r>
      <w:del w:id="13" w:author="罗 利文" w:date="2023-04-11T20:47:00Z">
        <w:r w:rsidDel="00035D18">
          <w:rPr>
            <w:rFonts w:ascii="宋体" w:eastAsia="宋体" w:hAnsi="宋体" w:cs="宋体" w:hint="eastAsia"/>
          </w:rPr>
          <w:delText>也在那</w:delText>
        </w:r>
      </w:del>
      <w:ins w:id="14" w:author="罗 利文" w:date="2023-04-11T20:47:00Z">
        <w:r w:rsidR="00035D18">
          <w:rPr>
            <w:rFonts w:ascii="宋体" w:eastAsia="宋体" w:hAnsi="宋体" w:cs="宋体" w:hint="eastAsia"/>
          </w:rPr>
          <w:t>为什么</w:t>
        </w:r>
      </w:ins>
      <w:r>
        <w:rPr>
          <w:rFonts w:ascii="宋体" w:eastAsia="宋体" w:hAnsi="宋体" w:cs="宋体"/>
        </w:rPr>
        <w:t>不用买车</w:t>
      </w:r>
      <w:del w:id="15" w:author="罗 利文" w:date="2023-04-11T20:47:00Z">
        <w:r w:rsidDel="00035D18">
          <w:rPr>
            <w:rFonts w:ascii="宋体" w:eastAsia="宋体" w:hAnsi="宋体" w:cs="宋体" w:hint="eastAsia"/>
          </w:rPr>
          <w:delText>。</w:delText>
        </w:r>
      </w:del>
      <w:ins w:id="16" w:author="罗 利文" w:date="2023-04-11T20:47:00Z">
        <w:r w:rsidR="00035D18">
          <w:rPr>
            <w:rFonts w:ascii="宋体" w:eastAsia="宋体" w:hAnsi="宋体" w:cs="宋体" w:hint="eastAsia"/>
          </w:rPr>
          <w:t>？</w:t>
        </w:r>
      </w:ins>
      <w:r>
        <w:rPr>
          <w:rFonts w:ascii="宋体" w:eastAsia="宋体" w:hAnsi="宋体" w:cs="宋体"/>
        </w:rPr>
        <w:br/>
        <w:t>角色2：有你爸爸在你不会买车。</w:t>
      </w:r>
      <w:r>
        <w:rPr>
          <w:rFonts w:ascii="宋体" w:eastAsia="宋体" w:hAnsi="宋体" w:cs="宋体"/>
        </w:rPr>
        <w:br/>
        <w:t>角色1：啊他还想着尽早退休，怎么可能指望他那个呃就最近出行那个就是在市内出行，啊伯伯有什么照片之类的？如果可以提供的话就能拿那么一两张，我很我会很开心的。</w:t>
      </w:r>
      <w:r>
        <w:rPr>
          <w:rFonts w:ascii="宋体" w:eastAsia="宋体" w:hAnsi="宋体" w:cs="宋体"/>
        </w:rPr>
        <w:br/>
        <w:t>角色2：没有。</w:t>
      </w:r>
      <w:r>
        <w:rPr>
          <w:rFonts w:ascii="宋体" w:eastAsia="宋体" w:hAnsi="宋体" w:cs="宋体"/>
        </w:rPr>
        <w:br/>
        <w:t>角色1：对，如果有的话。</w:t>
      </w:r>
      <w:r>
        <w:rPr>
          <w:rFonts w:ascii="宋体" w:eastAsia="宋体" w:hAnsi="宋体" w:cs="宋体"/>
        </w:rPr>
        <w:br/>
        <w:t>角色2：没有，因为我们出行的话，我们在车上在在在那个的话都很少，那个我看看手机上有没有。</w:t>
      </w:r>
      <w:r>
        <w:rPr>
          <w:rFonts w:ascii="宋体" w:eastAsia="宋体" w:hAnsi="宋体" w:cs="宋体"/>
        </w:rPr>
        <w:br/>
        <w:t>角色1：嗯那就是之前坐地铁你会平常都会干什么事？因为地铁上还是无聊的。</w:t>
      </w:r>
      <w:r>
        <w:rPr>
          <w:rFonts w:ascii="宋体" w:eastAsia="宋体" w:hAnsi="宋体" w:cs="宋体"/>
        </w:rPr>
        <w:br/>
        <w:t>角色2：啊要是不打瞌睡的话，就基本上都是打瞌睡的。</w:t>
      </w:r>
      <w:r>
        <w:rPr>
          <w:rFonts w:ascii="宋体" w:eastAsia="宋体" w:hAnsi="宋体" w:cs="宋体"/>
        </w:rPr>
        <w:br/>
        <w:t>角色1：不打瞌睡就看手机的嘛。</w:t>
      </w:r>
      <w:r>
        <w:rPr>
          <w:rFonts w:ascii="宋体" w:eastAsia="宋体" w:hAnsi="宋体" w:cs="宋体"/>
        </w:rPr>
        <w:br/>
        <w:t>角色2：看手机很少看。</w:t>
      </w:r>
      <w:r>
        <w:rPr>
          <w:rFonts w:ascii="宋体" w:eastAsia="宋体" w:hAnsi="宋体" w:cs="宋体"/>
        </w:rPr>
        <w:br/>
        <w:t>角色1：噢那就是除了睡觉以外，睡觉不怕过站嘛。</w:t>
      </w:r>
      <w:r>
        <w:rPr>
          <w:rFonts w:ascii="宋体" w:eastAsia="宋体" w:hAnsi="宋体" w:cs="宋体"/>
        </w:rPr>
        <w:br/>
        <w:t>角色2：呃不会，真的是眯眯一会儿。</w:t>
      </w:r>
      <w:r>
        <w:rPr>
          <w:rFonts w:ascii="宋体" w:eastAsia="宋体" w:hAnsi="宋体" w:cs="宋体"/>
        </w:rPr>
        <w:br/>
        <w:t>角色1：噢就眯一会儿，啊就也不看手机成睡觉。</w:t>
      </w:r>
      <w:r>
        <w:rPr>
          <w:rFonts w:ascii="宋体" w:eastAsia="宋体" w:hAnsi="宋体" w:cs="宋体"/>
        </w:rPr>
        <w:br/>
        <w:t>角色2：对，嗯你要是那个那个距离短的话，路程短的话也就是就就就这么坐过去了，路程长的话会眯一会。</w:t>
      </w:r>
      <w:r>
        <w:rPr>
          <w:rFonts w:ascii="宋体" w:eastAsia="宋体" w:hAnsi="宋体" w:cs="宋体"/>
        </w:rPr>
        <w:br/>
        <w:t>角色1：嗯如果距离短的话，会就是类似于看看窗外的风景之类的，对吗？</w:t>
      </w:r>
      <w:r>
        <w:rPr>
          <w:rFonts w:ascii="宋体" w:eastAsia="宋体" w:hAnsi="宋体" w:cs="宋体"/>
        </w:rPr>
        <w:br/>
        <w:t>角色2：嗯你在地铁上是看不到就就那个那个交通的还可以。</w:t>
      </w:r>
      <w:r>
        <w:rPr>
          <w:rFonts w:ascii="宋体" w:eastAsia="宋体" w:hAnsi="宋体" w:cs="宋体"/>
        </w:rPr>
        <w:br/>
        <w:t>角色1：还是有几段线路是可以看到的。</w:t>
      </w:r>
      <w:r>
        <w:rPr>
          <w:rFonts w:ascii="宋体" w:eastAsia="宋体" w:hAnsi="宋体" w:cs="宋体"/>
        </w:rPr>
        <w:br/>
        <w:t>角色2：唉对。</w:t>
      </w:r>
      <w:r>
        <w:rPr>
          <w:rFonts w:ascii="宋体" w:eastAsia="宋体" w:hAnsi="宋体" w:cs="宋体"/>
        </w:rPr>
        <w:br/>
        <w:t>角色1：嗯那就是看到平常其他乘客会做什么事呢？</w:t>
      </w:r>
      <w:r>
        <w:rPr>
          <w:rFonts w:ascii="宋体" w:eastAsia="宋体" w:hAnsi="宋体" w:cs="宋体"/>
        </w:rPr>
        <w:br/>
        <w:t>角色2：唉唉基本上嗯。</w:t>
      </w:r>
      <w:r>
        <w:rPr>
          <w:rFonts w:ascii="宋体" w:eastAsia="宋体" w:hAnsi="宋体" w:cs="宋体"/>
        </w:rPr>
        <w:br/>
        <w:t>角色1：看手机。</w:t>
      </w:r>
      <w:r>
        <w:rPr>
          <w:rFonts w:ascii="宋体" w:eastAsia="宋体" w:hAnsi="宋体" w:cs="宋体"/>
        </w:rPr>
        <w:br/>
        <w:t>角色2：看手机，像我这样不看手机的打瞌睡的很少，除非是他已经困得不得了。</w:t>
      </w:r>
      <w:r>
        <w:rPr>
          <w:rFonts w:ascii="宋体" w:eastAsia="宋体" w:hAnsi="宋体" w:cs="宋体"/>
        </w:rPr>
        <w:br/>
      </w:r>
      <w:r>
        <w:rPr>
          <w:rFonts w:ascii="宋体" w:eastAsia="宋体" w:hAnsi="宋体" w:cs="宋体"/>
        </w:rPr>
        <w:lastRenderedPageBreak/>
        <w:t>角色1：啊我会打瞌睡，我不管怎么样，站在那个地方，我觉得玩手机很累。</w:t>
      </w:r>
      <w:r>
        <w:rPr>
          <w:rFonts w:ascii="宋体" w:eastAsia="宋体" w:hAnsi="宋体" w:cs="宋体"/>
        </w:rPr>
        <w:br/>
        <w:t>角色2：呃90%以上都是在看低呃看手机，都是低头族。</w:t>
      </w:r>
      <w:r>
        <w:rPr>
          <w:rFonts w:ascii="宋体" w:eastAsia="宋体" w:hAnsi="宋体" w:cs="宋体"/>
        </w:rPr>
        <w:br/>
        <w:t>角色1：确实，那这个在乘坐地铁的时候有发生什么令人印象深刻的事吗？就比如说你。</w:t>
      </w:r>
      <w:r>
        <w:rPr>
          <w:rFonts w:ascii="宋体" w:eastAsia="宋体" w:hAnsi="宋体" w:cs="宋体"/>
        </w:rPr>
        <w:br/>
        <w:t>角色2：这倒没有碰到过。</w:t>
      </w:r>
      <w:r>
        <w:rPr>
          <w:rFonts w:ascii="宋体" w:eastAsia="宋体" w:hAnsi="宋体" w:cs="宋体"/>
        </w:rPr>
        <w:br/>
        <w:t>角色1：呃我倒有碰到过，就是比如说我之前坐地铁，为了赶地铁，我们几个小伙伴三个小伙伴就是赶高峰，然后急匆匆的跑进去，我看到我的朋友进去了以后，结果我要跨进去的时候就被砍了一半，就是夹在那了。</w:t>
      </w:r>
      <w:r>
        <w:rPr>
          <w:rFonts w:ascii="宋体" w:eastAsia="宋体" w:hAnsi="宋体" w:cs="宋体"/>
        </w:rPr>
        <w:br/>
        <w:t>角色2：对对对。</w:t>
      </w:r>
      <w:r>
        <w:rPr>
          <w:rFonts w:ascii="宋体" w:eastAsia="宋体" w:hAnsi="宋体" w:cs="宋体"/>
        </w:rPr>
        <w:br/>
        <w:t>角色1：就有类似的经历吗？</w:t>
      </w:r>
      <w:r>
        <w:rPr>
          <w:rFonts w:ascii="宋体" w:eastAsia="宋体" w:hAnsi="宋体" w:cs="宋体"/>
        </w:rPr>
        <w:br/>
        <w:t>角色2：那这倒没有。</w:t>
      </w:r>
      <w:r>
        <w:rPr>
          <w:rFonts w:ascii="宋体" w:eastAsia="宋体" w:hAnsi="宋体" w:cs="宋体"/>
        </w:rPr>
        <w:br/>
        <w:t>角色1：因为伯伯不常坐地铁对吧？</w:t>
      </w:r>
      <w:r>
        <w:rPr>
          <w:rFonts w:ascii="宋体" w:eastAsia="宋体" w:hAnsi="宋体" w:cs="宋体"/>
        </w:rPr>
        <w:br/>
        <w:t>角色2：啊也不是，因为呢以前工业安全这一块是我们单位的管理项目，整个深圳市的工业安全，在我们那边，我们有一个叫什么？啊劳动安全保护处。</w:t>
      </w:r>
      <w:r>
        <w:rPr>
          <w:rFonts w:ascii="宋体" w:eastAsia="宋体" w:hAnsi="宋体" w:cs="宋体"/>
        </w:rPr>
        <w:br/>
        <w:t>00:55:00</w:t>
      </w:r>
      <w:r>
        <w:rPr>
          <w:rFonts w:ascii="宋体" w:eastAsia="宋体" w:hAnsi="宋体" w:cs="宋体"/>
        </w:rPr>
        <w:br/>
        <w:t>角色2：所以我们的安全意识的话相对来说比较啊。</w:t>
      </w:r>
      <w:r>
        <w:rPr>
          <w:rFonts w:ascii="宋体" w:eastAsia="宋体" w:hAnsi="宋体" w:cs="宋体"/>
        </w:rPr>
        <w:br/>
        <w:t>角色1：你不会跟我</w:t>
      </w:r>
      <w:ins w:id="17" w:author="罗 利文" w:date="2023-04-11T20:48:00Z">
        <w:r w:rsidR="005C1F2E">
          <w:rPr>
            <w:rFonts w:ascii="宋体" w:eastAsia="宋体" w:hAnsi="宋体" w:cs="宋体" w:hint="eastAsia"/>
          </w:rPr>
          <w:t>一样</w:t>
        </w:r>
      </w:ins>
      <w:r>
        <w:rPr>
          <w:rFonts w:ascii="宋体" w:eastAsia="宋体" w:hAnsi="宋体" w:cs="宋体"/>
        </w:rPr>
        <w:t>要赶进去对吧？</w:t>
      </w:r>
      <w:r>
        <w:rPr>
          <w:rFonts w:ascii="宋体" w:eastAsia="宋体" w:hAnsi="宋体" w:cs="宋体"/>
        </w:rPr>
        <w:br/>
        <w:t>角色2：嗯嗯嗯嗯真的能进去的时候我我会进去，没有把握的话，我就能宁可下一趟。</w:t>
      </w:r>
      <w:r>
        <w:rPr>
          <w:rFonts w:ascii="宋体" w:eastAsia="宋体" w:hAnsi="宋体" w:cs="宋体"/>
        </w:rPr>
        <w:br/>
        <w:t>角色1：就有什么就有发生什么，你看到地铁上发生的事情感到很无语吗？就是不想再见到这种情况。</w:t>
      </w:r>
      <w:r>
        <w:rPr>
          <w:rFonts w:ascii="宋体" w:eastAsia="宋体" w:hAnsi="宋体" w:cs="宋体"/>
        </w:rPr>
        <w:br/>
        <w:t>角色2：噢那个倒有。</w:t>
      </w:r>
      <w:r>
        <w:rPr>
          <w:rFonts w:ascii="宋体" w:eastAsia="宋体" w:hAnsi="宋体" w:cs="宋体"/>
        </w:rPr>
        <w:br/>
        <w:t>角色1：比如。</w:t>
      </w:r>
      <w:r>
        <w:rPr>
          <w:rFonts w:ascii="宋体" w:eastAsia="宋体" w:hAnsi="宋体" w:cs="宋体"/>
        </w:rPr>
        <w:br/>
        <w:t>角色2：小孩子吵闹，啊完了以后手机的那个声音很大呀，嗯还有那些站在那里睡觉的时候呢占了两三个位置啊的，开始的时候会有现在的话呢后来疫特别是疫情以后，啊嗯那个每个地铁的话，每一趟地铁，每一辆地铁上都有几个那个巡防人员，这样的话这个就不会有那个发生了。以前有刚开始的时候有嗯。</w:t>
      </w:r>
      <w:r>
        <w:rPr>
          <w:rFonts w:ascii="宋体" w:eastAsia="宋体" w:hAnsi="宋体" w:cs="宋体"/>
        </w:rPr>
        <w:br/>
        <w:t>角色1：那些巡防人员原来是有这种用的，我一直以为他们就是看看大家安不安</w:t>
      </w:r>
      <w:r>
        <w:rPr>
          <w:rFonts w:ascii="宋体" w:eastAsia="宋体" w:hAnsi="宋体" w:cs="宋体"/>
        </w:rPr>
        <w:lastRenderedPageBreak/>
        <w:t>全，然后就戴上口罩之类的，就是在有巡防以后就没了。</w:t>
      </w:r>
      <w:r>
        <w:rPr>
          <w:rFonts w:ascii="宋体" w:eastAsia="宋体" w:hAnsi="宋体" w:cs="宋体"/>
        </w:rPr>
        <w:br/>
        <w:t>角色2：因为疫情的话，现在基本上坐地铁的人大部分都都是戴上口罩的，就很难见到不戴口罩的。</w:t>
      </w:r>
      <w:r>
        <w:rPr>
          <w:rFonts w:ascii="宋体" w:eastAsia="宋体" w:hAnsi="宋体" w:cs="宋体"/>
        </w:rPr>
        <w:br/>
        <w:t>角色1：嗯唉说实话我在地铁上倒是碰上了不少的那个很无语的事情，就是比如说呃呃让人让我印象深刻是之前在地铁上就是当时很挤嘛，好像也是下班高峰期，然后有个女生她好像被后面一个啊不知道是谁，就是可能就是猥亵了之类的。然后旁边有一个大哥就是义愤填膺</w:t>
      </w:r>
      <w:ins w:id="18" w:author="罗 利文" w:date="2023-04-11T20:48:00Z">
        <w:r w:rsidR="005C1F2E">
          <w:rPr>
            <w:rFonts w:ascii="宋体" w:eastAsia="宋体" w:hAnsi="宋体" w:cs="宋体" w:hint="eastAsia"/>
          </w:rPr>
          <w:t>地</w:t>
        </w:r>
      </w:ins>
      <w:r>
        <w:rPr>
          <w:rFonts w:ascii="宋体" w:eastAsia="宋体" w:hAnsi="宋体" w:cs="宋体"/>
        </w:rPr>
        <w:t>站起来就说你刚刚被猥亵了，我都拍照了，你要你们俩跟我去那个下面警察局报个案之类的，但但是那个女生不愿意去，后面还被那个大哥硬抓走了。</w:t>
      </w:r>
      <w:r>
        <w:rPr>
          <w:rFonts w:ascii="宋体" w:eastAsia="宋体" w:hAnsi="宋体" w:cs="宋体"/>
        </w:rPr>
        <w:br/>
        <w:t>角色2：这个倒没有碰到过。</w:t>
      </w:r>
      <w:r>
        <w:rPr>
          <w:rFonts w:ascii="宋体" w:eastAsia="宋体" w:hAnsi="宋体" w:cs="宋体"/>
        </w:rPr>
        <w:br/>
        <w:t>角色1：我经常碰到。</w:t>
      </w:r>
      <w:r>
        <w:rPr>
          <w:rFonts w:ascii="宋体" w:eastAsia="宋体" w:hAnsi="宋体" w:cs="宋体"/>
        </w:rPr>
        <w:br/>
        <w:t>角色2：那个就是也是刚刚开始的时候，地铁刚运行时间不太长的时候，地铁上不是禁止饮食嘛，啊有时候那个人那些人的话可能也是不太了解吧或者是是是怎么样吧，赶时间还是怎么的。完了早餐呢在地铁上那个吃早餐，那个那早期的时候有，现在已经没有了。</w:t>
      </w:r>
      <w:r>
        <w:rPr>
          <w:rFonts w:ascii="宋体" w:eastAsia="宋体" w:hAnsi="宋体" w:cs="宋体"/>
        </w:rPr>
        <w:br/>
        <w:t>角色1：嗯早期</w:t>
      </w:r>
      <w:del w:id="19" w:author="罗 利文" w:date="2023-04-11T20:49:00Z">
        <w:r w:rsidDel="005C1F2E">
          <w:rPr>
            <w:rFonts w:ascii="宋体" w:eastAsia="宋体" w:hAnsi="宋体" w:cs="宋体" w:hint="eastAsia"/>
          </w:rPr>
          <w:delText>新闻</w:delText>
        </w:r>
      </w:del>
      <w:ins w:id="20" w:author="罗 利文" w:date="2023-04-11T20:49:00Z">
        <w:r w:rsidR="005C1F2E">
          <w:rPr>
            <w:rFonts w:ascii="宋体" w:eastAsia="宋体" w:hAnsi="宋体" w:cs="宋体" w:hint="eastAsia"/>
          </w:rPr>
          <w:t>是有</w:t>
        </w:r>
      </w:ins>
      <w:r>
        <w:rPr>
          <w:rFonts w:ascii="宋体" w:eastAsia="宋体" w:hAnsi="宋体" w:cs="宋体"/>
        </w:rPr>
        <w:t>。</w:t>
      </w:r>
      <w:r>
        <w:rPr>
          <w:rFonts w:ascii="宋体" w:eastAsia="宋体" w:hAnsi="宋体" w:cs="宋体"/>
        </w:rPr>
        <w:br/>
        <w:t>角色2：早期的时候。</w:t>
      </w:r>
      <w:r>
        <w:rPr>
          <w:rFonts w:ascii="宋体" w:eastAsia="宋体" w:hAnsi="宋体" w:cs="宋体"/>
        </w:rPr>
        <w:br/>
        <w:t>角色1：现在就不常见了，其实我还是经常会看到，可能因为我坐地铁比较多，噢像是就比较一下其他交通工具，啊比如说跟公交车、啊私家车啊就是出租车、啊自行车伯伯应该不常坐吧自行车，就是骑自行车这个活动。</w:t>
      </w:r>
      <w:r>
        <w:rPr>
          <w:rFonts w:ascii="宋体" w:eastAsia="宋体" w:hAnsi="宋体" w:cs="宋体"/>
        </w:rPr>
        <w:br/>
        <w:t>角色2：唉我自行车被人家偷走以后的话，我就没有再骑了。</w:t>
      </w:r>
      <w:r>
        <w:rPr>
          <w:rFonts w:ascii="宋体" w:eastAsia="宋体" w:hAnsi="宋体" w:cs="宋体"/>
        </w:rPr>
        <w:br/>
        <w:t>角色1：这是什么时候的事情啊？</w:t>
      </w:r>
      <w:r>
        <w:rPr>
          <w:rFonts w:ascii="宋体" w:eastAsia="宋体" w:hAnsi="宋体" w:cs="宋体"/>
        </w:rPr>
        <w:br/>
        <w:t>角色2：也很早了。</w:t>
      </w:r>
      <w:r>
        <w:rPr>
          <w:rFonts w:ascii="宋体" w:eastAsia="宋体" w:hAnsi="宋体" w:cs="宋体"/>
        </w:rPr>
        <w:br/>
        <w:t>角色1：好惨。</w:t>
      </w:r>
      <w:r>
        <w:rPr>
          <w:rFonts w:ascii="宋体" w:eastAsia="宋体" w:hAnsi="宋体" w:cs="宋体"/>
        </w:rPr>
        <w:br/>
        <w:t>角色2：人家说在深圳的话没有被偷走三部自行车以上的，不能说是深圳人，我刚好把边。</w:t>
      </w:r>
      <w:r>
        <w:rPr>
          <w:rFonts w:ascii="宋体" w:eastAsia="宋体" w:hAnsi="宋体" w:cs="宋体"/>
        </w:rPr>
        <w:br/>
        <w:t>角色1：三次</w:t>
      </w:r>
      <w:del w:id="21" w:author="罗 利文" w:date="2023-04-11T20:49:00Z">
        <w:r w:rsidDel="005C1F2E">
          <w:rPr>
            <w:rFonts w:ascii="宋体" w:eastAsia="宋体" w:hAnsi="宋体" w:cs="宋体" w:hint="eastAsia"/>
          </w:rPr>
          <w:delText>。</w:delText>
        </w:r>
      </w:del>
      <w:ins w:id="22" w:author="罗 利文" w:date="2023-04-11T20:49:00Z">
        <w:r w:rsidR="005C1F2E">
          <w:rPr>
            <w:rFonts w:ascii="宋体" w:eastAsia="宋体" w:hAnsi="宋体" w:cs="宋体" w:hint="eastAsia"/>
          </w:rPr>
          <w:t>？</w:t>
        </w:r>
      </w:ins>
      <w:r>
        <w:rPr>
          <w:rFonts w:ascii="宋体" w:eastAsia="宋体" w:hAnsi="宋体" w:cs="宋体"/>
        </w:rPr>
        <w:br/>
        <w:t>角色2：我在第三部自行车被人家偷走的时候，我就不再买自行车了。</w:t>
      </w:r>
      <w:r>
        <w:rPr>
          <w:rFonts w:ascii="宋体" w:eastAsia="宋体" w:hAnsi="宋体" w:cs="宋体"/>
        </w:rPr>
        <w:br/>
      </w:r>
      <w:r>
        <w:rPr>
          <w:rFonts w:ascii="宋体" w:eastAsia="宋体" w:hAnsi="宋体" w:cs="宋体"/>
        </w:rPr>
        <w:lastRenderedPageBreak/>
        <w:t>角色1：太难过了。</w:t>
      </w:r>
      <w:r>
        <w:rPr>
          <w:rFonts w:ascii="宋体" w:eastAsia="宋体" w:hAnsi="宋体" w:cs="宋体"/>
        </w:rPr>
        <w:br/>
        <w:t>角色2：不是不是难过，而是可以不需要嗯。</w:t>
      </w:r>
      <w:r>
        <w:rPr>
          <w:rFonts w:ascii="宋体" w:eastAsia="宋体" w:hAnsi="宋体" w:cs="宋体"/>
        </w:rPr>
        <w:br/>
        <w:t>角色1：因为我听伯伯的一个个上班路径，啊就是平常生活的途径都还挺规律的，基本上班车呀公交车班车公交车，有时候地铁就行，是吧？</w:t>
      </w:r>
      <w:r>
        <w:rPr>
          <w:rFonts w:ascii="宋体" w:eastAsia="宋体" w:hAnsi="宋体" w:cs="宋体"/>
        </w:rPr>
        <w:br/>
        <w:t>角色2：而且我当时我在上班的期间，我除了那个班车以外，刚好有一趟公交车，噢就是两个点，刚好是我们单位那里有个站，我们那个住的地方有个站。</w:t>
      </w:r>
      <w:r>
        <w:rPr>
          <w:rFonts w:ascii="宋体" w:eastAsia="宋体" w:hAnsi="宋体" w:cs="宋体"/>
        </w:rPr>
        <w:br/>
        <w:t>角色1：嗯噢那都不用担心了，基本上保底了。</w:t>
      </w:r>
      <w:r>
        <w:rPr>
          <w:rFonts w:ascii="宋体" w:eastAsia="宋体" w:hAnsi="宋体" w:cs="宋体"/>
        </w:rPr>
        <w:br/>
        <w:t>角色2：对，你平时你骑单车，你骑自行车上哪去就是探亲访友，探亲访友的话，太远的地方也不方便，太近的地方怎么说呢？关键是说没地方停车，而且所有的停车的地方都不保险。</w:t>
      </w:r>
      <w:r>
        <w:rPr>
          <w:rFonts w:ascii="宋体" w:eastAsia="宋体" w:hAnsi="宋体" w:cs="宋体"/>
        </w:rPr>
        <w:br/>
        <w:t>角色1：确实，是这样的。那就是噢对比这些其他出行方式，你觉得深圳地铁的特点是什么优缺点？</w:t>
      </w:r>
      <w:r>
        <w:rPr>
          <w:rFonts w:ascii="宋体" w:eastAsia="宋体" w:hAnsi="宋体" w:cs="宋体"/>
        </w:rPr>
        <w:br/>
        <w:t>01:00:00</w:t>
      </w:r>
      <w:r>
        <w:rPr>
          <w:rFonts w:ascii="宋体" w:eastAsia="宋体" w:hAnsi="宋体" w:cs="宋体"/>
        </w:rPr>
        <w:br/>
        <w:t>角色2：唉总体上来说有地铁还是很方便的。嗯主要是方便快捷，嗯这是这是一个它的优点。缺点的话呢就是说他的那个管理相对来说还不是不是很满意，我个人认为是有很大的提升空间，噢我特别是对那个现在的安检系统。</w:t>
      </w:r>
      <w:r>
        <w:rPr>
          <w:rFonts w:ascii="宋体" w:eastAsia="宋体" w:hAnsi="宋体" w:cs="宋体"/>
        </w:rPr>
        <w:br/>
        <w:t>角色1：啊我之前就很好奇，啊那些安检系统它能查什么呢？就是我以为他查的是汽油，但是我发现他好像也不全是，这我不太能理解他们查什么。</w:t>
      </w:r>
      <w:r>
        <w:rPr>
          <w:rFonts w:ascii="宋体" w:eastAsia="宋体" w:hAnsi="宋体" w:cs="宋体"/>
        </w:rPr>
        <w:br/>
        <w:t>角色2：他要查的主要是危险物品，嗯管制物品、危险物品。</w:t>
      </w:r>
      <w:r>
        <w:rPr>
          <w:rFonts w:ascii="宋体" w:eastAsia="宋体" w:hAnsi="宋体" w:cs="宋体"/>
        </w:rPr>
        <w:br/>
        <w:t>角色1：但我之前带剪刀上去他也没有管我。</w:t>
      </w:r>
      <w:r>
        <w:rPr>
          <w:rFonts w:ascii="宋体" w:eastAsia="宋体" w:hAnsi="宋体" w:cs="宋体"/>
        </w:rPr>
        <w:br/>
        <w:t>角色2：嗯我对，为什么这样说呢？你在非常时期嗯管理的严一点，嗯检查的严一点，那是对的，我们这里是从什么时候开始的？就是大运的时候，噢大运的时候的话呢也是嗯因为要确保大运安全，嗯所以地铁里面的话呢就搞了那个 X光那个机，像我们就我就现在我就发现啊我们现在就比如说三号线，嗯三号线的那个那些站点，他的安检比进机场的坐飞机的安检还要严格，我就我我就我就想不明白。</w:t>
      </w:r>
      <w:r>
        <w:rPr>
          <w:rFonts w:ascii="宋体" w:eastAsia="宋体" w:hAnsi="宋体" w:cs="宋体"/>
        </w:rPr>
        <w:br/>
        <w:t>角色1：我也想不明白。</w:t>
      </w:r>
      <w:r>
        <w:rPr>
          <w:rFonts w:ascii="宋体" w:eastAsia="宋体" w:hAnsi="宋体" w:cs="宋体"/>
        </w:rPr>
        <w:br/>
        <w:t>角色2：你要是阶段性的有什么重大运动，有什么重大项目的时候，啊你那一段时间那个时段你卡得严一点，那也是应该，比如说那个呃这一块呃今年的那个两大呃</w:t>
      </w:r>
      <w:r>
        <w:rPr>
          <w:rFonts w:ascii="宋体" w:eastAsia="宋体" w:hAnsi="宋体" w:cs="宋体"/>
        </w:rPr>
        <w:lastRenderedPageBreak/>
        <w:t>两会，还有那个呃中共二十大、二十一大那个会议期间那管得严一些，不要防止那那那些那些人在那里捣乱破坏的话，那那这个是情有可原啊。像大运会的话影响很大的一个项目，你管的严一些，行，也可以，啊你在疫情期间的话你管的严一些，这我们都能理解，嗯平时已经放松的情况下，你不要如临大敌。现在那坐地铁的乘客在他们安保的眼中的话，个个都是坏人，嗯这除了没有呃搜你的口袋以外的话，基本上什么东西都给你看光了。</w:t>
      </w:r>
      <w:r>
        <w:rPr>
          <w:rFonts w:ascii="宋体" w:eastAsia="宋体" w:hAnsi="宋体" w:cs="宋体"/>
        </w:rPr>
        <w:br/>
        <w:t>角色1：确实。</w:t>
      </w:r>
      <w:r>
        <w:rPr>
          <w:rFonts w:ascii="宋体" w:eastAsia="宋体" w:hAnsi="宋体" w:cs="宋体"/>
        </w:rPr>
        <w:br/>
        <w:t>角色2：这何必呢？</w:t>
      </w:r>
      <w:r>
        <w:rPr>
          <w:rFonts w:ascii="宋体" w:eastAsia="宋体" w:hAnsi="宋体" w:cs="宋体"/>
        </w:rPr>
        <w:br/>
        <w:t>角色1：是啊。</w:t>
      </w:r>
      <w:r>
        <w:rPr>
          <w:rFonts w:ascii="宋体" w:eastAsia="宋体" w:hAnsi="宋体" w:cs="宋体"/>
        </w:rPr>
        <w:br/>
        <w:t>角色2：我说乘飞机都没有那么严。</w:t>
      </w:r>
      <w:r>
        <w:rPr>
          <w:rFonts w:ascii="宋体" w:eastAsia="宋体" w:hAnsi="宋体" w:cs="宋体"/>
        </w:rPr>
        <w:br/>
        <w:t>角色1：我坐地铁真的很讨厌带包带行李箱。</w:t>
      </w:r>
      <w:r>
        <w:rPr>
          <w:rFonts w:ascii="宋体" w:eastAsia="宋体" w:hAnsi="宋体" w:cs="宋体"/>
        </w:rPr>
        <w:br/>
        <w:t>角色2：啊另外呢就是说在我们那个城市管理这一块，嗯凡是有那些嫌疑的那些人，有各种嫌疑，比如说搞破坏，啊比如说吸毒，啊比如说盗窃，啊就有那些前科，或者是有那些类似的那个嫌疑的那些人，他们的社区，他们的那个啊公安部门都已经有备案，噢他们要出行要去哪里的话呢，重大嫌疑人他是有人跟踪的，真的要做案要要要干什么的话，就是你现在的那些安保的话你能顶得住吗？你不就是做个样子，唉而且态度还不好。</w:t>
      </w:r>
      <w:r>
        <w:rPr>
          <w:rFonts w:ascii="宋体" w:eastAsia="宋体" w:hAnsi="宋体" w:cs="宋体"/>
        </w:rPr>
        <w:br/>
        <w:t>角色1：啊但是我我倒是能理解他们福利待遇不高，毕竟是的。</w:t>
      </w:r>
      <w:r>
        <w:rPr>
          <w:rFonts w:ascii="宋体" w:eastAsia="宋体" w:hAnsi="宋体" w:cs="宋体"/>
        </w:rPr>
        <w:br/>
        <w:t>角色2：这个不能解释呗。</w:t>
      </w:r>
      <w:r>
        <w:rPr>
          <w:rFonts w:ascii="宋体" w:eastAsia="宋体" w:hAnsi="宋体" w:cs="宋体"/>
        </w:rPr>
        <w:br/>
        <w:t>角色1：就是</w:t>
      </w:r>
      <w:ins w:id="23" w:author="罗 利文" w:date="2023-04-11T20:51:00Z">
        <w:r w:rsidR="005C1F2E">
          <w:rPr>
            <w:rFonts w:ascii="宋体" w:eastAsia="宋体" w:hAnsi="宋体" w:cs="宋体" w:hint="eastAsia"/>
          </w:rPr>
          <w:t>有对比嘛</w:t>
        </w:r>
      </w:ins>
      <w:r>
        <w:rPr>
          <w:rFonts w:ascii="宋体" w:eastAsia="宋体" w:hAnsi="宋体" w:cs="宋体"/>
        </w:rPr>
        <w:t>。</w:t>
      </w:r>
      <w:r>
        <w:rPr>
          <w:rFonts w:ascii="宋体" w:eastAsia="宋体" w:hAnsi="宋体" w:cs="宋体"/>
        </w:rPr>
        <w:br/>
        <w:t>角色2：你那个地铁地地铁公司不能解释的，你地铁公司的安保安保程度的话，嗯你要高于航空公司的话，那就开玩笑了。</w:t>
      </w:r>
      <w:r>
        <w:rPr>
          <w:rFonts w:ascii="宋体" w:eastAsia="宋体" w:hAnsi="宋体" w:cs="宋体"/>
        </w:rPr>
        <w:br/>
        <w:t>角色1：啊我是说他们态度不好，是因为他们福利待遇不高。</w:t>
      </w:r>
      <w:r>
        <w:rPr>
          <w:rFonts w:ascii="宋体" w:eastAsia="宋体" w:hAnsi="宋体" w:cs="宋体"/>
        </w:rPr>
        <w:br/>
        <w:t>角色2：那那你待遇不好的话，你还有其他的那个工作你可以做。</w:t>
      </w:r>
      <w:r>
        <w:rPr>
          <w:rFonts w:ascii="宋体" w:eastAsia="宋体" w:hAnsi="宋体" w:cs="宋体"/>
        </w:rPr>
        <w:br/>
        <w:t>角色1：嗯那倒是。</w:t>
      </w:r>
      <w:r>
        <w:rPr>
          <w:rFonts w:ascii="宋体" w:eastAsia="宋体" w:hAnsi="宋体" w:cs="宋体"/>
        </w:rPr>
        <w:br/>
        <w:t>角色2：你不一定在这个地方一棵树上吊死，啊而且深圳的那个就业它是有多项选择的。你可以选择这个工作，也可以那个选择其他的工作，实际上地铁公司的待遇，就包括安保，你跟其他保安来比较一下的话，你看你强多少？</w:t>
      </w:r>
      <w:r>
        <w:rPr>
          <w:rFonts w:ascii="宋体" w:eastAsia="宋体" w:hAnsi="宋体" w:cs="宋体"/>
        </w:rPr>
        <w:br/>
      </w:r>
      <w:r>
        <w:rPr>
          <w:rFonts w:ascii="宋体" w:eastAsia="宋体" w:hAnsi="宋体" w:cs="宋体"/>
        </w:rPr>
        <w:lastRenderedPageBreak/>
        <w:t>角色1：太大嗯确实。</w:t>
      </w:r>
      <w:r>
        <w:rPr>
          <w:rFonts w:ascii="宋体" w:eastAsia="宋体" w:hAnsi="宋体" w:cs="宋体"/>
        </w:rPr>
        <w:br/>
        <w:t>角色2：你同行业来比较一下，那你跟跟那些保安的话，你你那些安保人员的话，你跟管理层来比较的话，你当然没得比。啊你跟谁比？</w:t>
      </w:r>
      <w:r>
        <w:rPr>
          <w:rFonts w:ascii="宋体" w:eastAsia="宋体" w:hAnsi="宋体" w:cs="宋体"/>
        </w:rPr>
        <w:br/>
        <w:t>01:05:06</w:t>
      </w:r>
      <w:r>
        <w:rPr>
          <w:rFonts w:ascii="宋体" w:eastAsia="宋体" w:hAnsi="宋体" w:cs="宋体"/>
        </w:rPr>
        <w:br/>
        <w:t>角色2：啊你的文化层次，你的你的工作贡献，那个东西你跟跟那个其他人的话你你怎么比？你要同行业或者是同同的档档次的人来比较的话，你还有不平衡的吗？</w:t>
      </w:r>
      <w:r>
        <w:rPr>
          <w:rFonts w:ascii="宋体" w:eastAsia="宋体" w:hAnsi="宋体" w:cs="宋体"/>
        </w:rPr>
        <w:br/>
        <w:t>角色1：那就是回到问题，就是这个你觉得乘坐地铁体验到的城市和通过其他方式出行体验到城市有什么不一样吗？</w:t>
      </w:r>
      <w:r>
        <w:rPr>
          <w:rFonts w:ascii="宋体" w:eastAsia="宋体" w:hAnsi="宋体" w:cs="宋体"/>
        </w:rPr>
        <w:br/>
        <w:t>角色2：你现在都没有城际的地铁啊，城际的火车有城际的那个公交有，城际的那个现在网约车也有，城际的那个城际地铁还是没有。</w:t>
      </w:r>
      <w:r>
        <w:rPr>
          <w:rFonts w:ascii="宋体" w:eastAsia="宋体" w:hAnsi="宋体" w:cs="宋体"/>
        </w:rPr>
        <w:br/>
        <w:t>角色1：就是您感觉在地铁上感受到的这座城市和在比如说公交车、啊私家车、啊出租车上面感受到这个城市有什么不一样吗？就是感官上或者说你体验到的感受。</w:t>
      </w:r>
      <w:r>
        <w:rPr>
          <w:rFonts w:ascii="宋体" w:eastAsia="宋体" w:hAnsi="宋体" w:cs="宋体"/>
        </w:rPr>
        <w:br/>
        <w:t>角色2：没没什么感受，就很难有感受。</w:t>
      </w:r>
      <w:r>
        <w:rPr>
          <w:rFonts w:ascii="宋体" w:eastAsia="宋体" w:hAnsi="宋体" w:cs="宋体"/>
        </w:rPr>
        <w:br/>
        <w:t>角色1：没有什么，但我觉得可以按照之前伯伯的回答补充一点，就是你看到的地铁它的基本上都是地下线路，所以看不到什么景色对吧？</w:t>
      </w:r>
      <w:r>
        <w:rPr>
          <w:rFonts w:ascii="宋体" w:eastAsia="宋体" w:hAnsi="宋体" w:cs="宋体"/>
        </w:rPr>
        <w:br/>
        <w:t>角色2：唉对，唉你地铁嘛，就是地下铁路嘛。</w:t>
      </w:r>
      <w:r>
        <w:rPr>
          <w:rFonts w:ascii="宋体" w:eastAsia="宋体" w:hAnsi="宋体" w:cs="宋体"/>
        </w:rPr>
        <w:br/>
        <w:t>角色1：看不到什么。</w:t>
      </w:r>
      <w:r>
        <w:rPr>
          <w:rFonts w:ascii="宋体" w:eastAsia="宋体" w:hAnsi="宋体" w:cs="宋体"/>
        </w:rPr>
        <w:br/>
        <w:t>角色2：香港那边的话它比较明确，啊他就地铁跟轻轨两两个概念，在地面上的他基本上是轻轨，嗯在地下的就是地铁。我们这边好像两条线路，我知道的，有两条线路是有轻轨，一条是那个沙头角那里的那个那个叫什么？几号线。还有就是我们三号线我们三号线出了，那个出了水贝以后的话。</w:t>
      </w:r>
      <w:r>
        <w:rPr>
          <w:rFonts w:ascii="宋体" w:eastAsia="宋体" w:hAnsi="宋体" w:cs="宋体"/>
        </w:rPr>
        <w:br/>
        <w:t>角色1：对。</w:t>
      </w:r>
      <w:r>
        <w:rPr>
          <w:rFonts w:ascii="宋体" w:eastAsia="宋体" w:hAnsi="宋体" w:cs="宋体"/>
        </w:rPr>
        <w:br/>
        <w:t>角色2：就上了地面了。完了以后到了那个塘坑附近吧好像又又又又往地下沉了。</w:t>
      </w:r>
      <w:r>
        <w:rPr>
          <w:rFonts w:ascii="宋体" w:eastAsia="宋体" w:hAnsi="宋体" w:cs="宋体"/>
        </w:rPr>
        <w:br/>
        <w:t>角色1：对。</w:t>
      </w:r>
      <w:r>
        <w:rPr>
          <w:rFonts w:ascii="宋体" w:eastAsia="宋体" w:hAnsi="宋体" w:cs="宋体"/>
        </w:rPr>
        <w:br/>
        <w:t>角色2：其他线路我就不太清楚，基本上都是在地下，嗯我坐我坐地铁坐到比较少。</w:t>
      </w:r>
      <w:r>
        <w:rPr>
          <w:rFonts w:ascii="宋体" w:eastAsia="宋体" w:hAnsi="宋体" w:cs="宋体"/>
        </w:rPr>
        <w:br/>
        <w:t>角色1：嗯那就是你身边的家人、啊朋友、啊亲戚或同事也会乘坐地铁吗？</w:t>
      </w:r>
      <w:r>
        <w:rPr>
          <w:rFonts w:ascii="宋体" w:eastAsia="宋体" w:hAnsi="宋体" w:cs="宋体"/>
        </w:rPr>
        <w:br/>
        <w:t>角色2：应该有很多吧，嗯那都没有交流过这方面的信息。</w:t>
      </w:r>
      <w:r>
        <w:rPr>
          <w:rFonts w:ascii="宋体" w:eastAsia="宋体" w:hAnsi="宋体" w:cs="宋体"/>
        </w:rPr>
        <w:br/>
      </w:r>
      <w:r>
        <w:rPr>
          <w:rFonts w:ascii="宋体" w:eastAsia="宋体" w:hAnsi="宋体" w:cs="宋体"/>
        </w:rPr>
        <w:lastRenderedPageBreak/>
        <w:t>角色1：确实，那他们乘坐地铁的方式和你有什么不一样吗？就比如说他们是呃乘坐地铁的目的，比如说上班之类的，或者说啊他们日常乘坐地铁的呃路径或方式的不一样。</w:t>
      </w:r>
      <w:r>
        <w:rPr>
          <w:rFonts w:ascii="宋体" w:eastAsia="宋体" w:hAnsi="宋体" w:cs="宋体"/>
        </w:rPr>
        <w:br/>
        <w:t>角色2：这个搞不清楚。</w:t>
      </w:r>
      <w:r>
        <w:rPr>
          <w:rFonts w:ascii="宋体" w:eastAsia="宋体" w:hAnsi="宋体" w:cs="宋体"/>
        </w:rPr>
        <w:br/>
        <w:t>角色1：嗯行，啊那你觉得深圳在深圳哪些人会最常使用地铁？</w:t>
      </w:r>
      <w:r>
        <w:rPr>
          <w:rFonts w:ascii="宋体" w:eastAsia="宋体" w:hAnsi="宋体" w:cs="宋体"/>
        </w:rPr>
        <w:br/>
        <w:t>角色2：上班族。</w:t>
      </w:r>
      <w:r>
        <w:rPr>
          <w:rFonts w:ascii="宋体" w:eastAsia="宋体" w:hAnsi="宋体" w:cs="宋体"/>
        </w:rPr>
        <w:br/>
        <w:t>角色1：上班族，那哪些人最不常使用地铁呢？</w:t>
      </w:r>
      <w:r>
        <w:rPr>
          <w:rFonts w:ascii="宋体" w:eastAsia="宋体" w:hAnsi="宋体" w:cs="宋体"/>
        </w:rPr>
        <w:br/>
        <w:t>角色2：这就搞不清楚了，嗯因为当时建设地铁的话，也就是首先是考虑的就是上班族。</w:t>
      </w:r>
      <w:r>
        <w:rPr>
          <w:rFonts w:ascii="宋体" w:eastAsia="宋体" w:hAnsi="宋体" w:cs="宋体"/>
        </w:rPr>
        <w:br/>
        <w:t>角色1：嗯因为首先规划的就是他们。</w:t>
      </w:r>
      <w:r>
        <w:rPr>
          <w:rFonts w:ascii="宋体" w:eastAsia="宋体" w:hAnsi="宋体" w:cs="宋体"/>
        </w:rPr>
        <w:br/>
        <w:t>角色2：对对对。</w:t>
      </w:r>
      <w:r>
        <w:rPr>
          <w:rFonts w:ascii="宋体" w:eastAsia="宋体" w:hAnsi="宋体" w:cs="宋体"/>
        </w:rPr>
        <w:br/>
        <w:t>角色1：呃来看下面的就是比较一下地铁开通的前后，你觉得地铁对你的生活带来哪些变化？就稍微一点点的都可以。</w:t>
      </w:r>
      <w:r>
        <w:rPr>
          <w:rFonts w:ascii="宋体" w:eastAsia="宋体" w:hAnsi="宋体" w:cs="宋体"/>
        </w:rPr>
        <w:br/>
        <w:t>角色2：不大嗯没什么变化，因为我可以坐我可以不坐。</w:t>
      </w:r>
      <w:r>
        <w:rPr>
          <w:rFonts w:ascii="宋体" w:eastAsia="宋体" w:hAnsi="宋体" w:cs="宋体"/>
        </w:rPr>
        <w:br/>
        <w:t>角色1：确实，嗯嗯那你觉得地铁开通以后，对深圳的空间格局和城市气质带来什么样的变化？</w:t>
      </w:r>
      <w:r>
        <w:rPr>
          <w:rFonts w:ascii="宋体" w:eastAsia="宋体" w:hAnsi="宋体" w:cs="宋体"/>
        </w:rPr>
        <w:br/>
        <w:t>角色2：嗯应该说有吧，嗯那最大的一个变化应该就是说缩短了那个距离。因为呢地铁相对来说速度快一点。</w:t>
      </w:r>
      <w:r>
        <w:rPr>
          <w:rFonts w:ascii="宋体" w:eastAsia="宋体" w:hAnsi="宋体" w:cs="宋体"/>
        </w:rPr>
        <w:br/>
        <w:t>角色1：缩短了啊。</w:t>
      </w:r>
      <w:r>
        <w:rPr>
          <w:rFonts w:ascii="宋体" w:eastAsia="宋体" w:hAnsi="宋体" w:cs="宋体"/>
        </w:rPr>
        <w:br/>
        <w:t>角色2：还没有红绿灯的话不用等那个红绿灯。另外呢就是说他的那个安全系数安全系数相对来说还高一些，因为他对那个公交的那个地面交通的那个肇事事故，啊相对来说地铁是嗯少一些。</w:t>
      </w:r>
      <w:r>
        <w:rPr>
          <w:rFonts w:ascii="宋体" w:eastAsia="宋体" w:hAnsi="宋体" w:cs="宋体"/>
        </w:rPr>
        <w:br/>
        <w:t>01:10:05</w:t>
      </w:r>
      <w:r>
        <w:rPr>
          <w:rFonts w:ascii="宋体" w:eastAsia="宋体" w:hAnsi="宋体" w:cs="宋体"/>
        </w:rPr>
        <w:br/>
        <w:t>角色1：对。</w:t>
      </w:r>
      <w:r>
        <w:rPr>
          <w:rFonts w:ascii="宋体" w:eastAsia="宋体" w:hAnsi="宋体" w:cs="宋体"/>
        </w:rPr>
        <w:br/>
        <w:t>角色2：因为它都是单向的，就是不存在追尾啊那个对撞啊或者是那个那个闯红灯啊那些什么东西，不存在，这个因为它是密封管理的，嗯封闭式的管理，所以呢这这个就就应该是它的一个比较好的地方。但是呢公交唉地铁的话呢还有一个另外一个比较不太，我个人不太也应该怎么说呢？</w:t>
      </w:r>
      <w:r>
        <w:rPr>
          <w:rFonts w:ascii="宋体" w:eastAsia="宋体" w:hAnsi="宋体" w:cs="宋体"/>
        </w:rPr>
        <w:br/>
      </w:r>
      <w:r>
        <w:rPr>
          <w:rFonts w:ascii="宋体" w:eastAsia="宋体" w:hAnsi="宋体" w:cs="宋体"/>
        </w:rPr>
        <w:lastRenderedPageBreak/>
        <w:t>角色1：不太喜欢的点，或者。</w:t>
      </w:r>
      <w:r>
        <w:rPr>
          <w:rFonts w:ascii="宋体" w:eastAsia="宋体" w:hAnsi="宋体" w:cs="宋体"/>
        </w:rPr>
        <w:br/>
        <w:t>角色2：就是说它绕的圈子，它它的那个布线，啊嗯它是线路设计，嗯啊都不像公交这样网格嗯网格式的那种那种布线，他也没办法，因为他投资太大了，嗯你不可能像那个地面的公交一样这样搞，嗯所以这是这是它的局限性。嗯呃你看看所有的那个地铁线的话，它都必须要兜圈。</w:t>
      </w:r>
      <w:r>
        <w:rPr>
          <w:rFonts w:ascii="宋体" w:eastAsia="宋体" w:hAnsi="宋体" w:cs="宋体"/>
        </w:rPr>
        <w:br/>
        <w:t>角色1：对。</w:t>
      </w:r>
      <w:r>
        <w:rPr>
          <w:rFonts w:ascii="宋体" w:eastAsia="宋体" w:hAnsi="宋体" w:cs="宋体"/>
        </w:rPr>
        <w:br/>
        <w:t>角色2：没有很直线的。可能比较直线的可能就就是机场到那个机场到火车站的那条线好像是叫什么一号线是吧？嗯就那个就是比较直的。</w:t>
      </w:r>
      <w:r>
        <w:rPr>
          <w:rFonts w:ascii="宋体" w:eastAsia="宋体" w:hAnsi="宋体" w:cs="宋体"/>
        </w:rPr>
        <w:br/>
        <w:t>角色1：比较直。</w:t>
      </w:r>
      <w:r>
        <w:rPr>
          <w:rFonts w:ascii="宋体" w:eastAsia="宋体" w:hAnsi="宋体" w:cs="宋体"/>
        </w:rPr>
        <w:br/>
        <w:t>角色2：你剩下的都得要兜圈，因为刚才说了嘛那个地铁是滞后的，嗯交通建设嘛你不能超前，因为你不能预计我20年以后的话，这个地方人口规模要多少，很难预计的。都是说那个已经集中到一定程度以后已经发展到一定程度以后，才考虑通地铁，嗯不像那个前期的那个那个交通设施，啊最后就地面的那个交通设施先把那个路布好，完了以后通路以后的话才才怎么样怎么样，你通路以后的话你才能够才能够发展，那地铁不能先通。</w:t>
      </w:r>
      <w:r>
        <w:rPr>
          <w:rFonts w:ascii="宋体" w:eastAsia="宋体" w:hAnsi="宋体" w:cs="宋体"/>
        </w:rPr>
        <w:br/>
        <w:t>角色1：嗯那这个你觉得它对城市气质有什么带来什么改变？</w:t>
      </w:r>
      <w:r>
        <w:rPr>
          <w:rFonts w:ascii="宋体" w:eastAsia="宋体" w:hAnsi="宋体" w:cs="宋体"/>
        </w:rPr>
        <w:br/>
        <w:t>角色2：有地铁的话就一个字了就就一个词了，就是比较方便了，相对来说是方便。</w:t>
      </w:r>
      <w:r>
        <w:rPr>
          <w:rFonts w:ascii="宋体" w:eastAsia="宋体" w:hAnsi="宋体" w:cs="宋体"/>
        </w:rPr>
        <w:br/>
        <w:t>角色1：嗯方便。</w:t>
      </w:r>
      <w:r>
        <w:rPr>
          <w:rFonts w:ascii="宋体" w:eastAsia="宋体" w:hAnsi="宋体" w:cs="宋体"/>
        </w:rPr>
        <w:br/>
        <w:t>角色2：只能是相对方便，没有绝对的。</w:t>
      </w:r>
      <w:r>
        <w:rPr>
          <w:rFonts w:ascii="宋体" w:eastAsia="宋体" w:hAnsi="宋体" w:cs="宋体"/>
        </w:rPr>
        <w:br/>
        <w:t>角色1：嗯相对。</w:t>
      </w:r>
      <w:r>
        <w:rPr>
          <w:rFonts w:ascii="宋体" w:eastAsia="宋体" w:hAnsi="宋体" w:cs="宋体"/>
        </w:rPr>
        <w:br/>
        <w:t>角色2：是。</w:t>
      </w:r>
      <w:r>
        <w:rPr>
          <w:rFonts w:ascii="宋体" w:eastAsia="宋体" w:hAnsi="宋体" w:cs="宋体"/>
        </w:rPr>
        <w:br/>
        <w:t>角色1：那你觉得哪些地铁站是深圳地铁网络的核心节点，就比如说比较重要的站点？在你看来。</w:t>
      </w:r>
      <w:r>
        <w:rPr>
          <w:rFonts w:ascii="宋体" w:eastAsia="宋体" w:hAnsi="宋体" w:cs="宋体"/>
        </w:rPr>
        <w:br/>
        <w:t>角色2：嗯这个说不清楚，很明显那个福田那个叫叫叫什么那个高铁站那附近，啊那那那个站点就是一个非常重要，那你看看地铁线路的交汇处。</w:t>
      </w:r>
      <w:r>
        <w:rPr>
          <w:rFonts w:ascii="宋体" w:eastAsia="宋体" w:hAnsi="宋体" w:cs="宋体"/>
        </w:rPr>
        <w:br/>
        <w:t>角色1：嗯觉得就是地铁线路的交汇处。</w:t>
      </w:r>
      <w:r>
        <w:rPr>
          <w:rFonts w:ascii="宋体" w:eastAsia="宋体" w:hAnsi="宋体" w:cs="宋体"/>
        </w:rPr>
        <w:br/>
        <w:t>角色2：对对对，你交汇处都都是那个重要节点。</w:t>
      </w:r>
      <w:r>
        <w:rPr>
          <w:rFonts w:ascii="宋体" w:eastAsia="宋体" w:hAnsi="宋体" w:cs="宋体"/>
        </w:rPr>
        <w:br/>
      </w:r>
      <w:r>
        <w:rPr>
          <w:rFonts w:ascii="宋体" w:eastAsia="宋体" w:hAnsi="宋体" w:cs="宋体"/>
        </w:rPr>
        <w:lastRenderedPageBreak/>
        <w:t>角色1：嗯就是为什么呢？因为它人流量大？</w:t>
      </w:r>
      <w:r>
        <w:rPr>
          <w:rFonts w:ascii="宋体" w:eastAsia="宋体" w:hAnsi="宋体" w:cs="宋体"/>
        </w:rPr>
        <w:br/>
        <w:t>角色2：啊一个人流量大，另外呢它转换的时候，嗯它是可以串通那个所有的那个地铁，所有的那个线路。</w:t>
      </w:r>
      <w:r>
        <w:rPr>
          <w:rFonts w:ascii="宋体" w:eastAsia="宋体" w:hAnsi="宋体" w:cs="宋体"/>
        </w:rPr>
        <w:br/>
        <w:t>角色1：那就是还有哪些地铁站会让你印象深刻，比如说你会有想去这个地方的呃这个地铁站的理由，或者是你经常去。</w:t>
      </w:r>
      <w:r>
        <w:rPr>
          <w:rFonts w:ascii="宋体" w:eastAsia="宋体" w:hAnsi="宋体" w:cs="宋体"/>
        </w:rPr>
        <w:br/>
        <w:t>角色2：没有。</w:t>
      </w:r>
      <w:r>
        <w:rPr>
          <w:rFonts w:ascii="宋体" w:eastAsia="宋体" w:hAnsi="宋体" w:cs="宋体"/>
        </w:rPr>
        <w:br/>
        <w:t>角色1：没有。嗯嗯嗯还乘坐噢伯伯除了北京的地铁，你还乘坐过哪些地方？</w:t>
      </w:r>
      <w:r>
        <w:rPr>
          <w:rFonts w:ascii="宋体" w:eastAsia="宋体" w:hAnsi="宋体" w:cs="宋体"/>
        </w:rPr>
        <w:br/>
        <w:t>角色2：广州。</w:t>
      </w:r>
      <w:r>
        <w:rPr>
          <w:rFonts w:ascii="宋体" w:eastAsia="宋体" w:hAnsi="宋体" w:cs="宋体"/>
        </w:rPr>
        <w:br/>
        <w:t>角色1：噢嗯北京广州，你觉得那些城市的地铁有什么特色吗？</w:t>
      </w:r>
      <w:r>
        <w:rPr>
          <w:rFonts w:ascii="宋体" w:eastAsia="宋体" w:hAnsi="宋体" w:cs="宋体"/>
        </w:rPr>
        <w:br/>
        <w:t>角色2：都没有什么很特别的特色，广州的地铁比深圳的早一点，地铁地铁里面的那个就是噪音相对来说都很大，特别是设备老旧的那些车厢。</w:t>
      </w:r>
      <w:r>
        <w:rPr>
          <w:rFonts w:ascii="宋体" w:eastAsia="宋体" w:hAnsi="宋体" w:cs="宋体"/>
        </w:rPr>
        <w:br/>
        <w:t>角色1：就是广州地铁声音会比深圳声音大吗？</w:t>
      </w:r>
      <w:r>
        <w:rPr>
          <w:rFonts w:ascii="宋体" w:eastAsia="宋体" w:hAnsi="宋体" w:cs="宋体"/>
        </w:rPr>
        <w:br/>
        <w:t>01:15:06</w:t>
      </w:r>
      <w:r>
        <w:rPr>
          <w:rFonts w:ascii="宋体" w:eastAsia="宋体" w:hAnsi="宋体" w:cs="宋体"/>
        </w:rPr>
        <w:br/>
        <w:t>角色2：是，北京的更大。</w:t>
      </w:r>
      <w:r>
        <w:rPr>
          <w:rFonts w:ascii="宋体" w:eastAsia="宋体" w:hAnsi="宋体" w:cs="宋体"/>
        </w:rPr>
        <w:br/>
        <w:t>角色1：嗯较大北京更大。</w:t>
      </w:r>
      <w:r>
        <w:rPr>
          <w:rFonts w:ascii="宋体" w:eastAsia="宋体" w:hAnsi="宋体" w:cs="宋体"/>
        </w:rPr>
        <w:br/>
        <w:t>角色2：北京更老嘛。</w:t>
      </w:r>
      <w:r>
        <w:rPr>
          <w:rFonts w:ascii="宋体" w:eastAsia="宋体" w:hAnsi="宋体" w:cs="宋体"/>
        </w:rPr>
        <w:br/>
        <w:t>角色1：嗯越老越大。那相比之下就比起这两个城市线路的地铁，深圳地铁除了这个声音更小以外，还有什么优点或缺点？</w:t>
      </w:r>
      <w:r>
        <w:rPr>
          <w:rFonts w:ascii="宋体" w:eastAsia="宋体" w:hAnsi="宋体" w:cs="宋体"/>
        </w:rPr>
        <w:br/>
        <w:t>角色2：就什么就没听清楚。</w:t>
      </w:r>
      <w:r>
        <w:rPr>
          <w:rFonts w:ascii="宋体" w:eastAsia="宋体" w:hAnsi="宋体" w:cs="宋体"/>
        </w:rPr>
        <w:br/>
        <w:t>角色1：就是相比这两个城市的地铁，啊深圳地铁除了就是声音更小以外，它还有什么优点或缺点吗？就是类似于线路规划方面，站点设计方面和运营管理方面。除了我们刚刚之前讲过就是太严了以外那个管理。</w:t>
      </w:r>
      <w:r>
        <w:rPr>
          <w:rFonts w:ascii="宋体" w:eastAsia="宋体" w:hAnsi="宋体" w:cs="宋体"/>
        </w:rPr>
        <w:br/>
        <w:t>角色2：嗯这个特点，你新建的新修建的地铁的话，它的建筑物新一点了，嗯那就是其他都很难说，说不上，它的特点很难说得上来。</w:t>
      </w:r>
      <w:r>
        <w:rPr>
          <w:rFonts w:ascii="宋体" w:eastAsia="宋体" w:hAnsi="宋体" w:cs="宋体"/>
        </w:rPr>
        <w:br/>
        <w:t>角色1：新一些，嗯就是其他特点也很难说，但是缺点倒是知道了一个之前那个运营管理方面，实在是管得太严。</w:t>
      </w:r>
      <w:r>
        <w:rPr>
          <w:rFonts w:ascii="宋体" w:eastAsia="宋体" w:hAnsi="宋体" w:cs="宋体"/>
        </w:rPr>
        <w:br/>
        <w:t>角色2：硬件的应该差不多，就主要是软件这一块。深圳的话建规划建设的比较晚，但是它的那个啊在管理上的话，按理来说应该是高一个层次的。但是你到基层</w:t>
      </w:r>
      <w:r>
        <w:rPr>
          <w:rFonts w:ascii="宋体" w:eastAsia="宋体" w:hAnsi="宋体" w:cs="宋体"/>
        </w:rPr>
        <w:lastRenderedPageBreak/>
        <w:t>的那个管理的话就很难说了，高层的话肯定是是很高级的了，但是你在基层的那个特别是那些乘啊不叫乘务员把那个地面的那些工作人员的话呢，就不太好说了。</w:t>
      </w:r>
      <w:r>
        <w:rPr>
          <w:rFonts w:ascii="宋体" w:eastAsia="宋体" w:hAnsi="宋体" w:cs="宋体"/>
        </w:rPr>
        <w:br/>
        <w:t>角色1：啊资源管理还有还有缺陷，那你觉得它未来应该怎么改进呢？</w:t>
      </w:r>
      <w:r>
        <w:rPr>
          <w:rFonts w:ascii="宋体" w:eastAsia="宋体" w:hAnsi="宋体" w:cs="宋体"/>
        </w:rPr>
        <w:br/>
        <w:t>角色2：还真的不好说这句话，因为那些事情的话，我我们想得到的他们未必能够做得到，或者我们我们想得到的话呢那些呃他们未必这样认为。</w:t>
      </w:r>
      <w:r>
        <w:rPr>
          <w:rFonts w:ascii="宋体" w:eastAsia="宋体" w:hAnsi="宋体" w:cs="宋体"/>
        </w:rPr>
        <w:br/>
        <w:t>角色1：嗯确实是这样的，啊还有什么其他的关于深圳地铁的信息想要补充的？伯伯。</w:t>
      </w:r>
      <w:r>
        <w:rPr>
          <w:rFonts w:ascii="宋体" w:eastAsia="宋体" w:hAnsi="宋体" w:cs="宋体"/>
        </w:rPr>
        <w:br/>
        <w:t>角色2：啊就是嗯没有。我我觉得深圳地铁建设到这个份上的话已经相当不错了。就是说希望能够把那个城际的地铁啊嗯真的把它早日开通。</w:t>
      </w:r>
      <w:r>
        <w:rPr>
          <w:rFonts w:ascii="宋体" w:eastAsia="宋体" w:hAnsi="宋体" w:cs="宋体"/>
        </w:rPr>
        <w:br/>
        <w:t>角色1：城际的地铁？</w:t>
      </w:r>
      <w:r>
        <w:rPr>
          <w:rFonts w:ascii="宋体" w:eastAsia="宋体" w:hAnsi="宋体" w:cs="宋体"/>
        </w:rPr>
        <w:br/>
        <w:t>角色2：就是说不是很早早，应该应该有嗯大概有十几年时间了，说深圳的地铁要跟东莞的广州的接轨。</w:t>
      </w:r>
      <w:r>
        <w:rPr>
          <w:rFonts w:ascii="宋体" w:eastAsia="宋体" w:hAnsi="宋体" w:cs="宋体"/>
        </w:rPr>
        <w:br/>
        <w:t>角色1：噢知道了。</w:t>
      </w:r>
      <w:r>
        <w:rPr>
          <w:rFonts w:ascii="宋体" w:eastAsia="宋体" w:hAnsi="宋体" w:cs="宋体"/>
        </w:rPr>
        <w:br/>
        <w:t>角色2：不是城际了嘛。</w:t>
      </w:r>
      <w:r>
        <w:rPr>
          <w:rFonts w:ascii="宋体" w:eastAsia="宋体" w:hAnsi="宋体" w:cs="宋体"/>
        </w:rPr>
        <w:br/>
        <w:t>角色1：噢知道了，嗯他不是说已经落好了。</w:t>
      </w:r>
      <w:r>
        <w:rPr>
          <w:rFonts w:ascii="宋体" w:eastAsia="宋体" w:hAnsi="宋体" w:cs="宋体"/>
        </w:rPr>
        <w:br/>
        <w:t>角色2：现现在那个我们我们这边到到惠州的那个都已经落好了，噢只是没有接上。</w:t>
      </w:r>
      <w:r>
        <w:rPr>
          <w:rFonts w:ascii="宋体" w:eastAsia="宋体" w:hAnsi="宋体" w:cs="宋体"/>
        </w:rPr>
        <w:br/>
        <w:t>角色1：啊落好了，但没接上。</w:t>
      </w:r>
      <w:r>
        <w:rPr>
          <w:rFonts w:ascii="宋体" w:eastAsia="宋体" w:hAnsi="宋体" w:cs="宋体"/>
        </w:rPr>
        <w:br/>
        <w:t>角色2：没没接，噢就是说那些那些东西啊都就是说在设计的时候，已经有这个接轨的这个设计，但是呢现在没接上，应该应该是惠州那头好像是它的建设相对滞后一点。啊还有我们这边东莞这一头，不是已经到了那个啊是松井是是沙井、沙井还是还是松岗，那里头不是要接那个。</w:t>
      </w:r>
      <w:r>
        <w:rPr>
          <w:rFonts w:ascii="宋体" w:eastAsia="宋体" w:hAnsi="宋体" w:cs="宋体"/>
        </w:rPr>
        <w:br/>
        <w:t>角色1：对，我之前听过说到东莞就10块钱很便宜。</w:t>
      </w:r>
      <w:r>
        <w:rPr>
          <w:rFonts w:ascii="宋体" w:eastAsia="宋体" w:hAnsi="宋体" w:cs="宋体"/>
        </w:rPr>
        <w:br/>
        <w:t>角色2：完了以后东莞跟那个广州的已经有一条线是接通了，那我们什么时候跟他接通？这接通以后，那我们这几个联通的那几个城市，是不是统一统一管理、统一价格、统一统一服务，那这个就说不清楚。如如果要是能统一的话就最好，那我去广州的话我就不花钱了，嗯因为我是坐深圳的地铁我是不花钱的。</w:t>
      </w:r>
      <w:r>
        <w:rPr>
          <w:rFonts w:ascii="宋体" w:eastAsia="宋体" w:hAnsi="宋体" w:cs="宋体"/>
        </w:rPr>
        <w:br/>
        <w:t>角色1：对噢噢对。啊但是不是还是挺累的嘛，因为硬站着或者是如果到那种要转</w:t>
      </w:r>
      <w:r>
        <w:rPr>
          <w:rFonts w:ascii="宋体" w:eastAsia="宋体" w:hAnsi="宋体" w:cs="宋体"/>
        </w:rPr>
        <w:lastRenderedPageBreak/>
        <w:t>站的地方，还是要等之类的啊。</w:t>
      </w:r>
      <w:r>
        <w:rPr>
          <w:rFonts w:ascii="宋体" w:eastAsia="宋体" w:hAnsi="宋体" w:cs="宋体"/>
        </w:rPr>
        <w:br/>
        <w:t>角色2：那你这个东西就不能完全你你你这个便宜，啊已经给你免费了，你还想怎么滴给你要不然的话你。</w:t>
      </w:r>
      <w:r>
        <w:rPr>
          <w:rFonts w:ascii="宋体" w:eastAsia="宋体" w:hAnsi="宋体" w:cs="宋体"/>
        </w:rPr>
        <w:br/>
        <w:t>角色1：嗯是去那边走亲探友是更方便一些，对吧？</w:t>
      </w:r>
      <w:r>
        <w:rPr>
          <w:rFonts w:ascii="宋体" w:eastAsia="宋体" w:hAnsi="宋体" w:cs="宋体"/>
        </w:rPr>
        <w:br/>
        <w:t>01:20:15</w:t>
      </w:r>
      <w:r>
        <w:rPr>
          <w:rFonts w:ascii="宋体" w:eastAsia="宋体" w:hAnsi="宋体" w:cs="宋体"/>
        </w:rPr>
        <w:br/>
        <w:t>角色1：我说去广州那边，啊如果坐地铁的话，就是连上的话，它转线会方便吗？</w:t>
      </w:r>
      <w:r>
        <w:rPr>
          <w:rFonts w:ascii="宋体" w:eastAsia="宋体" w:hAnsi="宋体" w:cs="宋体"/>
        </w:rPr>
        <w:br/>
        <w:t>角色2：嗯那我就不知道了，这个要连了以后才知道。</w:t>
      </w:r>
      <w:r>
        <w:rPr>
          <w:rFonts w:ascii="宋体" w:eastAsia="宋体" w:hAnsi="宋体" w:cs="宋体"/>
        </w:rPr>
        <w:br/>
        <w:t>角色1：就是，啊伯伯我们对一下就之前那个图啊对他自己说这个图还是要画成画成类似于那种刚刚看的那个照片就是这种我比较想画成这种形式，就是如果可以的话，可以大概说一下是什么怎么画，就我来画你可以不用画。嗯嗯就是类似于你觉得罗湖它在哪里？</w:t>
      </w:r>
      <w:r>
        <w:rPr>
          <w:rFonts w:ascii="宋体" w:eastAsia="宋体" w:hAnsi="宋体" w:cs="宋体"/>
        </w:rPr>
        <w:br/>
        <w:t>角色2：罗湖在东边，然后罗罗湖罗湖在那个罗湖在布吉和福田的中间。</w:t>
      </w:r>
      <w:r>
        <w:rPr>
          <w:rFonts w:ascii="宋体" w:eastAsia="宋体" w:hAnsi="宋体" w:cs="宋体"/>
        </w:rPr>
        <w:br/>
        <w:t>角色1：嗯罗湖在布吉和福田的中间。</w:t>
      </w:r>
      <w:r>
        <w:rPr>
          <w:rFonts w:ascii="宋体" w:eastAsia="宋体" w:hAnsi="宋体" w:cs="宋体"/>
        </w:rPr>
        <w:br/>
        <w:t>角色2：这地方是布吉龙岗，这地方是罗湖，这地方是福田，这地方是南山。</w:t>
      </w:r>
      <w:r>
        <w:rPr>
          <w:rFonts w:ascii="宋体" w:eastAsia="宋体" w:hAnsi="宋体" w:cs="宋体"/>
        </w:rPr>
        <w:br/>
        <w:t>角色1：罗湖，噢这个福田。</w:t>
      </w:r>
      <w:r>
        <w:rPr>
          <w:rFonts w:ascii="宋体" w:eastAsia="宋体" w:hAnsi="宋体" w:cs="宋体"/>
        </w:rPr>
        <w:br/>
        <w:t>角色2：这这是福田。</w:t>
      </w:r>
      <w:r>
        <w:rPr>
          <w:rFonts w:ascii="宋体" w:eastAsia="宋体" w:hAnsi="宋体" w:cs="宋体"/>
        </w:rPr>
        <w:br/>
        <w:t>角色1：福田噢这个是南山。嗯然后大概串一下，就是想就是画一个主要是谷歌（音）现在有不同</w:t>
      </w:r>
      <w:del w:id="24" w:author="罗 利文" w:date="2023-04-11T20:56:00Z">
        <w:r w:rsidDel="005C1F2E">
          <w:rPr>
            <w:rFonts w:ascii="宋体" w:eastAsia="宋体" w:hAnsi="宋体" w:cs="宋体" w:hint="eastAsia"/>
          </w:rPr>
          <w:delText>题目</w:delText>
        </w:r>
      </w:del>
      <w:ins w:id="25" w:author="罗 利文" w:date="2023-04-11T20:56:00Z">
        <w:r w:rsidR="005C1F2E">
          <w:rPr>
            <w:rFonts w:ascii="宋体" w:eastAsia="宋体" w:hAnsi="宋体" w:cs="宋体" w:hint="eastAsia"/>
          </w:rPr>
          <w:t>地图</w:t>
        </w:r>
      </w:ins>
      <w:r>
        <w:rPr>
          <w:rFonts w:ascii="宋体" w:eastAsia="宋体" w:hAnsi="宋体" w:cs="宋体"/>
        </w:rPr>
        <w:t>，我不能</w:t>
      </w:r>
      <w:ins w:id="26" w:author="罗 利文" w:date="2023-04-11T20:56:00Z">
        <w:r w:rsidR="005C1F2E">
          <w:rPr>
            <w:rFonts w:ascii="宋体" w:eastAsia="宋体" w:hAnsi="宋体" w:cs="宋体" w:hint="eastAsia"/>
          </w:rPr>
          <w:t>直接</w:t>
        </w:r>
      </w:ins>
      <w:r>
        <w:rPr>
          <w:rFonts w:ascii="宋体" w:eastAsia="宋体" w:hAnsi="宋体" w:cs="宋体"/>
        </w:rPr>
        <w:t>画图就交上去，就是。</w:t>
      </w:r>
      <w:r>
        <w:rPr>
          <w:rFonts w:ascii="宋体" w:eastAsia="宋体" w:hAnsi="宋体" w:cs="宋体"/>
        </w:rPr>
        <w:br/>
        <w:t>角色2：他走的线路应该是这样的，我是从罗湖到嗯福田，嗯嗯福田这边的话到布吉。</w:t>
      </w:r>
      <w:r>
        <w:rPr>
          <w:rFonts w:ascii="宋体" w:eastAsia="宋体" w:hAnsi="宋体" w:cs="宋体"/>
        </w:rPr>
        <w:br/>
        <w:t>角色1：嗯就是有去过南山吗？</w:t>
      </w:r>
      <w:r>
        <w:rPr>
          <w:rFonts w:ascii="宋体" w:eastAsia="宋体" w:hAnsi="宋体" w:cs="宋体"/>
        </w:rPr>
        <w:br/>
        <w:t>角色2：没有，南山没有没有没有去过。</w:t>
      </w:r>
      <w:r>
        <w:rPr>
          <w:rFonts w:ascii="宋体" w:eastAsia="宋体" w:hAnsi="宋体" w:cs="宋体"/>
        </w:rPr>
        <w:br/>
        <w:t>角色1：嗯就是在罗湖是先住在哪一个部分呢？就是我一开始记得是入生了就去了罗那个解放路。</w:t>
      </w:r>
      <w:r>
        <w:rPr>
          <w:rFonts w:ascii="宋体" w:eastAsia="宋体" w:hAnsi="宋体" w:cs="宋体"/>
        </w:rPr>
        <w:br/>
        <w:t>角色2：对。</w:t>
      </w:r>
      <w:r>
        <w:rPr>
          <w:rFonts w:ascii="宋体" w:eastAsia="宋体" w:hAnsi="宋体" w:cs="宋体"/>
        </w:rPr>
        <w:br/>
        <w:t>角色1：然后解放路是没有宿舍的吗？还是？</w:t>
      </w:r>
      <w:r>
        <w:rPr>
          <w:rFonts w:ascii="宋体" w:eastAsia="宋体" w:hAnsi="宋体" w:cs="宋体"/>
        </w:rPr>
        <w:br/>
        <w:t>角色2：解放路就是那个当时是大家宿舍嘛啊。</w:t>
      </w:r>
      <w:r>
        <w:rPr>
          <w:rFonts w:ascii="宋体" w:eastAsia="宋体" w:hAnsi="宋体" w:cs="宋体"/>
        </w:rPr>
        <w:br/>
        <w:t>角色1：也就是罗湖解放路。</w:t>
      </w:r>
      <w:r>
        <w:rPr>
          <w:rFonts w:ascii="宋体" w:eastAsia="宋体" w:hAnsi="宋体" w:cs="宋体"/>
        </w:rPr>
        <w:br/>
      </w:r>
      <w:r>
        <w:rPr>
          <w:rFonts w:ascii="宋体" w:eastAsia="宋体" w:hAnsi="宋体" w:cs="宋体"/>
        </w:rPr>
        <w:lastRenderedPageBreak/>
        <w:t>角色2：对。</w:t>
      </w:r>
      <w:r>
        <w:rPr>
          <w:rFonts w:ascii="宋体" w:eastAsia="宋体" w:hAnsi="宋体" w:cs="宋体"/>
        </w:rPr>
        <w:br/>
        <w:t>角色1：然后后面。</w:t>
      </w:r>
      <w:r>
        <w:rPr>
          <w:rFonts w:ascii="宋体" w:eastAsia="宋体" w:hAnsi="宋体" w:cs="宋体"/>
        </w:rPr>
        <w:br/>
        <w:t>角色2：那个市公安局市公安局那条门口那条路就叫解放路，就解放路那个旁边嘛。</w:t>
      </w:r>
      <w:r>
        <w:rPr>
          <w:rFonts w:ascii="宋体" w:eastAsia="宋体" w:hAnsi="宋体" w:cs="宋体"/>
        </w:rPr>
        <w:br/>
        <w:t>角色1：嗯懂，行，不错。嗯差不多就结束了，噢伯伯我们这个项目还有就是发那个项目的T恤，就是方便，或者你想要类似什么码数的那个 T恤的衣服，我们会送过来。</w:t>
      </w:r>
      <w:r>
        <w:rPr>
          <w:rFonts w:ascii="宋体" w:eastAsia="宋体" w:hAnsi="宋体" w:cs="宋体"/>
        </w:rPr>
        <w:br/>
        <w:t>角色2：那我不需要吧。</w:t>
      </w:r>
      <w:r>
        <w:rPr>
          <w:rFonts w:ascii="宋体" w:eastAsia="宋体" w:hAnsi="宋体" w:cs="宋体"/>
        </w:rPr>
        <w:br/>
        <w:t>角色1：都是就是做了就有。</w:t>
      </w:r>
      <w:r>
        <w:rPr>
          <w:rFonts w:ascii="宋体" w:eastAsia="宋体" w:hAnsi="宋体" w:cs="宋体"/>
        </w:rPr>
        <w:br/>
        <w:t>角色2：那没事不是就就。</w:t>
      </w:r>
      <w:r>
        <w:rPr>
          <w:rFonts w:ascii="宋体" w:eastAsia="宋体" w:hAnsi="宋体" w:cs="宋体"/>
        </w:rPr>
        <w:br/>
        <w:t>角色1：你可以说一下身高或者说伯伯什么码。</w:t>
      </w:r>
      <w:r>
        <w:rPr>
          <w:rFonts w:ascii="宋体" w:eastAsia="宋体" w:hAnsi="宋体" w:cs="宋体"/>
        </w:rPr>
        <w:br/>
        <w:t>角色2：应该跟你爸爸差不多。</w:t>
      </w:r>
      <w:r>
        <w:rPr>
          <w:rFonts w:ascii="宋体" w:eastAsia="宋体" w:hAnsi="宋体" w:cs="宋体"/>
        </w:rPr>
        <w:br/>
        <w:t>角色1：我爸差不多。</w:t>
      </w:r>
      <w:r>
        <w:rPr>
          <w:rFonts w:ascii="宋体" w:eastAsia="宋体" w:hAnsi="宋体" w:cs="宋体"/>
        </w:rPr>
        <w:br/>
        <w:t>角色2：或者小一码好那个他比较重。</w:t>
      </w:r>
      <w:r>
        <w:rPr>
          <w:rFonts w:ascii="宋体" w:eastAsia="宋体" w:hAnsi="宋体" w:cs="宋体"/>
        </w:rPr>
        <w:br/>
        <w:t>角色1：行，那就我就按他那个那个码数拿一个件。行了。</w:t>
      </w:r>
      <w:r>
        <w:rPr>
          <w:rFonts w:ascii="宋体" w:eastAsia="宋体" w:hAnsi="宋体" w:cs="宋体"/>
        </w:rPr>
        <w:br/>
        <w:t>角色2：那不用客气。</w:t>
      </w:r>
      <w:r>
        <w:rPr>
          <w:rFonts w:ascii="宋体" w:eastAsia="宋体" w:hAnsi="宋体" w:cs="宋体"/>
        </w:rPr>
        <w:br/>
        <w:t>角色1：没有，你太客气了。</w:t>
      </w:r>
      <w:r>
        <w:rPr>
          <w:rFonts w:ascii="宋体" w:eastAsia="宋体" w:hAnsi="宋体" w:cs="宋体"/>
        </w:rPr>
        <w:br/>
        <w:t>01:23:29</w:t>
      </w:r>
    </w:p>
    <w:sectPr w:rsidR="0064249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6B25" w:rsidRDefault="00906B25" w:rsidP="00D244B7">
      <w:r>
        <w:separator/>
      </w:r>
    </w:p>
  </w:endnote>
  <w:endnote w:type="continuationSeparator" w:id="0">
    <w:p w:rsidR="00906B25" w:rsidRDefault="00906B25" w:rsidP="00D24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6B25" w:rsidRDefault="00906B25" w:rsidP="00D244B7">
      <w:r>
        <w:separator/>
      </w:r>
    </w:p>
  </w:footnote>
  <w:footnote w:type="continuationSeparator" w:id="0">
    <w:p w:rsidR="00906B25" w:rsidRDefault="00906B25" w:rsidP="00D244B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罗 利文">
    <w15:presenceInfo w15:providerId="Windows Live" w15:userId="67568b7fc82c9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92"/>
    <w:rsid w:val="00035D18"/>
    <w:rsid w:val="00236988"/>
    <w:rsid w:val="00363404"/>
    <w:rsid w:val="005C1F2E"/>
    <w:rsid w:val="00642492"/>
    <w:rsid w:val="00906B25"/>
    <w:rsid w:val="00BD75E1"/>
    <w:rsid w:val="00BF6F01"/>
    <w:rsid w:val="00D2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2CDC2"/>
  <w15:docId w15:val="{C410DF3E-94EA-4E3A-A8E0-43F5DEAE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44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44B7"/>
    <w:rPr>
      <w:sz w:val="18"/>
      <w:szCs w:val="18"/>
    </w:rPr>
  </w:style>
  <w:style w:type="paragraph" w:styleId="a5">
    <w:name w:val="footer"/>
    <w:basedOn w:val="a"/>
    <w:link w:val="a6"/>
    <w:uiPriority w:val="99"/>
    <w:unhideWhenUsed/>
    <w:rsid w:val="00D244B7"/>
    <w:pPr>
      <w:tabs>
        <w:tab w:val="center" w:pos="4153"/>
        <w:tab w:val="right" w:pos="8306"/>
      </w:tabs>
      <w:snapToGrid w:val="0"/>
    </w:pPr>
    <w:rPr>
      <w:sz w:val="18"/>
      <w:szCs w:val="18"/>
    </w:rPr>
  </w:style>
  <w:style w:type="character" w:customStyle="1" w:styleId="a6">
    <w:name w:val="页脚 字符"/>
    <w:basedOn w:val="a0"/>
    <w:link w:val="a5"/>
    <w:uiPriority w:val="99"/>
    <w:rsid w:val="00D244B7"/>
    <w:rPr>
      <w:sz w:val="18"/>
      <w:szCs w:val="18"/>
    </w:rPr>
  </w:style>
  <w:style w:type="paragraph" w:styleId="a7">
    <w:name w:val="Revision"/>
    <w:hidden/>
    <w:uiPriority w:val="99"/>
    <w:semiHidden/>
    <w:rsid w:val="0023698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32</Pages>
  <Words>3078</Words>
  <Characters>17546</Characters>
  <Application>Microsoft Office Word</Application>
  <DocSecurity>0</DocSecurity>
  <Lines>146</Lines>
  <Paragraphs>41</Paragraphs>
  <ScaleCrop>false</ScaleCrop>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罗利文</dc:creator>
  <cp:lastModifiedBy>罗 利文</cp:lastModifiedBy>
  <cp:revision>3</cp:revision>
  <dcterms:created xsi:type="dcterms:W3CDTF">2023-04-11T12:56:00Z</dcterms:created>
  <dcterms:modified xsi:type="dcterms:W3CDTF">2023-04-12T03:45:00Z</dcterms:modified>
</cp:coreProperties>
</file>