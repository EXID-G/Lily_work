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3D2D" w14:textId="6020BFDB" w:rsidR="0045518E" w:rsidRDefault="00000000">
      <w:pPr>
        <w:spacing w:line="360" w:lineRule="auto"/>
      </w:pPr>
      <w:r>
        <w:rPr>
          <w:rFonts w:ascii="宋体" w:hAnsi="宋体" w:cs="宋体"/>
        </w:rPr>
        <w:t>角色A：我已经开始录音了，尊敬的何爷爷您好，我是南方科技大学社会科学中心历史文化</w:t>
      </w:r>
      <w:r w:rsidR="005E2EB7">
        <w:rPr>
          <w:rFonts w:ascii="宋体" w:hAnsi="宋体" w:cs="宋体"/>
        </w:rPr>
        <w:t>GIS</w:t>
      </w:r>
      <w:r>
        <w:rPr>
          <w:rFonts w:ascii="宋体" w:hAnsi="宋体" w:cs="宋体"/>
        </w:rPr>
        <w:t>实验室的学生访谈员，非常感谢您参与我们的研究，本次研究</w:t>
      </w:r>
      <w:r w:rsidR="00B6278D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您的个人信息将受到严格保护，本研究产生的所有信息将被匿名化，并且不做于学术研究之外的其他目的。现在我想请您简单的回顾一下，您在深圳的生活经历可以粗略的分为几个阶段呢？您可以使用年份来区分或者是一些大事件来区分这些阶段。</w:t>
      </w:r>
      <w:r>
        <w:rPr>
          <w:rFonts w:ascii="宋体" w:hAnsi="宋体" w:cs="宋体"/>
        </w:rPr>
        <w:br/>
        <w:t>角色B：1985年到1994年，我主要在是市里头的行政机关工作，是吧？这个在罗湖区这个地区工作和生活为主。1994年到2022年，在深圳市行政机关工作，2022年到现在，就在福田区和这个龙岗区这个工作和生活是吧？</w:t>
      </w:r>
      <w:r>
        <w:rPr>
          <w:rFonts w:ascii="宋体" w:hAnsi="宋体" w:cs="宋体"/>
        </w:rPr>
        <w:br/>
        <w:t>角色A：您1985年的时候，在罗湖哪个地方工作？那个行政机关它在哪里呢？</w:t>
      </w:r>
      <w:r>
        <w:rPr>
          <w:rFonts w:ascii="宋体" w:hAnsi="宋体" w:cs="宋体"/>
        </w:rPr>
        <w:br/>
        <w:t>角色B：深圳机关在东门老街，东门老街和这个红岭路。</w:t>
      </w:r>
      <w:r>
        <w:rPr>
          <w:rFonts w:ascii="宋体" w:hAnsi="宋体" w:cs="宋体"/>
        </w:rPr>
        <w:br/>
        <w:t>角色A：我看后面您1994年之后又搬到了别的地方，是不是单位换换了个位置？</w:t>
      </w:r>
      <w:r>
        <w:rPr>
          <w:rFonts w:ascii="宋体" w:hAnsi="宋体" w:cs="宋体"/>
        </w:rPr>
        <w:br/>
        <w:t>角色B：对，1994年之后单位搬到了这个福田区</w:t>
      </w:r>
      <w:r w:rsidR="000E6ED5">
        <w:rPr>
          <w:rFonts w:ascii="宋体" w:hAnsi="宋体" w:cs="宋体" w:hint="eastAsia"/>
        </w:rPr>
        <w:t>沙嘴</w:t>
      </w:r>
      <w:r>
        <w:rPr>
          <w:rFonts w:ascii="宋体" w:hAnsi="宋体" w:cs="宋体"/>
        </w:rPr>
        <w:t>路。</w:t>
      </w:r>
      <w:r>
        <w:rPr>
          <w:rFonts w:ascii="宋体" w:hAnsi="宋体" w:cs="宋体"/>
        </w:rPr>
        <w:br/>
        <w:t>角色A：沙嘴？</w:t>
      </w:r>
      <w:r>
        <w:rPr>
          <w:rFonts w:ascii="宋体" w:hAnsi="宋体" w:cs="宋体"/>
        </w:rPr>
        <w:br/>
        <w:t>角色B：沙嘴。</w:t>
      </w:r>
      <w:r>
        <w:rPr>
          <w:rFonts w:ascii="宋体" w:hAnsi="宋体" w:cs="宋体"/>
        </w:rPr>
        <w:br/>
        <w:t>角色A：现在就是住在龙岗这个布吉这里</w:t>
      </w:r>
      <w:r w:rsidR="00B32792">
        <w:rPr>
          <w:rFonts w:ascii="宋体" w:hAnsi="宋体" w:cs="宋体" w:hint="eastAsia"/>
        </w:rPr>
        <w:t>？</w:t>
      </w:r>
      <w:r>
        <w:rPr>
          <w:rFonts w:ascii="宋体" w:hAnsi="宋体" w:cs="宋体"/>
        </w:rPr>
        <w:br/>
        <w:t>角色B：现在住的是龙岗</w:t>
      </w:r>
      <w:r w:rsidR="00B32792">
        <w:rPr>
          <w:rFonts w:ascii="宋体" w:hAnsi="宋体" w:cs="宋体" w:hint="eastAsia"/>
        </w:rPr>
        <w:t>布澜</w:t>
      </w:r>
      <w:r>
        <w:rPr>
          <w:rFonts w:ascii="宋体" w:hAnsi="宋体" w:cs="宋体"/>
        </w:rPr>
        <w:t>路，这个7号，</w:t>
      </w:r>
      <w:r w:rsidR="00B32792">
        <w:rPr>
          <w:rFonts w:ascii="宋体" w:hAnsi="宋体" w:cs="宋体" w:hint="eastAsia"/>
        </w:rPr>
        <w:t>布澜路</w:t>
      </w:r>
      <w:r>
        <w:rPr>
          <w:rFonts w:ascii="宋体" w:hAnsi="宋体" w:cs="宋体"/>
        </w:rPr>
        <w:t>7号，这个社区。</w:t>
      </w:r>
      <w:r>
        <w:rPr>
          <w:rFonts w:ascii="宋体" w:hAnsi="宋体" w:cs="宋体"/>
        </w:rPr>
        <w:br/>
        <w:t>角色A：那你偶尔还会回到福田的工作单位去吗？</w:t>
      </w:r>
      <w:r>
        <w:rPr>
          <w:rFonts w:ascii="宋体" w:hAnsi="宋体" w:cs="宋体"/>
        </w:rPr>
        <w:br/>
        <w:t>角色B：有时候回去比较少，比较少，退休之后。</w:t>
      </w:r>
      <w:r>
        <w:rPr>
          <w:rFonts w:ascii="宋体" w:hAnsi="宋体" w:cs="宋体"/>
        </w:rPr>
        <w:br/>
        <w:t>角色A：好的，您在深圳搬过家吗？</w:t>
      </w:r>
      <w:r>
        <w:rPr>
          <w:rFonts w:ascii="宋体" w:hAnsi="宋体" w:cs="宋体"/>
        </w:rPr>
        <w:br/>
        <w:t>角色B：深圳，也搬了几回家，第一次来的时候，在华新小区是吧？后面就搬到了广场北街，又搬一次呢，搬到了红岭路，松园，红岭路的松园西街，再一次就搬到了，</w:t>
      </w:r>
      <w:r w:rsidR="00B32792">
        <w:rPr>
          <w:rFonts w:ascii="宋体" w:hAnsi="宋体" w:cs="宋体" w:hint="eastAsia"/>
        </w:rPr>
        <w:t>布澜路</w:t>
      </w:r>
      <w:r>
        <w:rPr>
          <w:rFonts w:ascii="宋体" w:hAnsi="宋体" w:cs="宋体"/>
        </w:rPr>
        <w:t>7号，</w:t>
      </w:r>
      <w:r>
        <w:rPr>
          <w:rFonts w:ascii="宋体" w:hAnsi="宋体" w:cs="宋体"/>
        </w:rPr>
        <w:br/>
        <w:t>00:05:00</w:t>
      </w:r>
      <w:r>
        <w:rPr>
          <w:rFonts w:ascii="宋体" w:hAnsi="宋体" w:cs="宋体"/>
        </w:rPr>
        <w:br/>
      </w:r>
      <w:r w:rsidR="00B32792">
        <w:rPr>
          <w:rFonts w:ascii="宋体" w:hAnsi="宋体" w:cs="宋体" w:hint="eastAsia"/>
        </w:rPr>
        <w:t>石芽岭</w:t>
      </w:r>
      <w:r>
        <w:rPr>
          <w:rFonts w:ascii="宋体" w:hAnsi="宋体" w:cs="宋体"/>
        </w:rPr>
        <w:t>地铁站旁边是吧，我们在</w:t>
      </w:r>
      <w:r w:rsidR="00B32792">
        <w:rPr>
          <w:rFonts w:ascii="宋体" w:hAnsi="宋体" w:cs="宋体" w:hint="eastAsia"/>
        </w:rPr>
        <w:t>（的）</w:t>
      </w:r>
      <w:r>
        <w:rPr>
          <w:rFonts w:ascii="宋体" w:hAnsi="宋体" w:cs="宋体"/>
        </w:rPr>
        <w:t>这个社区了，搬了几次家了。</w:t>
      </w:r>
      <w:r>
        <w:rPr>
          <w:rFonts w:ascii="宋体" w:hAnsi="宋体" w:cs="宋体"/>
        </w:rPr>
        <w:br/>
        <w:t>角色A：您搬家的时候会考虑到地铁吗？就是坐地铁是否方便这个原因？</w:t>
      </w:r>
      <w:r>
        <w:rPr>
          <w:rFonts w:ascii="宋体" w:hAnsi="宋体" w:cs="宋体"/>
        </w:rPr>
        <w:br/>
        <w:t>角色B：我们搬最后一次家的时候，这附近还没有地铁，到这里还没有，但其他的一号线、3号线那些地方都有，搬到这边来还没有。就因为主要搬过来是孙子在这边读书，就搬过来了。</w:t>
      </w:r>
      <w:r>
        <w:rPr>
          <w:rFonts w:ascii="宋体" w:hAnsi="宋体" w:cs="宋体"/>
        </w:rPr>
        <w:br/>
      </w:r>
      <w:r>
        <w:rPr>
          <w:rFonts w:ascii="宋体" w:hAnsi="宋体" w:cs="宋体"/>
        </w:rPr>
        <w:lastRenderedPageBreak/>
        <w:t>角色A：现在我想麻烦您画一下您在深圳的地图的某一个位置。</w:t>
      </w:r>
      <w:r>
        <w:rPr>
          <w:rFonts w:ascii="宋体" w:hAnsi="宋体" w:cs="宋体"/>
        </w:rPr>
        <w:br/>
        <w:t>角色B：现在住的吗？住的地方吗？</w:t>
      </w:r>
      <w:r>
        <w:rPr>
          <w:rFonts w:ascii="宋体" w:hAnsi="宋体" w:cs="宋体"/>
        </w:rPr>
        <w:br/>
        <w:t>角色A：这个是1987年的，就是您工作的时候。</w:t>
      </w:r>
      <w:r>
        <w:rPr>
          <w:rFonts w:ascii="宋体" w:hAnsi="宋体" w:cs="宋体"/>
        </w:rPr>
        <w:br/>
        <w:t>角色B：1987，我1985年来</w:t>
      </w:r>
      <w:r w:rsidR="00B32792">
        <w:rPr>
          <w:rFonts w:ascii="宋体" w:hAnsi="宋体" w:cs="宋体" w:hint="eastAsia"/>
        </w:rPr>
        <w:t>的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角色A：这个是1987，80年代的地图，可以放大的。</w:t>
      </w:r>
      <w:r>
        <w:rPr>
          <w:rFonts w:ascii="宋体" w:hAnsi="宋体" w:cs="宋体"/>
        </w:rPr>
        <w:br/>
        <w:t>角色B：1987年。</w:t>
      </w:r>
      <w:r>
        <w:rPr>
          <w:rFonts w:ascii="宋体" w:hAnsi="宋体" w:cs="宋体"/>
        </w:rPr>
        <w:br/>
        <w:t>角色A：1987年我看您是在罗湖东门这里，这个是当时还叫。</w:t>
      </w:r>
      <w:r>
        <w:rPr>
          <w:rFonts w:ascii="宋体" w:hAnsi="宋体" w:cs="宋体"/>
        </w:rPr>
        <w:br/>
        <w:t>角色B：水库</w:t>
      </w:r>
      <w:r w:rsidR="00B32792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东门在哪里？水库，</w:t>
      </w:r>
      <w:r w:rsidR="00B32792">
        <w:rPr>
          <w:rFonts w:ascii="宋体" w:hAnsi="宋体" w:cs="宋体" w:hint="eastAsia"/>
        </w:rPr>
        <w:t>莲塘，</w:t>
      </w:r>
      <w:r>
        <w:rPr>
          <w:rFonts w:ascii="宋体" w:hAnsi="宋体" w:cs="宋体"/>
        </w:rPr>
        <w:t>东门应该是这些地方了，水贝。</w:t>
      </w:r>
      <w:r>
        <w:rPr>
          <w:rFonts w:ascii="宋体" w:hAnsi="宋体" w:cs="宋体"/>
        </w:rPr>
        <w:br/>
        <w:t>角色A：水贝在罗湖，对。</w:t>
      </w:r>
      <w:r>
        <w:rPr>
          <w:rFonts w:ascii="宋体" w:hAnsi="宋体" w:cs="宋体"/>
        </w:rPr>
        <w:br/>
        <w:t>角色B：东门应该是市区了，这里画圈吗？</w:t>
      </w:r>
      <w:r>
        <w:rPr>
          <w:rFonts w:ascii="宋体" w:hAnsi="宋体" w:cs="宋体"/>
        </w:rPr>
        <w:br/>
        <w:t>角色A：对，画个圈就可以了。这个是1994，1992年之后又搬了一次，1994年的时候又搬了一次嘛，这个时候就在福田。</w:t>
      </w:r>
      <w:r>
        <w:rPr>
          <w:rFonts w:ascii="宋体" w:hAnsi="宋体" w:cs="宋体"/>
        </w:rPr>
        <w:br/>
        <w:t>角色B：有两次都是在罗湖。</w:t>
      </w:r>
      <w:r>
        <w:rPr>
          <w:rFonts w:ascii="宋体" w:hAnsi="宋体" w:cs="宋体"/>
        </w:rPr>
        <w:br/>
        <w:t>角色A：两次都在罗湖，那也可以在这个地方上圈一下，当时还叫宝安县，这个是。</w:t>
      </w:r>
      <w:r>
        <w:rPr>
          <w:rFonts w:ascii="宋体" w:hAnsi="宋体" w:cs="宋体"/>
        </w:rPr>
        <w:br/>
        <w:t>角色B：水库，在在。</w:t>
      </w:r>
      <w:r>
        <w:rPr>
          <w:rFonts w:ascii="宋体" w:hAnsi="宋体" w:cs="宋体"/>
        </w:rPr>
        <w:br/>
        <w:t>角色A：在这个地方。</w:t>
      </w:r>
      <w:r>
        <w:rPr>
          <w:rFonts w:ascii="宋体" w:hAnsi="宋体" w:cs="宋体"/>
        </w:rPr>
        <w:br/>
        <w:t>角色B：也再画个圈是吧？</w:t>
      </w:r>
      <w:r>
        <w:rPr>
          <w:rFonts w:ascii="宋体" w:hAnsi="宋体" w:cs="宋体"/>
        </w:rPr>
        <w:br/>
        <w:t>角色A：当时住也是住在这吗？</w:t>
      </w:r>
      <w:r>
        <w:rPr>
          <w:rFonts w:ascii="宋体" w:hAnsi="宋体" w:cs="宋体"/>
        </w:rPr>
        <w:br/>
        <w:t>角色B：当时也住在</w:t>
      </w:r>
      <w:r w:rsidR="00B32792">
        <w:rPr>
          <w:rFonts w:ascii="宋体" w:hAnsi="宋体" w:cs="宋体" w:hint="eastAsia"/>
        </w:rPr>
        <w:t>附近</w:t>
      </w:r>
      <w:r>
        <w:rPr>
          <w:rFonts w:ascii="宋体" w:hAnsi="宋体" w:cs="宋体"/>
        </w:rPr>
        <w:t>，后头就。</w:t>
      </w:r>
      <w:r>
        <w:rPr>
          <w:rFonts w:ascii="宋体" w:hAnsi="宋体" w:cs="宋体"/>
        </w:rPr>
        <w:br/>
        <w:t>角色A：好，我看看，这个是福田。</w:t>
      </w:r>
      <w:r>
        <w:rPr>
          <w:rFonts w:ascii="宋体" w:hAnsi="宋体" w:cs="宋体"/>
        </w:rPr>
        <w:br/>
        <w:t>角色B：老街一个，红岭，老街，老街这个是办公的，这个红岭，住住在这里，在红岭里住过。</w:t>
      </w:r>
      <w:r>
        <w:rPr>
          <w:rFonts w:ascii="宋体" w:hAnsi="宋体" w:cs="宋体"/>
        </w:rPr>
        <w:br/>
        <w:t>角色A：噢好，那我们看一下红岭。</w:t>
      </w:r>
      <w:r>
        <w:rPr>
          <w:rFonts w:ascii="宋体" w:hAnsi="宋体" w:cs="宋体"/>
        </w:rPr>
        <w:br/>
        <w:t>角色B：这个它没显出来了。</w:t>
      </w:r>
      <w:r>
        <w:rPr>
          <w:rFonts w:ascii="宋体" w:hAnsi="宋体" w:cs="宋体"/>
        </w:rPr>
        <w:br/>
        <w:t>角色A：这里是上梅林，这里。</w:t>
      </w:r>
      <w:r>
        <w:rPr>
          <w:rFonts w:ascii="宋体" w:hAnsi="宋体" w:cs="宋体"/>
        </w:rPr>
        <w:br/>
        <w:t>角色B：红岭就在这个市区里头的，也打个圈吗？</w:t>
      </w:r>
      <w:r>
        <w:rPr>
          <w:rFonts w:ascii="宋体" w:hAnsi="宋体" w:cs="宋体"/>
        </w:rPr>
        <w:br/>
        <w:t>角色A：好，我会把它写上红岭。</w:t>
      </w:r>
      <w:r>
        <w:rPr>
          <w:rFonts w:ascii="宋体" w:hAnsi="宋体" w:cs="宋体"/>
        </w:rPr>
        <w:br/>
        <w:t>角色B</w:t>
      </w:r>
      <w:r w:rsidR="00B32792"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东门红岭。</w:t>
      </w:r>
      <w:r>
        <w:rPr>
          <w:rFonts w:ascii="宋体" w:hAnsi="宋体" w:cs="宋体"/>
        </w:rPr>
        <w:br/>
        <w:t>角色A：这个箭头就是往返的意思？到了另一段的时候，就是</w:t>
      </w:r>
      <w:r w:rsidR="00B32792">
        <w:rPr>
          <w:rFonts w:ascii="宋体" w:hAnsi="宋体" w:cs="宋体" w:hint="eastAsia"/>
        </w:rPr>
        <w:t>？</w:t>
      </w:r>
      <w:r>
        <w:rPr>
          <w:rFonts w:ascii="宋体" w:hAnsi="宋体" w:cs="宋体"/>
        </w:rPr>
        <w:br/>
        <w:t>角色B：</w:t>
      </w:r>
      <w:r w:rsidR="000E7965">
        <w:rPr>
          <w:rFonts w:ascii="宋体" w:hAnsi="宋体" w:cs="宋体" w:hint="eastAsia"/>
        </w:rPr>
        <w:t>沙嘴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角色A：</w:t>
      </w:r>
      <w:r w:rsidR="00B32792">
        <w:rPr>
          <w:rFonts w:ascii="宋体" w:hAnsi="宋体" w:cs="宋体" w:hint="eastAsia"/>
        </w:rPr>
        <w:t>沙</w:t>
      </w:r>
      <w:r w:rsidR="000E7965">
        <w:rPr>
          <w:rFonts w:ascii="宋体" w:hAnsi="宋体" w:cs="宋体" w:hint="eastAsia"/>
        </w:rPr>
        <w:t>嘴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角色B：</w:t>
      </w:r>
      <w:r w:rsidR="00B32792">
        <w:rPr>
          <w:rFonts w:ascii="宋体" w:hAnsi="宋体" w:cs="宋体" w:hint="eastAsia"/>
        </w:rPr>
        <w:t>沙</w:t>
      </w:r>
      <w:r w:rsidR="000E7965">
        <w:rPr>
          <w:rFonts w:ascii="宋体" w:hAnsi="宋体" w:cs="宋体" w:hint="eastAsia"/>
        </w:rPr>
        <w:t>嘴</w:t>
      </w:r>
      <w:r>
        <w:rPr>
          <w:rFonts w:ascii="宋体" w:hAnsi="宋体" w:cs="宋体"/>
        </w:rPr>
        <w:t>就工作，住还没在那边住，就是。</w:t>
      </w:r>
      <w:r>
        <w:rPr>
          <w:rFonts w:ascii="宋体" w:hAnsi="宋体" w:cs="宋体"/>
        </w:rPr>
        <w:br/>
        <w:t>角色A：还是在红岭住？</w:t>
      </w:r>
      <w:r>
        <w:rPr>
          <w:rFonts w:ascii="宋体" w:hAnsi="宋体" w:cs="宋体"/>
        </w:rPr>
        <w:br/>
        <w:t>角色B：唉</w:t>
      </w:r>
      <w:r w:rsidR="00B32792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红岭。</w:t>
      </w:r>
      <w:r>
        <w:rPr>
          <w:rFonts w:ascii="宋体" w:hAnsi="宋体" w:cs="宋体"/>
        </w:rPr>
        <w:br/>
        <w:t>角色A：这个就比较清晰了，这个是罗湖，这里是福田。</w:t>
      </w:r>
      <w:r>
        <w:rPr>
          <w:rFonts w:ascii="宋体" w:hAnsi="宋体" w:cs="宋体"/>
        </w:rPr>
        <w:br/>
        <w:t>角色B：南湖路桂园，东门，红岭，罗湖，红岭应该在桂园旁，在这里打个圈，罗湖两次嘛是吧？</w:t>
      </w:r>
      <w:r>
        <w:rPr>
          <w:rFonts w:ascii="宋体" w:hAnsi="宋体" w:cs="宋体"/>
        </w:rPr>
        <w:br/>
        <w:t>角色A：嗯。</w:t>
      </w:r>
      <w:r>
        <w:rPr>
          <w:rFonts w:ascii="宋体" w:hAnsi="宋体" w:cs="宋体"/>
        </w:rPr>
        <w:br/>
        <w:t>角色B：打两个圈，或者就搬到罗湖的彩世界，罗湖彩世界，那属于太白路那边了，后头就到福田，我看，办公就到福田去了。</w:t>
      </w:r>
      <w:r>
        <w:rPr>
          <w:rFonts w:ascii="宋体" w:hAnsi="宋体" w:cs="宋体"/>
        </w:rPr>
        <w:br/>
        <w:t>角色A：这里</w:t>
      </w:r>
      <w:r w:rsidR="000E7965">
        <w:rPr>
          <w:rFonts w:ascii="宋体" w:hAnsi="宋体" w:cs="宋体" w:hint="eastAsia"/>
        </w:rPr>
        <w:t>沙嘴</w:t>
      </w:r>
      <w:r>
        <w:rPr>
          <w:rFonts w:ascii="宋体" w:hAnsi="宋体" w:cs="宋体"/>
        </w:rPr>
        <w:t>，这个地方。</w:t>
      </w:r>
      <w:r>
        <w:rPr>
          <w:rFonts w:ascii="宋体" w:hAnsi="宋体" w:cs="宋体"/>
        </w:rPr>
        <w:br/>
        <w:t>角色B：第三次就</w:t>
      </w:r>
      <w:r w:rsidR="000E7965">
        <w:rPr>
          <w:rFonts w:ascii="宋体" w:hAnsi="宋体" w:cs="宋体" w:hint="eastAsia"/>
        </w:rPr>
        <w:t>沙嘴</w:t>
      </w:r>
      <w:r>
        <w:rPr>
          <w:rFonts w:ascii="宋体" w:hAnsi="宋体" w:cs="宋体"/>
        </w:rPr>
        <w:t>到这了是吧，这是</w:t>
      </w:r>
      <w:r w:rsidR="00A4042A">
        <w:rPr>
          <w:rFonts w:ascii="宋体" w:hAnsi="宋体" w:cs="宋体" w:hint="eastAsia"/>
        </w:rPr>
        <w:t>沙</w:t>
      </w:r>
      <w:r w:rsidR="000E7965">
        <w:rPr>
          <w:rFonts w:ascii="宋体" w:hAnsi="宋体" w:cs="宋体" w:hint="eastAsia"/>
        </w:rPr>
        <w:t>嘴</w:t>
      </w:r>
      <w:r>
        <w:rPr>
          <w:rFonts w:ascii="宋体" w:hAnsi="宋体" w:cs="宋体"/>
        </w:rPr>
        <w:t>，第四就到我们现在了，</w:t>
      </w:r>
      <w:r>
        <w:rPr>
          <w:rFonts w:ascii="宋体" w:hAnsi="宋体" w:cs="宋体"/>
        </w:rPr>
        <w:br/>
        <w:t>00:10:02</w:t>
      </w:r>
      <w:r>
        <w:rPr>
          <w:rFonts w:ascii="宋体" w:hAnsi="宋体" w:cs="宋体"/>
        </w:rPr>
        <w:br/>
        <w:t>在布吉了，</w:t>
      </w:r>
      <w:r w:rsidR="00A4042A">
        <w:rPr>
          <w:rFonts w:ascii="宋体" w:hAnsi="宋体" w:cs="宋体" w:hint="eastAsia"/>
        </w:rPr>
        <w:t>布吉</w:t>
      </w:r>
      <w:r>
        <w:rPr>
          <w:rFonts w:ascii="宋体" w:hAnsi="宋体" w:cs="宋体"/>
        </w:rPr>
        <w:t>是吧？到布吉的</w:t>
      </w:r>
      <w:r w:rsidR="00A4042A">
        <w:rPr>
          <w:rFonts w:ascii="宋体" w:hAnsi="宋体" w:cs="宋体" w:hint="eastAsia"/>
        </w:rPr>
        <w:t>，石芽岭</w:t>
      </w:r>
      <w:r>
        <w:rPr>
          <w:rFonts w:ascii="宋体" w:hAnsi="宋体" w:cs="宋体"/>
        </w:rPr>
        <w:t>有没有，布吉</w:t>
      </w:r>
      <w:r w:rsidR="00A4042A">
        <w:rPr>
          <w:rFonts w:ascii="宋体" w:hAnsi="宋体" w:cs="宋体" w:hint="eastAsia"/>
        </w:rPr>
        <w:t>丹竹头，上沙</w:t>
      </w:r>
      <w:r>
        <w:rPr>
          <w:rFonts w:ascii="宋体" w:hAnsi="宋体" w:cs="宋体"/>
        </w:rPr>
        <w:t>可能在。</w:t>
      </w:r>
      <w:r>
        <w:rPr>
          <w:rFonts w:ascii="宋体" w:hAnsi="宋体" w:cs="宋体"/>
        </w:rPr>
        <w:br/>
        <w:t>角色A：那就先圈起来，写上就好了，那我来写上。</w:t>
      </w:r>
      <w:r>
        <w:rPr>
          <w:rFonts w:ascii="宋体" w:hAnsi="宋体" w:cs="宋体"/>
        </w:rPr>
        <w:br/>
        <w:t>角色B：</w:t>
      </w:r>
      <w:r w:rsidR="00A4042A">
        <w:rPr>
          <w:rFonts w:ascii="宋体" w:hAnsi="宋体" w:cs="宋体" w:hint="eastAsia"/>
        </w:rPr>
        <w:t>石芽岭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角色A：那个搬家的路线就是这样子的</w:t>
      </w:r>
      <w:r w:rsidR="00A4042A">
        <w:rPr>
          <w:rFonts w:ascii="宋体" w:hAnsi="宋体" w:cs="宋体" w:hint="eastAsia"/>
        </w:rPr>
        <w:t>？</w:t>
      </w:r>
      <w:r>
        <w:rPr>
          <w:rFonts w:ascii="宋体" w:hAnsi="宋体" w:cs="宋体"/>
        </w:rPr>
        <w:br/>
        <w:t>角色B：这里后头又到，办公，那是办公，住就没住在那边。</w:t>
      </w:r>
      <w:r>
        <w:rPr>
          <w:rFonts w:ascii="宋体" w:hAnsi="宋体" w:cs="宋体"/>
        </w:rPr>
        <w:br/>
        <w:t>角色A：好。</w:t>
      </w:r>
      <w:r>
        <w:rPr>
          <w:rFonts w:ascii="宋体" w:hAnsi="宋体" w:cs="宋体"/>
        </w:rPr>
        <w:br/>
        <w:t>角色B：工作办公，这里就住和工作都在这边。</w:t>
      </w:r>
      <w:r>
        <w:rPr>
          <w:rFonts w:ascii="宋体" w:hAnsi="宋体" w:cs="宋体"/>
        </w:rPr>
        <w:br/>
        <w:t>角色A：这里就是住？</w:t>
      </w:r>
      <w:r>
        <w:rPr>
          <w:rFonts w:ascii="宋体" w:hAnsi="宋体" w:cs="宋体"/>
        </w:rPr>
        <w:br/>
        <w:t>角色B：就住。</w:t>
      </w:r>
      <w:r>
        <w:rPr>
          <w:rFonts w:ascii="宋体" w:hAnsi="宋体" w:cs="宋体"/>
        </w:rPr>
        <w:br/>
        <w:t>角色A：好，请问在地铁出现之前，您日常出行的路线和目的是什么？就是比如工作日的时候主要的</w:t>
      </w:r>
      <w:r w:rsidR="00A4042A">
        <w:rPr>
          <w:rFonts w:ascii="宋体" w:hAnsi="宋体" w:cs="宋体" w:hint="eastAsia"/>
        </w:rPr>
        <w:t>出行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角色B：出行那时候就坐公交车。</w:t>
      </w:r>
      <w:r>
        <w:rPr>
          <w:rFonts w:ascii="宋体" w:hAnsi="宋体" w:cs="宋体"/>
        </w:rPr>
        <w:br/>
        <w:t>角色A：公交车。</w:t>
      </w:r>
      <w:r>
        <w:rPr>
          <w:rFonts w:ascii="宋体" w:hAnsi="宋体" w:cs="宋体"/>
        </w:rPr>
        <w:br/>
        <w:t>角色B：还有这个在红桂路的时候，因为</w:t>
      </w:r>
      <w:r w:rsidR="003E7597">
        <w:rPr>
          <w:rFonts w:ascii="宋体" w:hAnsi="宋体" w:cs="宋体" w:hint="eastAsia"/>
        </w:rPr>
        <w:t>宿舍</w:t>
      </w:r>
      <w:r>
        <w:rPr>
          <w:rFonts w:ascii="宋体" w:hAnsi="宋体" w:cs="宋体"/>
        </w:rPr>
        <w:t>和办公室就挨着的，就走路，有公交车有走路，在这个罗湖的时候，后头到了</w:t>
      </w:r>
      <w:r w:rsidR="003E7597">
        <w:rPr>
          <w:rFonts w:ascii="宋体" w:hAnsi="宋体" w:cs="宋体" w:hint="eastAsia"/>
        </w:rPr>
        <w:t>沙</w:t>
      </w:r>
      <w:r w:rsidR="000E7965">
        <w:rPr>
          <w:rFonts w:ascii="宋体" w:hAnsi="宋体" w:cs="宋体" w:hint="eastAsia"/>
        </w:rPr>
        <w:t>嘴</w:t>
      </w:r>
      <w:r>
        <w:rPr>
          <w:rFonts w:ascii="宋体" w:hAnsi="宋体" w:cs="宋体"/>
        </w:rPr>
        <w:t>那边，就开公务车上班，我开车，单位有车嘛，我就开公务车，到</w:t>
      </w:r>
      <w:r w:rsidR="003E7597">
        <w:rPr>
          <w:rFonts w:ascii="宋体" w:hAnsi="宋体" w:cs="宋体" w:hint="eastAsia"/>
        </w:rPr>
        <w:t>沙</w:t>
      </w:r>
      <w:r w:rsidR="000E7965">
        <w:rPr>
          <w:rFonts w:ascii="宋体" w:hAnsi="宋体" w:cs="宋体" w:hint="eastAsia"/>
        </w:rPr>
        <w:t>嘴</w:t>
      </w:r>
      <w:r>
        <w:rPr>
          <w:rFonts w:ascii="宋体" w:hAnsi="宋体" w:cs="宋体"/>
        </w:rPr>
        <w:t>。住还是住在红岭路，上班就到福田</w:t>
      </w:r>
      <w:r w:rsidR="003E7597">
        <w:rPr>
          <w:rFonts w:ascii="宋体" w:hAnsi="宋体" w:cs="宋体" w:hint="eastAsia"/>
        </w:rPr>
        <w:t>沙</w:t>
      </w:r>
      <w:r w:rsidR="000E7965">
        <w:rPr>
          <w:rFonts w:ascii="宋体" w:hAnsi="宋体" w:cs="宋体" w:hint="eastAsia"/>
        </w:rPr>
        <w:t>嘴</w:t>
      </w:r>
      <w:r>
        <w:rPr>
          <w:rFonts w:ascii="宋体" w:hAnsi="宋体" w:cs="宋体"/>
        </w:rPr>
        <w:t>，就</w:t>
      </w:r>
      <w:r w:rsidR="003E7597">
        <w:rPr>
          <w:rFonts w:ascii="宋体" w:hAnsi="宋体" w:cs="宋体" w:hint="eastAsia"/>
        </w:rPr>
        <w:t>由</w:t>
      </w:r>
      <w:r>
        <w:rPr>
          <w:rFonts w:ascii="宋体" w:hAnsi="宋体" w:cs="宋体"/>
        </w:rPr>
        <w:t>罗湖到福田了，就开公务车上班了。</w:t>
      </w:r>
      <w:r>
        <w:rPr>
          <w:rFonts w:ascii="宋体" w:hAnsi="宋体" w:cs="宋体"/>
        </w:rPr>
        <w:br/>
        <w:t>角色A：这个是后面搬了之后的，对吗？</w:t>
      </w:r>
      <w:r>
        <w:rPr>
          <w:rFonts w:ascii="宋体" w:hAnsi="宋体" w:cs="宋体"/>
        </w:rPr>
        <w:br/>
        <w:t>角色B：</w:t>
      </w:r>
      <w:r w:rsidR="003E7597">
        <w:rPr>
          <w:rFonts w:ascii="宋体" w:hAnsi="宋体" w:cs="宋体" w:hint="eastAsia"/>
        </w:rPr>
        <w:t>嗯。</w:t>
      </w:r>
      <w:r>
        <w:rPr>
          <w:rFonts w:ascii="宋体" w:hAnsi="宋体" w:cs="宋体"/>
        </w:rPr>
        <w:t>办公室就搬到那边去了，</w:t>
      </w:r>
      <w:r w:rsidR="000E7965">
        <w:rPr>
          <w:rFonts w:ascii="宋体" w:hAnsi="宋体" w:cs="宋体" w:hint="eastAsia"/>
        </w:rPr>
        <w:t>沙嘴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角色A：如果您有相关的照片或者是视频，也可以给我们提供。</w:t>
      </w:r>
      <w:r>
        <w:rPr>
          <w:rFonts w:ascii="宋体" w:hAnsi="宋体" w:cs="宋体"/>
        </w:rPr>
        <w:br/>
        <w:t>角色B：这个照片因为时间久了，这些照片就没有保留哈。</w:t>
      </w:r>
      <w:r>
        <w:rPr>
          <w:rFonts w:ascii="宋体" w:hAnsi="宋体" w:cs="宋体"/>
        </w:rPr>
        <w:br/>
        <w:t>角色A：您非日常出行的路线和目的是什么样的？非日常出行，比如说周末的出游或者去拜访您的朋友，这样的。</w:t>
      </w:r>
      <w:r>
        <w:rPr>
          <w:rFonts w:ascii="宋体" w:hAnsi="宋体" w:cs="宋体"/>
        </w:rPr>
        <w:br/>
        <w:t>角色B：原来就坐公交车了是吧？以前这个住在罗湖的时候，到亲戚家呀，还有上街买东西看病，那时就坐公交车，是吧？</w:t>
      </w:r>
      <w:r>
        <w:rPr>
          <w:rFonts w:ascii="宋体" w:hAnsi="宋体" w:cs="宋体"/>
        </w:rPr>
        <w:br/>
        <w:t>角色A：您当时乘坐的公交车还有印象吗？大概是几路车？或者是从哪个站坐到哪个站？</w:t>
      </w:r>
      <w:r>
        <w:rPr>
          <w:rFonts w:ascii="宋体" w:hAnsi="宋体" w:cs="宋体"/>
        </w:rPr>
        <w:br/>
        <w:t>角色B：一个64路车，从这个彩世界站，</w:t>
      </w:r>
      <w:r>
        <w:rPr>
          <w:rFonts w:ascii="宋体" w:hAnsi="宋体" w:cs="宋体"/>
        </w:rPr>
        <w:br/>
        <w:t>00:15:00</w:t>
      </w:r>
      <w:r>
        <w:rPr>
          <w:rFonts w:ascii="宋体" w:hAnsi="宋体" w:cs="宋体"/>
        </w:rPr>
        <w:br/>
        <w:t>到东门站，64路。</w:t>
      </w:r>
      <w:r>
        <w:rPr>
          <w:rFonts w:ascii="宋体" w:hAnsi="宋体" w:cs="宋体"/>
        </w:rPr>
        <w:br/>
        <w:t>角色A：这个是去游玩吗？</w:t>
      </w:r>
      <w:r>
        <w:rPr>
          <w:rFonts w:ascii="宋体" w:hAnsi="宋体" w:cs="宋体"/>
        </w:rPr>
        <w:br/>
        <w:t>角色B：就是上街买东西，有时候去看病，都坐这个这路车，是吧？</w:t>
      </w:r>
      <w:r>
        <w:rPr>
          <w:rFonts w:ascii="宋体" w:hAnsi="宋体" w:cs="宋体"/>
        </w:rPr>
        <w:br/>
        <w:t>角色A：好，现在我们看到第四个问题，您认为改革开放后深圳的发展可以划分为几个阶段？还是跟前面一样，可以用时间划分或者是大事件来划分。您觉得不同的阶段，深圳的空间格局大概是怎样？</w:t>
      </w:r>
      <w:r>
        <w:rPr>
          <w:rFonts w:ascii="宋体" w:hAnsi="宋体" w:cs="宋体"/>
        </w:rPr>
        <w:br/>
        <w:t>角色B：明显一点就是1985年到1994年的时候，这个深圳初级阶段嘛，这个在修路</w:t>
      </w:r>
      <w:r w:rsidR="003E7597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是吧？</w:t>
      </w:r>
      <w:r w:rsidR="003E7597">
        <w:rPr>
          <w:rFonts w:ascii="宋体" w:hAnsi="宋体" w:cs="宋体" w:hint="eastAsia"/>
        </w:rPr>
        <w:t>当时</w:t>
      </w:r>
      <w:r>
        <w:rPr>
          <w:rFonts w:ascii="宋体" w:hAnsi="宋体" w:cs="宋体"/>
        </w:rPr>
        <w:t>我刚刚来的时候，连那个红桂路还是土路，1985年了，那就修路还在建一些楼房也不高，高的就是五六层楼高，五六层楼高的一些房子，连那个宝安路</w:t>
      </w:r>
      <w:r w:rsidR="00BF1C87">
        <w:rPr>
          <w:rFonts w:ascii="宋体" w:hAnsi="宋体" w:cs="宋体" w:hint="eastAsia"/>
        </w:rPr>
        <w:t>、煤场路</w:t>
      </w:r>
      <w:r>
        <w:rPr>
          <w:rFonts w:ascii="宋体" w:hAnsi="宋体" w:cs="宋体"/>
        </w:rPr>
        <w:t>还是泥巴路，都还正在建。我们单位的宿舍的话，也是有7层楼，建了3栋7层楼，都是办公楼也不高，也只有税务局嘛，反正办公楼也只有10楼那么高。</w:t>
      </w:r>
      <w:r>
        <w:rPr>
          <w:rFonts w:ascii="宋体" w:hAnsi="宋体" w:cs="宋体"/>
        </w:rPr>
        <w:br/>
        <w:t>角色A：我看到那些老照片上还有罗湖，现在很多老建筑都不高的。</w:t>
      </w:r>
      <w:r>
        <w:rPr>
          <w:rFonts w:ascii="宋体" w:hAnsi="宋体" w:cs="宋体"/>
        </w:rPr>
        <w:br/>
        <w:t>角色B：是啊。那些你都可以写上去，好多不高的房子。</w:t>
      </w:r>
      <w:r>
        <w:rPr>
          <w:rFonts w:ascii="宋体" w:hAnsi="宋体" w:cs="宋体"/>
        </w:rPr>
        <w:br/>
        <w:t>角色A：那在这之后呢 ？</w:t>
      </w:r>
      <w:r>
        <w:rPr>
          <w:rFonts w:ascii="宋体" w:hAnsi="宋体" w:cs="宋体"/>
        </w:rPr>
        <w:br/>
        <w:t>角色B：在这之后，1994年以后，这个就慢慢发展起来了，你看罗湖这一片的话，有这个</w:t>
      </w:r>
      <w:r w:rsidR="00F63861">
        <w:rPr>
          <w:rFonts w:ascii="宋体" w:hAnsi="宋体" w:cs="宋体" w:hint="eastAsia"/>
        </w:rPr>
        <w:t>京基</w:t>
      </w:r>
      <w:r>
        <w:rPr>
          <w:rFonts w:ascii="宋体" w:hAnsi="宋体" w:cs="宋体"/>
        </w:rPr>
        <w:t>大楼啊，还有那栋大剧院那栋叫什么楼？</w:t>
      </w:r>
      <w:r>
        <w:rPr>
          <w:rFonts w:ascii="宋体" w:hAnsi="宋体" w:cs="宋体"/>
        </w:rPr>
        <w:br/>
        <w:t>角色A：</w:t>
      </w:r>
      <w:r w:rsidR="000E7965">
        <w:rPr>
          <w:rFonts w:ascii="宋体" w:hAnsi="宋体" w:cs="宋体" w:hint="eastAsia"/>
        </w:rPr>
        <w:t>地</w:t>
      </w:r>
      <w:r>
        <w:rPr>
          <w:rFonts w:ascii="宋体" w:hAnsi="宋体" w:cs="宋体"/>
        </w:rPr>
        <w:t>王大厦。</w:t>
      </w:r>
      <w:r>
        <w:rPr>
          <w:rFonts w:ascii="宋体" w:hAnsi="宋体" w:cs="宋体"/>
        </w:rPr>
        <w:br/>
        <w:t>角色B：</w:t>
      </w:r>
      <w:r w:rsidR="000B211C">
        <w:rPr>
          <w:rFonts w:ascii="宋体" w:hAnsi="宋体" w:cs="宋体" w:hint="eastAsia"/>
        </w:rPr>
        <w:t>地</w:t>
      </w:r>
      <w:r>
        <w:rPr>
          <w:rFonts w:ascii="宋体" w:hAnsi="宋体" w:cs="宋体"/>
        </w:rPr>
        <w:t>王大厦，这个</w:t>
      </w:r>
      <w:r w:rsidR="000B211C">
        <w:rPr>
          <w:rFonts w:ascii="宋体" w:hAnsi="宋体" w:cs="宋体" w:hint="eastAsia"/>
        </w:rPr>
        <w:t>京基</w:t>
      </w:r>
      <w:r>
        <w:rPr>
          <w:rFonts w:ascii="宋体" w:hAnsi="宋体" w:cs="宋体"/>
        </w:rPr>
        <w:t>大厦，还有工商行，在大剧院那里，就工商行、建行、中国人民银行、农行，这几个大银行的大楼也建起来了，建起来，随后证券公司，深圳的证券公司不是也在大剧院，看到没有？都又上一个层次了嘛，是吧？1994年到现在都不断的这个变化，那个商家东门的商业很发达嘛，水贝的珠宝城，后头又搞起来了嘛。1995年到这个2023年这一阶段的话，深圳的地铁不断的由一条线增加到这个14条线，</w:t>
      </w:r>
      <w:r>
        <w:rPr>
          <w:rFonts w:ascii="宋体" w:hAnsi="宋体" w:cs="宋体"/>
        </w:rPr>
        <w:br/>
        <w:t>00:20:05</w:t>
      </w:r>
      <w:r>
        <w:rPr>
          <w:rFonts w:ascii="宋体" w:hAnsi="宋体" w:cs="宋体"/>
        </w:rPr>
        <w:br/>
        <w:t>形成了一个地铁网了。还有南山这个前海那一片，这个也搞也建起来了，赤湾港那些大企业是吧？盐田港，那些大企业也在不断发展，特别是前海、南山那一片很多高科技的公司，大疆公司，这个腾讯公司，还有这个平安保险公司，福田、南山那一片经济区也发展起来。宝安新区也是填海之后，那一片你有没有去过那边？</w:t>
      </w:r>
      <w:r>
        <w:rPr>
          <w:rFonts w:ascii="宋体" w:hAnsi="宋体" w:cs="宋体"/>
        </w:rPr>
        <w:br/>
        <w:t>角色A：我去过。</w:t>
      </w:r>
      <w:r>
        <w:rPr>
          <w:rFonts w:ascii="宋体" w:hAnsi="宋体" w:cs="宋体"/>
        </w:rPr>
        <w:br/>
        <w:t>角色B：是吧？那一片也建的房子又漂亮，这个交通又好是吧？公园也很好，以及红树林那一片也发展起来了。原来一号线，1985年的一号线是</w:t>
      </w:r>
      <w:r w:rsidR="00BF1C87">
        <w:rPr>
          <w:rFonts w:ascii="宋体" w:hAnsi="宋体" w:cs="宋体" w:hint="eastAsia"/>
        </w:rPr>
        <w:t>哪一个？</w:t>
      </w:r>
      <w:r>
        <w:rPr>
          <w:rFonts w:ascii="宋体" w:hAnsi="宋体" w:cs="宋体"/>
        </w:rPr>
        <w:br/>
        <w:t>角色A：罗宝线，罗湖那条线。</w:t>
      </w:r>
      <w:r>
        <w:rPr>
          <w:rFonts w:ascii="宋体" w:hAnsi="宋体" w:cs="宋体"/>
        </w:rPr>
        <w:br/>
        <w:t>角色B：一号从罗湖开到世界之窗，是吧？一号线开通的时候，我还到火车站罗湖火车站那里开的开幕式。</w:t>
      </w:r>
      <w:r>
        <w:rPr>
          <w:rFonts w:ascii="宋体" w:hAnsi="宋体" w:cs="宋体"/>
        </w:rPr>
        <w:br/>
        <w:t>角色A：地铁开通的开幕式。</w:t>
      </w:r>
      <w:r>
        <w:rPr>
          <w:rFonts w:ascii="宋体" w:hAnsi="宋体" w:cs="宋体"/>
        </w:rPr>
        <w:br/>
        <w:t>角色B：对，开通的时候，我参加</w:t>
      </w:r>
      <w:r w:rsidR="00BF1C87">
        <w:rPr>
          <w:rFonts w:ascii="宋体" w:hAnsi="宋体" w:cs="宋体" w:hint="eastAsia"/>
        </w:rPr>
        <w:t>了</w:t>
      </w:r>
      <w:r>
        <w:rPr>
          <w:rFonts w:ascii="宋体" w:hAnsi="宋体" w:cs="宋体"/>
        </w:rPr>
        <w:t>，还亲自坐了一号线。</w:t>
      </w:r>
      <w:r>
        <w:rPr>
          <w:rFonts w:ascii="宋体" w:hAnsi="宋体" w:cs="宋体"/>
        </w:rPr>
        <w:br/>
        <w:t>角色A：您觉得怎么样？</w:t>
      </w:r>
      <w:r>
        <w:rPr>
          <w:rFonts w:ascii="宋体" w:hAnsi="宋体" w:cs="宋体"/>
        </w:rPr>
        <w:br/>
        <w:t>角色B：这个感到很开心很高兴，那一天唉呀好多群众啊，老的这个年轻的，还有些带着baby的都去坐一号线，坐到世界之窗，然后又坐回来，从罗湖火车站坐过去嘛。后头呢</w:t>
      </w:r>
      <w:r w:rsidR="00BF1C87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一号线又不断的延伸到南山，又延伸到飞机场。</w:t>
      </w:r>
      <w:r>
        <w:rPr>
          <w:rFonts w:ascii="宋体" w:hAnsi="宋体" w:cs="宋体"/>
        </w:rPr>
        <w:br/>
        <w:t>角色A：机场。</w:t>
      </w:r>
      <w:r>
        <w:rPr>
          <w:rFonts w:ascii="宋体" w:hAnsi="宋体" w:cs="宋体"/>
        </w:rPr>
        <w:br/>
        <w:t>角色B：机场，一号线是吧？那发展过去了，还有14号线开通，我这里也体会到，这14号线它由福田、</w:t>
      </w:r>
      <w:r w:rsidR="00BF1C87">
        <w:rPr>
          <w:rFonts w:ascii="宋体" w:hAnsi="宋体" w:cs="宋体" w:hint="eastAsia"/>
        </w:rPr>
        <w:t>岗厦北</w:t>
      </w:r>
      <w:r>
        <w:rPr>
          <w:rFonts w:ascii="宋体" w:hAnsi="宋体" w:cs="宋体"/>
        </w:rPr>
        <w:t>开往坪山、沙田，全长50.3公里，它连贯了福田、罗湖、龙岗、坪山区，还预留了延伸到惠州的条件，这14号线有18个站。</w:t>
      </w:r>
      <w:r>
        <w:rPr>
          <w:rFonts w:ascii="宋体" w:hAnsi="宋体" w:cs="宋体"/>
        </w:rPr>
        <w:br/>
        <w:t>角色A：而且很快。</w:t>
      </w:r>
      <w:r>
        <w:rPr>
          <w:rFonts w:ascii="宋体" w:hAnsi="宋体" w:cs="宋体"/>
        </w:rPr>
        <w:br/>
        <w:t>角色B：又是无人驾驶的自动车，每小时120公里的速度，我都从我</w:t>
      </w:r>
      <w:r w:rsidR="00BF1C87">
        <w:rPr>
          <w:rFonts w:ascii="宋体" w:hAnsi="宋体" w:cs="宋体" w:hint="eastAsia"/>
        </w:rPr>
        <w:t>石芽岭</w:t>
      </w:r>
      <w:r>
        <w:rPr>
          <w:rFonts w:ascii="宋体" w:hAnsi="宋体" w:cs="宋体"/>
        </w:rPr>
        <w:t>站一直坐到沙田站去观光去玩。</w:t>
      </w:r>
      <w:r>
        <w:rPr>
          <w:rFonts w:ascii="宋体" w:hAnsi="宋体" w:cs="宋体"/>
        </w:rPr>
        <w:br/>
        <w:t>角色A：还可以看到里面的那个轨道。</w:t>
      </w:r>
      <w:r>
        <w:rPr>
          <w:rFonts w:ascii="宋体" w:hAnsi="宋体" w:cs="宋体"/>
        </w:rPr>
        <w:br/>
        <w:t>角色B：是啊，这个特别是在</w:t>
      </w:r>
      <w:r w:rsidR="00BF1C87">
        <w:rPr>
          <w:rFonts w:ascii="宋体" w:hAnsi="宋体" w:cs="宋体" w:hint="eastAsia"/>
        </w:rPr>
        <w:t>岗厦</w:t>
      </w:r>
      <w:r>
        <w:rPr>
          <w:rFonts w:ascii="宋体" w:hAnsi="宋体" w:cs="宋体"/>
        </w:rPr>
        <w:t>，那个有个深圳之眼嘛，建的很漂亮，你去过没有？</w:t>
      </w:r>
      <w:r>
        <w:rPr>
          <w:rFonts w:ascii="宋体" w:hAnsi="宋体" w:cs="宋体"/>
        </w:rPr>
        <w:br/>
        <w:t>角色A：我去了，我是</w:t>
      </w:r>
      <w:r w:rsidR="00BF1C87">
        <w:rPr>
          <w:rFonts w:ascii="宋体" w:hAnsi="宋体" w:cs="宋体" w:hint="eastAsia"/>
        </w:rPr>
        <w:t>坐</w:t>
      </w:r>
      <w:r>
        <w:rPr>
          <w:rFonts w:ascii="宋体" w:hAnsi="宋体" w:cs="宋体"/>
        </w:rPr>
        <w:t>这个回家的，14号线。</w:t>
      </w:r>
      <w:r>
        <w:rPr>
          <w:rFonts w:ascii="宋体" w:hAnsi="宋体" w:cs="宋体"/>
        </w:rPr>
        <w:br/>
        <w:t>角色B：嗯对呀。</w:t>
      </w:r>
      <w:r>
        <w:rPr>
          <w:rFonts w:ascii="宋体" w:hAnsi="宋体" w:cs="宋体"/>
        </w:rPr>
        <w:br/>
        <w:t>角色A：我在坪山读书。</w:t>
      </w:r>
      <w:r>
        <w:rPr>
          <w:rFonts w:ascii="宋体" w:hAnsi="宋体" w:cs="宋体"/>
        </w:rPr>
        <w:br/>
        <w:t>角色B：坪山读书，这挺快的，你看你到布吉几个站啊？五六个站啊。</w:t>
      </w:r>
      <w:r>
        <w:rPr>
          <w:rFonts w:ascii="宋体" w:hAnsi="宋体" w:cs="宋体"/>
        </w:rPr>
        <w:br/>
        <w:t>角色A：要坐好多个站。</w:t>
      </w:r>
      <w:r>
        <w:rPr>
          <w:rFonts w:ascii="宋体" w:hAnsi="宋体" w:cs="宋体"/>
        </w:rPr>
        <w:br/>
        <w:t>角色B：一个站4分钟左右5分钟。</w:t>
      </w:r>
      <w:r>
        <w:rPr>
          <w:rFonts w:ascii="宋体" w:hAnsi="宋体" w:cs="宋体"/>
        </w:rPr>
        <w:br/>
        <w:t>角色A：一个小时就回来了。</w:t>
      </w:r>
      <w:r>
        <w:rPr>
          <w:rFonts w:ascii="宋体" w:hAnsi="宋体" w:cs="宋体"/>
        </w:rPr>
        <w:br/>
        <w:t>角色B：那也近的多啊，你如果做公共汽车就很很费劲了是吧？</w:t>
      </w:r>
      <w:r>
        <w:rPr>
          <w:rFonts w:ascii="宋体" w:hAnsi="宋体" w:cs="宋体"/>
        </w:rPr>
        <w:br/>
        <w:t>00:25:01</w:t>
      </w:r>
      <w:r>
        <w:rPr>
          <w:rFonts w:ascii="宋体" w:hAnsi="宋体" w:cs="宋体"/>
        </w:rPr>
        <w:br/>
        <w:t>角色A：嗯，您还记得一号线什么时候开的吗？</w:t>
      </w:r>
      <w:r>
        <w:rPr>
          <w:rFonts w:ascii="宋体" w:hAnsi="宋体" w:cs="宋体"/>
        </w:rPr>
        <w:br/>
        <w:t>角色B：一号，深圳一号线。</w:t>
      </w:r>
      <w:r>
        <w:rPr>
          <w:rFonts w:ascii="宋体" w:hAnsi="宋体" w:cs="宋体"/>
        </w:rPr>
        <w:br/>
        <w:t>角色A：就是当时第一次坐地铁的时候。</w:t>
      </w:r>
      <w:r>
        <w:rPr>
          <w:rFonts w:ascii="宋体" w:hAnsi="宋体" w:cs="宋体"/>
        </w:rPr>
        <w:br/>
        <w:t>角色B：2004，我看一下，2004年12月28号开通一号线。</w:t>
      </w:r>
      <w:r>
        <w:rPr>
          <w:rFonts w:ascii="宋体" w:hAnsi="宋体" w:cs="宋体"/>
        </w:rPr>
        <w:br/>
        <w:t>角色A：12月28日。</w:t>
      </w:r>
      <w:r>
        <w:rPr>
          <w:rFonts w:ascii="宋体" w:hAnsi="宋体" w:cs="宋体"/>
        </w:rPr>
        <w:br/>
        <w:t>角色B：2004，12月28日开通，当时是由罗湖火车站到世界之窗，这个后头才发展到这个往南山是吧？刚才我说嘛，南头后头就修到宝安，宝安现在又修到国际飞机场都通过去了，1号线要转到11号线就到飞机场了是吧？</w:t>
      </w:r>
      <w:r>
        <w:rPr>
          <w:rFonts w:ascii="宋体" w:hAnsi="宋体" w:cs="宋体"/>
        </w:rPr>
        <w:br/>
        <w:t>角色A：您还有当时的照片吗？参加开幕式的照片。</w:t>
      </w:r>
      <w:r>
        <w:rPr>
          <w:rFonts w:ascii="宋体" w:hAnsi="宋体" w:cs="宋体"/>
        </w:rPr>
        <w:br/>
        <w:t>角色B：那个太久了，以后如果翻到了，我可以手机转给你啊是吧？如果找到以后，因为这次你没说照片，我就没有去找，可能要慢慢找了，再找到给你。</w:t>
      </w:r>
      <w:r>
        <w:rPr>
          <w:rFonts w:ascii="宋体" w:hAnsi="宋体" w:cs="宋体"/>
        </w:rPr>
        <w:br/>
        <w:t>角色A：或者其他跟深圳老深圳有关的照片都可以的。我想请爷爷您画一下，就是是当时每个阶段深圳不是有每个区域的</w:t>
      </w:r>
      <w:r w:rsidR="007F5F91">
        <w:rPr>
          <w:rFonts w:ascii="宋体" w:hAnsi="宋体" w:cs="宋体" w:hint="eastAsia"/>
        </w:rPr>
        <w:t>发展</w:t>
      </w:r>
      <w:r>
        <w:rPr>
          <w:rFonts w:ascii="宋体" w:hAnsi="宋体" w:cs="宋体"/>
        </w:rPr>
        <w:t>重点嘛，比如说它福田就主要发展经济这种，您觉得的每个区域发展的重点可以把它写在这上面。</w:t>
      </w:r>
      <w:r>
        <w:rPr>
          <w:rFonts w:ascii="宋体" w:hAnsi="宋体" w:cs="宋体"/>
        </w:rPr>
        <w:br/>
        <w:t>角色B：罗湖就是几个大银行罗湖，还有这个</w:t>
      </w:r>
      <w:r w:rsidR="007F5F91">
        <w:rPr>
          <w:rFonts w:ascii="宋体" w:hAnsi="宋体" w:cs="宋体" w:hint="eastAsia"/>
        </w:rPr>
        <w:t>地王</w:t>
      </w:r>
      <w:r>
        <w:rPr>
          <w:rFonts w:ascii="宋体" w:hAnsi="宋体" w:cs="宋体"/>
        </w:rPr>
        <w:t>经济，罗湖就是那些经济大楼嘛是吧？</w:t>
      </w:r>
      <w:r>
        <w:rPr>
          <w:rFonts w:ascii="宋体" w:hAnsi="宋体" w:cs="宋体"/>
        </w:rPr>
        <w:br/>
        <w:t>角色A：嗯，发展什么呢？</w:t>
      </w:r>
      <w:r>
        <w:rPr>
          <w:rFonts w:ascii="宋体" w:hAnsi="宋体" w:cs="宋体"/>
        </w:rPr>
        <w:br/>
        <w:t>角色B：罗湖还是，重点发展经济，</w:t>
      </w:r>
      <w:r w:rsidR="007F5F91">
        <w:rPr>
          <w:rFonts w:ascii="宋体" w:hAnsi="宋体" w:cs="宋体" w:hint="eastAsia"/>
        </w:rPr>
        <w:t>珠宝</w:t>
      </w:r>
      <w:r>
        <w:rPr>
          <w:rFonts w:ascii="宋体" w:hAnsi="宋体" w:cs="宋体"/>
        </w:rPr>
        <w:t>，水贝</w:t>
      </w:r>
      <w:r w:rsidR="007F5F91">
        <w:rPr>
          <w:rFonts w:ascii="宋体" w:hAnsi="宋体" w:cs="宋体" w:hint="eastAsia"/>
        </w:rPr>
        <w:t>珠宝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角色A：水贝在这里，这里。</w:t>
      </w:r>
      <w:r>
        <w:rPr>
          <w:rFonts w:ascii="宋体" w:hAnsi="宋体" w:cs="宋体"/>
        </w:rPr>
        <w:br/>
        <w:t>角色B：</w:t>
      </w:r>
      <w:r w:rsidR="007F5F91">
        <w:rPr>
          <w:rFonts w:ascii="宋体" w:hAnsi="宋体" w:cs="宋体" w:hint="eastAsia"/>
        </w:rPr>
        <w:t>珠宝</w:t>
      </w:r>
      <w:r>
        <w:rPr>
          <w:rFonts w:ascii="宋体" w:hAnsi="宋体" w:cs="宋体"/>
        </w:rPr>
        <w:t>，发展</w:t>
      </w:r>
      <w:r w:rsidR="007F5F91">
        <w:rPr>
          <w:rFonts w:ascii="宋体" w:hAnsi="宋体" w:cs="宋体" w:hint="eastAsia"/>
        </w:rPr>
        <w:t>珠宝。</w:t>
      </w:r>
      <w:r>
        <w:rPr>
          <w:rFonts w:ascii="宋体" w:hAnsi="宋体" w:cs="宋体"/>
        </w:rPr>
        <w:br/>
        <w:t>角色A：嗯这个是什么时候的事情啊？</w:t>
      </w:r>
      <w:r>
        <w:rPr>
          <w:rFonts w:ascii="宋体" w:hAnsi="宋体" w:cs="宋体"/>
        </w:rPr>
        <w:br/>
        <w:t>角色B：也是，应该是1985年，1985年左右是吧？然后福田。</w:t>
      </w:r>
      <w:r>
        <w:rPr>
          <w:rFonts w:ascii="宋体" w:hAnsi="宋体" w:cs="宋体"/>
        </w:rPr>
        <w:br/>
        <w:t>角色A：福田在这。</w:t>
      </w:r>
      <w:r>
        <w:rPr>
          <w:rFonts w:ascii="宋体" w:hAnsi="宋体" w:cs="宋体"/>
        </w:rPr>
        <w:br/>
        <w:t>角色B：福田的会展中心，也是商贸，商贸是吧？我看南山的这个，后海就高科技了。</w:t>
      </w:r>
      <w:r>
        <w:rPr>
          <w:rFonts w:ascii="宋体" w:hAnsi="宋体" w:cs="宋体"/>
        </w:rPr>
        <w:br/>
        <w:t>角色A：南山是什么时候发展起来的？</w:t>
      </w:r>
      <w:r>
        <w:rPr>
          <w:rFonts w:ascii="宋体" w:hAnsi="宋体" w:cs="宋体"/>
        </w:rPr>
        <w:br/>
        <w:t>00:30:00</w:t>
      </w:r>
      <w:r>
        <w:rPr>
          <w:rFonts w:ascii="宋体" w:hAnsi="宋体" w:cs="宋体"/>
        </w:rPr>
        <w:br/>
        <w:t>角色B：南山这样，蛇口。</w:t>
      </w:r>
      <w:r>
        <w:rPr>
          <w:rFonts w:ascii="宋体" w:hAnsi="宋体" w:cs="宋体"/>
        </w:rPr>
        <w:br/>
        <w:t>角色A：蛇口在这里。</w:t>
      </w:r>
      <w:r>
        <w:rPr>
          <w:rFonts w:ascii="宋体" w:hAnsi="宋体" w:cs="宋体"/>
        </w:rPr>
        <w:br/>
        <w:t>角色B：蛇口赤湾港，</w:t>
      </w:r>
      <w:r w:rsidR="007F5F91">
        <w:rPr>
          <w:rFonts w:ascii="宋体" w:hAnsi="宋体" w:cs="宋体" w:hint="eastAsia"/>
        </w:rPr>
        <w:t>你见一下子健</w:t>
      </w:r>
      <w:r>
        <w:rPr>
          <w:rFonts w:ascii="宋体" w:hAnsi="宋体" w:cs="宋体"/>
        </w:rPr>
        <w:t>，</w:t>
      </w:r>
      <w:r w:rsidR="007F5F91">
        <w:rPr>
          <w:rFonts w:ascii="宋体" w:hAnsi="宋体" w:cs="宋体" w:hint="eastAsia"/>
        </w:rPr>
        <w:t>我的孙子。</w:t>
      </w:r>
      <w:r>
        <w:rPr>
          <w:rFonts w:ascii="宋体" w:hAnsi="宋体" w:cs="宋体"/>
        </w:rPr>
        <w:t>你去，我们两个见一见，他要去做牙齿，等一下再来吧。</w:t>
      </w:r>
      <w:r>
        <w:rPr>
          <w:rFonts w:ascii="宋体" w:hAnsi="宋体" w:cs="宋体"/>
        </w:rPr>
        <w:br/>
        <w:t>角色A：好。</w:t>
      </w:r>
      <w:r>
        <w:rPr>
          <w:rFonts w:ascii="宋体" w:hAnsi="宋体" w:cs="宋体"/>
        </w:rPr>
        <w:br/>
        <w:t>角色B：见个面带他去。那个前海就是高科技是吧？都发展起来了，前海的那个地方。</w:t>
      </w:r>
      <w:r>
        <w:rPr>
          <w:rFonts w:ascii="宋体" w:hAnsi="宋体" w:cs="宋体"/>
        </w:rPr>
        <w:br/>
        <w:t>角色A：是南山是比较晚发展的吧？</w:t>
      </w:r>
      <w:r>
        <w:rPr>
          <w:rFonts w:ascii="宋体" w:hAnsi="宋体" w:cs="宋体"/>
        </w:rPr>
        <w:br/>
        <w:t>角色B：南山就也比罗湖、福田晚一点点，南山。</w:t>
      </w:r>
      <w:r>
        <w:rPr>
          <w:rFonts w:ascii="宋体" w:hAnsi="宋体" w:cs="宋体"/>
        </w:rPr>
        <w:br/>
        <w:t>角色A：2000年左右吗？</w:t>
      </w:r>
      <w:r>
        <w:rPr>
          <w:rFonts w:ascii="宋体" w:hAnsi="宋体" w:cs="宋体"/>
        </w:rPr>
        <w:br/>
        <w:t>角色B：嗯，还有，我跟</w:t>
      </w:r>
      <w:r w:rsidR="007F5F91">
        <w:rPr>
          <w:rFonts w:ascii="宋体" w:hAnsi="宋体" w:cs="宋体" w:hint="eastAsia"/>
        </w:rPr>
        <w:t>说</w:t>
      </w:r>
      <w:r>
        <w:rPr>
          <w:rFonts w:ascii="宋体" w:hAnsi="宋体" w:cs="宋体"/>
        </w:rPr>
        <w:t>你在百度上，有时候有些东西你想查的时候，百度一点，南山区的发展它就会给你打出来了，知道吧？</w:t>
      </w:r>
      <w:r>
        <w:rPr>
          <w:rFonts w:ascii="宋体" w:hAnsi="宋体" w:cs="宋体"/>
        </w:rPr>
        <w:br/>
        <w:t>角色A：嗯。</w:t>
      </w:r>
      <w:r>
        <w:rPr>
          <w:rFonts w:ascii="宋体" w:hAnsi="宋体" w:cs="宋体"/>
        </w:rPr>
        <w:br/>
        <w:t>角色B：那因为我们记这个记不大准了，福田，沙嘴，南山是吧？你这个就查一查了哈，这哪一年发展，是不是？那就准一点。</w:t>
      </w:r>
      <w:r>
        <w:rPr>
          <w:rFonts w:ascii="宋体" w:hAnsi="宋体" w:cs="宋体"/>
        </w:rPr>
        <w:br/>
        <w:t>角色A：这个题目，您觉得深圳哪些地方因为地铁的开通发生了比较大的转变？</w:t>
      </w:r>
      <w:r>
        <w:rPr>
          <w:rFonts w:ascii="宋体" w:hAnsi="宋体" w:cs="宋体"/>
        </w:rPr>
        <w:br/>
        <w:t>角色B：一个罗湖区，一号线就是它先开始嘛，罗湖区。</w:t>
      </w:r>
      <w:r>
        <w:rPr>
          <w:rFonts w:ascii="宋体" w:hAnsi="宋体" w:cs="宋体"/>
        </w:rPr>
        <w:br/>
        <w:t>角色A：对。</w:t>
      </w:r>
      <w:r>
        <w:rPr>
          <w:rFonts w:ascii="宋体" w:hAnsi="宋体" w:cs="宋体"/>
        </w:rPr>
        <w:br/>
        <w:t>角色B：然后福田区也受地铁的影响，福田，然后到宝安，宝安的飞机</w:t>
      </w:r>
      <w:r w:rsidR="007F5F91">
        <w:rPr>
          <w:rFonts w:ascii="宋体" w:hAnsi="宋体" w:cs="宋体" w:hint="eastAsia"/>
        </w:rPr>
        <w:t>场都</w:t>
      </w:r>
      <w:r>
        <w:rPr>
          <w:rFonts w:ascii="宋体" w:hAnsi="宋体" w:cs="宋体"/>
        </w:rPr>
        <w:t>通过去了嘛是吧？</w:t>
      </w:r>
      <w:r>
        <w:rPr>
          <w:rFonts w:ascii="宋体" w:hAnsi="宋体" w:cs="宋体"/>
        </w:rPr>
        <w:br/>
        <w:t>角色A：它们以前是什么样的？</w:t>
      </w:r>
      <w:r>
        <w:rPr>
          <w:rFonts w:ascii="宋体" w:hAnsi="宋体" w:cs="宋体"/>
        </w:rPr>
        <w:br/>
        <w:t>角色B：宝安以前也是比较萧条了，刚开始1981年那些地方都很萧条，比较交通不便，就像宝安那些交通就很很差的，宝安。</w:t>
      </w:r>
      <w:r>
        <w:rPr>
          <w:rFonts w:ascii="宋体" w:hAnsi="宋体" w:cs="宋体"/>
        </w:rPr>
        <w:br/>
        <w:t>角色A：你有比较印象深刻的吗？</w:t>
      </w:r>
      <w:r>
        <w:rPr>
          <w:rFonts w:ascii="宋体" w:hAnsi="宋体" w:cs="宋体"/>
        </w:rPr>
        <w:br/>
        <w:t>角色B：就是在这些地区啊？</w:t>
      </w:r>
      <w:r>
        <w:rPr>
          <w:rFonts w:ascii="宋体" w:hAnsi="宋体" w:cs="宋体"/>
        </w:rPr>
        <w:br/>
        <w:t>角色A：某一个地方，比如说。</w:t>
      </w:r>
      <w:r>
        <w:rPr>
          <w:rFonts w:ascii="宋体" w:hAnsi="宋体" w:cs="宋体"/>
        </w:rPr>
        <w:br/>
        <w:t>角色B：你像罗湖东东门哪，东门都是1985年的时候都是些，楼房也不高，那个就当时我们那个办公楼还在，挨着东门市场的，一个没有电梯的，这个只有电风扇还没有空调</w:t>
      </w:r>
      <w:r w:rsidR="007F5F91">
        <w:rPr>
          <w:rFonts w:ascii="宋体" w:hAnsi="宋体" w:cs="宋体" w:hint="eastAsia"/>
        </w:rPr>
        <w:t>的</w:t>
      </w:r>
      <w:r>
        <w:rPr>
          <w:rFonts w:ascii="宋体" w:hAnsi="宋体" w:cs="宋体"/>
        </w:rPr>
        <w:t>办公室，那个时候80年代罗湖都没怎么用空调，是不是？后头这几个区就是后面的发展是吧？</w:t>
      </w:r>
      <w:r>
        <w:rPr>
          <w:rFonts w:ascii="宋体" w:hAnsi="宋体" w:cs="宋体"/>
        </w:rPr>
        <w:br/>
        <w:t>角色A：你觉得对不同的人来说，这些发展是好还是不好呢？比如说对上班族来说，它是好还是不好，或者是。</w:t>
      </w:r>
      <w:r>
        <w:rPr>
          <w:rFonts w:ascii="宋体" w:hAnsi="宋体" w:cs="宋体"/>
        </w:rPr>
        <w:br/>
        <w:t>角色B：好啊，这个发展对市民还有上班族啊，</w:t>
      </w:r>
      <w:r>
        <w:rPr>
          <w:rFonts w:ascii="宋体" w:hAnsi="宋体" w:cs="宋体"/>
        </w:rPr>
        <w:br/>
        <w:t>00:35:03</w:t>
      </w:r>
      <w:r>
        <w:rPr>
          <w:rFonts w:ascii="宋体" w:hAnsi="宋体" w:cs="宋体"/>
        </w:rPr>
        <w:br/>
        <w:t>对深圳的发展都很高兴的。</w:t>
      </w:r>
      <w:r>
        <w:rPr>
          <w:rFonts w:ascii="宋体" w:hAnsi="宋体" w:cs="宋体"/>
        </w:rPr>
        <w:br/>
        <w:t>角色A：这个也想拜托您划一下比较印象深刻的一些变化就可以了，这个是2008年的时候的地图，放大和缩小，就是刚刚提到的一个是东门，一个是宝安，这个，东门。</w:t>
      </w:r>
      <w:r>
        <w:rPr>
          <w:rFonts w:ascii="宋体" w:hAnsi="宋体" w:cs="宋体"/>
        </w:rPr>
        <w:br/>
        <w:t>角色B：东门，福田、福田这个会展中心这一带，会展中心这一带，福田会展中心看到没有？发展变化都很大的嘛。现在那些高的建高楼啊，四五十</w:t>
      </w:r>
      <w:r w:rsidR="007F5F91">
        <w:rPr>
          <w:rFonts w:ascii="宋体" w:hAnsi="宋体" w:cs="宋体" w:hint="eastAsia"/>
        </w:rPr>
        <w:t>楼</w:t>
      </w:r>
      <w:r>
        <w:rPr>
          <w:rFonts w:ascii="宋体" w:hAnsi="宋体" w:cs="宋体"/>
        </w:rPr>
        <w:t>那些高楼啊，都在福田区的，整个深圳是不是啊？高楼区在，还有前海也是发展大的，蛇口这一带是吧？这一带变化也很大是吧？</w:t>
      </w:r>
      <w:r>
        <w:rPr>
          <w:rFonts w:ascii="宋体" w:hAnsi="宋体" w:cs="宋体"/>
        </w:rPr>
        <w:br/>
        <w:t>角色A：前海填海是填起来的吗？</w:t>
      </w:r>
      <w:r>
        <w:rPr>
          <w:rFonts w:ascii="宋体" w:hAnsi="宋体" w:cs="宋体"/>
        </w:rPr>
        <w:br/>
        <w:t>角色B：是啊。</w:t>
      </w:r>
      <w:r>
        <w:rPr>
          <w:rFonts w:ascii="宋体" w:hAnsi="宋体" w:cs="宋体"/>
        </w:rPr>
        <w:br/>
        <w:t>角色A：也是海填起来的。</w:t>
      </w:r>
      <w:r>
        <w:rPr>
          <w:rFonts w:ascii="宋体" w:hAnsi="宋体" w:cs="宋体"/>
        </w:rPr>
        <w:br/>
        <w:t>角色B：填起来的。</w:t>
      </w:r>
      <w:r>
        <w:rPr>
          <w:rFonts w:ascii="宋体" w:hAnsi="宋体" w:cs="宋体"/>
        </w:rPr>
        <w:br/>
        <w:t>角色A：通了地铁之后就是变得很。</w:t>
      </w:r>
      <w:r>
        <w:rPr>
          <w:rFonts w:ascii="宋体" w:hAnsi="宋体" w:cs="宋体"/>
        </w:rPr>
        <w:br/>
        <w:t>角色B：更快的嘛，是吧？一号线修过去，二号线修过去，这边呢就有11号线，从飞机场通到。</w:t>
      </w:r>
      <w:r>
        <w:rPr>
          <w:rFonts w:ascii="宋体" w:hAnsi="宋体" w:cs="宋体"/>
        </w:rPr>
        <w:br/>
        <w:t>角色A：蛇口。</w:t>
      </w:r>
      <w:r>
        <w:rPr>
          <w:rFonts w:ascii="宋体" w:hAnsi="宋体" w:cs="宋体"/>
        </w:rPr>
        <w:br/>
        <w:t>角色B：蛇口这边是吧？</w:t>
      </w:r>
      <w:r>
        <w:rPr>
          <w:rFonts w:ascii="宋体" w:hAnsi="宋体" w:cs="宋体"/>
        </w:rPr>
        <w:br/>
        <w:t>角色A：好的，这个是上一个我们刚刚提到过第一次乘坐地铁的感受和情况，这个是想问一下您日常出行的典型路线，地铁开通之后。</w:t>
      </w:r>
      <w:r>
        <w:rPr>
          <w:rFonts w:ascii="宋体" w:hAnsi="宋体" w:cs="宋体"/>
        </w:rPr>
        <w:br/>
        <w:t>角色B：地铁开通一个是3号线，3号线，我这里的话就公共汽车到</w:t>
      </w:r>
      <w:r w:rsidR="0037272A">
        <w:rPr>
          <w:rFonts w:ascii="宋体" w:hAnsi="宋体" w:cs="宋体" w:hint="eastAsia"/>
        </w:rPr>
        <w:t>大芬</w:t>
      </w:r>
      <w:r>
        <w:rPr>
          <w:rFonts w:ascii="宋体" w:hAnsi="宋体" w:cs="宋体"/>
        </w:rPr>
        <w:t>，就可以这个沿着3号线到东门哪，还有到华强北呀，是不是啊，华强北。又可以到3号线转4号线到会展中心，因为我喜欢参观那些展览，4号线的话。现在14号线来的，就从家门口出去了，就不用转车了，14号。</w:t>
      </w:r>
      <w:r>
        <w:rPr>
          <w:rFonts w:ascii="宋体" w:hAnsi="宋体" w:cs="宋体"/>
        </w:rPr>
        <w:br/>
        <w:t>角色A：是石芽岭吗？</w:t>
      </w:r>
      <w:r>
        <w:rPr>
          <w:rFonts w:ascii="宋体" w:hAnsi="宋体" w:cs="宋体"/>
        </w:rPr>
        <w:br/>
        <w:t>角色B：石芽岭站，我就经常，到了布吉之后，你就可以又转3号线，出去也很方便了，转三号，3号线出去，然后14号又到龙岗，到龙岗去玩</w:t>
      </w:r>
      <w:r w:rsidR="00D131B3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现在也是14号，往龙岗大运那些就挺方便。</w:t>
      </w:r>
      <w:r>
        <w:rPr>
          <w:rFonts w:ascii="宋体" w:hAnsi="宋体" w:cs="宋体"/>
        </w:rPr>
        <w:br/>
        <w:t>角色A：这些是去玩，</w:t>
      </w:r>
      <w:r>
        <w:rPr>
          <w:rFonts w:ascii="宋体" w:hAnsi="宋体" w:cs="宋体"/>
        </w:rPr>
        <w:br/>
        <w:t>00:40:00</w:t>
      </w:r>
      <w:r>
        <w:rPr>
          <w:rFonts w:ascii="宋体" w:hAnsi="宋体" w:cs="宋体"/>
        </w:rPr>
        <w:br/>
        <w:t>就是偶尔去一下，对。您在地铁上一般做什么事情，或者是你看到别人一般在做什么呢？</w:t>
      </w:r>
      <w:r>
        <w:rPr>
          <w:rFonts w:ascii="宋体" w:hAnsi="宋体" w:cs="宋体"/>
        </w:rPr>
        <w:br/>
        <w:t>角色B：我一般地铁上就静坐的多，坐上去就</w:t>
      </w:r>
      <w:r w:rsidR="00D131B3">
        <w:rPr>
          <w:rFonts w:ascii="宋体" w:hAnsi="宋体" w:cs="宋体" w:hint="eastAsia"/>
        </w:rPr>
        <w:t>静坐</w:t>
      </w:r>
      <w:r>
        <w:rPr>
          <w:rFonts w:ascii="宋体" w:hAnsi="宋体" w:cs="宋体"/>
        </w:rPr>
        <w:t>有时候呢也看看手机，是吧？</w:t>
      </w:r>
      <w:r>
        <w:rPr>
          <w:rFonts w:ascii="宋体" w:hAnsi="宋体" w:cs="宋体"/>
        </w:rPr>
        <w:br/>
        <w:t>角色A：嗯，你有看到其他人一般在做什么？</w:t>
      </w:r>
      <w:r>
        <w:rPr>
          <w:rFonts w:ascii="宋体" w:hAnsi="宋体" w:cs="宋体"/>
        </w:rPr>
        <w:br/>
        <w:t>角色B：我看多数的年轻人，可以说绝大多数都在看手机，看手机多，还有一些老年人就在聊天，有些老年人出门在聊天。</w:t>
      </w:r>
      <w:r>
        <w:rPr>
          <w:rFonts w:ascii="宋体" w:hAnsi="宋体" w:cs="宋体"/>
        </w:rPr>
        <w:br/>
        <w:t>角色A：还有很多小孩。</w:t>
      </w:r>
      <w:r>
        <w:rPr>
          <w:rFonts w:ascii="宋体" w:hAnsi="宋体" w:cs="宋体"/>
        </w:rPr>
        <w:br/>
        <w:t>角色B：小孩子就跑来跑</w:t>
      </w:r>
      <w:r w:rsidR="00D131B3">
        <w:rPr>
          <w:rFonts w:ascii="宋体" w:hAnsi="宋体" w:cs="宋体" w:hint="eastAsia"/>
        </w:rPr>
        <w:t>去</w:t>
      </w:r>
      <w:r>
        <w:rPr>
          <w:rFonts w:ascii="宋体" w:hAnsi="宋体" w:cs="宋体"/>
        </w:rPr>
        <w:t>，有些就跑着在玩耍</w:t>
      </w:r>
      <w:r w:rsidR="00D131B3">
        <w:rPr>
          <w:rFonts w:ascii="宋体" w:hAnsi="宋体" w:cs="宋体" w:hint="eastAsia"/>
        </w:rPr>
        <w:t>多咯</w:t>
      </w:r>
      <w:r>
        <w:rPr>
          <w:rFonts w:ascii="宋体" w:hAnsi="宋体" w:cs="宋体"/>
        </w:rPr>
        <w:t>小孩。</w:t>
      </w:r>
      <w:r>
        <w:rPr>
          <w:rFonts w:ascii="宋体" w:hAnsi="宋体" w:cs="宋体"/>
        </w:rPr>
        <w:br/>
        <w:t>角色A：你有在坐地铁的时候遇到过比较印象深刻的事吗？</w:t>
      </w:r>
      <w:r>
        <w:rPr>
          <w:rFonts w:ascii="宋体" w:hAnsi="宋体" w:cs="宋体"/>
        </w:rPr>
        <w:br/>
        <w:t>角色B：有一次在木棉湾站，有一次在木棉湾站看到一个女孩子，她比较瘦一点，就晕倒在地下，这个地铁人员就赶快过来抢救她，又联系120，当时我身上就有救心丹嘛啊，叫丹参救心丸，我就赶快给地铁的工作人员，我说她用得着你就给她吃吧，我随身带的有这个。</w:t>
      </w:r>
      <w:r>
        <w:rPr>
          <w:rFonts w:ascii="宋体" w:hAnsi="宋体" w:cs="宋体"/>
        </w:rPr>
        <w:br/>
        <w:t>角色A：您觉得这件事情您觉得感受怎么样？帮助到别人。</w:t>
      </w:r>
      <w:r>
        <w:rPr>
          <w:rFonts w:ascii="宋体" w:hAnsi="宋体" w:cs="宋体"/>
        </w:rPr>
        <w:br/>
        <w:t>角色B：我能帮助别人我很高兴啊，另一方面我对地铁工作人员这种精神，也很佩服他们哈，及时抢救这个旅客。</w:t>
      </w:r>
      <w:r>
        <w:rPr>
          <w:rFonts w:ascii="宋体" w:hAnsi="宋体" w:cs="宋体"/>
        </w:rPr>
        <w:br/>
        <w:t>角色A：您觉得跟地铁相比，其他的交通方式有什么特点吗？或者是地铁有什么优点和缺点？</w:t>
      </w:r>
      <w:r>
        <w:rPr>
          <w:rFonts w:ascii="宋体" w:hAnsi="宋体" w:cs="宋体"/>
        </w:rPr>
        <w:br/>
        <w:t>角色B：地铁的出行，我感到这一个是快，一个是方便，还有里头的空气好、干净，地铁，你公交车就荡不到</w:t>
      </w:r>
      <w:r w:rsidR="00D131B3">
        <w:rPr>
          <w:rFonts w:ascii="宋体" w:hAnsi="宋体" w:cs="宋体" w:hint="eastAsia"/>
        </w:rPr>
        <w:t>他</w:t>
      </w:r>
      <w:r>
        <w:rPr>
          <w:rFonts w:ascii="宋体" w:hAnsi="宋体" w:cs="宋体"/>
        </w:rPr>
        <w:t>了是吧？你坐的舒服，你在地铁上宽宽敞敞的，空气也好，也舒服，你坐公交车坐在那里不能动，又比较挤。</w:t>
      </w:r>
      <w:r>
        <w:rPr>
          <w:rFonts w:ascii="宋体" w:hAnsi="宋体" w:cs="宋体"/>
        </w:rPr>
        <w:br/>
        <w:t>角色A：对，你觉得你坐地铁的时候感觉深圳怎么样啊？是不是会觉得深圳很发达这样子？</w:t>
      </w:r>
      <w:r>
        <w:rPr>
          <w:rFonts w:ascii="宋体" w:hAnsi="宋体" w:cs="宋体"/>
        </w:rPr>
        <w:br/>
        <w:t>角色B：是，感到深圳的交通是越来越好，这个还有这个地铁的线路网也很多，很多线路，你各个区之间的联系也更密切了，你看这个罗湖、南山、宝安、龙岗、盐田、光明新区，各个区都有地铁是不是啊？出行挺方便，也提高大家办事情的效率，</w:t>
      </w:r>
      <w:r>
        <w:rPr>
          <w:rFonts w:ascii="宋体" w:hAnsi="宋体" w:cs="宋体"/>
        </w:rPr>
        <w:br/>
        <w:t>00:45:01</w:t>
      </w:r>
      <w:r>
        <w:rPr>
          <w:rFonts w:ascii="宋体" w:hAnsi="宋体" w:cs="宋体"/>
        </w:rPr>
        <w:br/>
        <w:t>因为有了地铁，对吧？</w:t>
      </w:r>
      <w:r>
        <w:rPr>
          <w:rFonts w:ascii="宋体" w:hAnsi="宋体" w:cs="宋体"/>
        </w:rPr>
        <w:br/>
        <w:t>角色A：对，我坐车堵车的话就觉得很烦了。</w:t>
      </w:r>
      <w:r>
        <w:rPr>
          <w:rFonts w:ascii="宋体" w:hAnsi="宋体" w:cs="宋体"/>
        </w:rPr>
        <w:br/>
        <w:t>角色B：是啊，你地铁就基本上不堵车的嘛。</w:t>
      </w:r>
      <w:r>
        <w:rPr>
          <w:rFonts w:ascii="宋体" w:hAnsi="宋体" w:cs="宋体"/>
        </w:rPr>
        <w:br/>
        <w:t>角色A：那您觉得坐车坐私家车啊、公交车啊或者是骑单车的时候，感觉深圳又怎么样？</w:t>
      </w:r>
      <w:r>
        <w:rPr>
          <w:rFonts w:ascii="宋体" w:hAnsi="宋体" w:cs="宋体"/>
        </w:rPr>
        <w:br/>
        <w:t>角色B：感到深圳的这个发展的话很快是吧？一个，经济建设也搞得很好，你从人口来说，你发展到现在常住人口都1000多万人了，这个人口资料你在百度上查，刚开始。</w:t>
      </w:r>
      <w:r>
        <w:rPr>
          <w:rFonts w:ascii="宋体" w:hAnsi="宋体" w:cs="宋体"/>
        </w:rPr>
        <w:br/>
        <w:t>角色A：现在是1800万了。</w:t>
      </w:r>
      <w:r>
        <w:rPr>
          <w:rFonts w:ascii="宋体" w:hAnsi="宋体" w:cs="宋体"/>
        </w:rPr>
        <w:br/>
        <w:t>角色B：啊对，1800万，原来只有几百万人口，还有深圳的这个高科技也发展得很好，高科技，腾讯啊、这个大疆啊，原来华为还是在深圳发展起来的嘛，华为、小米、OPPO，OPPO是东莞，手机行业、电脑行业这些，商业都搞得不错。</w:t>
      </w:r>
      <w:r>
        <w:rPr>
          <w:rFonts w:ascii="宋体" w:hAnsi="宋体" w:cs="宋体"/>
        </w:rPr>
        <w:br/>
        <w:t>角色A：我有的时候骑自行车，在深圳骑自行车，我觉得很漂亮，深圳有很多公园。</w:t>
      </w:r>
      <w:r>
        <w:rPr>
          <w:rFonts w:ascii="宋体" w:hAnsi="宋体" w:cs="宋体"/>
        </w:rPr>
        <w:br/>
        <w:t>角色B：又有那个绿道给你骑嘛</w:t>
      </w:r>
      <w:r w:rsidR="00184ADB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是吧？很多绿道，骑自行车的时候。</w:t>
      </w:r>
      <w:r>
        <w:rPr>
          <w:rFonts w:ascii="宋体" w:hAnsi="宋体" w:cs="宋体"/>
        </w:rPr>
        <w:br/>
        <w:t>角色A：您身边的人，就是家人，坐地铁坐的多吗？</w:t>
      </w:r>
      <w:r>
        <w:rPr>
          <w:rFonts w:ascii="宋体" w:hAnsi="宋体" w:cs="宋体"/>
        </w:rPr>
        <w:br/>
        <w:t>角色B：也比较多，特别是这个我跟老伴出去玩了，现在就坐地铁，比坐公交车还要多一些。</w:t>
      </w:r>
      <w:r>
        <w:rPr>
          <w:rFonts w:ascii="宋体" w:hAnsi="宋体" w:cs="宋体"/>
        </w:rPr>
        <w:br/>
        <w:t>角色A：您觉得深圳最常用地铁的人是谁呀？就是哪一类人？</w:t>
      </w:r>
      <w:r>
        <w:rPr>
          <w:rFonts w:ascii="宋体" w:hAnsi="宋体" w:cs="宋体"/>
        </w:rPr>
        <w:br/>
        <w:t>角色B：一个是上班的年轻人，你看以前我经常坐3号线，都是很挤的，3号线他们由龙岗到罗湖、福田上班，这个我在木棉湾是由</w:t>
      </w:r>
      <w:r w:rsidR="00184ADB">
        <w:rPr>
          <w:rFonts w:ascii="宋体" w:hAnsi="宋体" w:cs="宋体" w:hint="eastAsia"/>
        </w:rPr>
        <w:t>大芬</w:t>
      </w:r>
      <w:r>
        <w:rPr>
          <w:rFonts w:ascii="宋体" w:hAnsi="宋体" w:cs="宋体"/>
        </w:rPr>
        <w:t>上车的时候，多的时候如果去的早，7点多钟去啊，要等4趟地铁才能够上去，上面都是年轻人多，是上班的多。</w:t>
      </w:r>
      <w:r>
        <w:rPr>
          <w:rFonts w:ascii="宋体" w:hAnsi="宋体" w:cs="宋体"/>
        </w:rPr>
        <w:br/>
        <w:t>角色A：3号线那个老街那里很挤的。</w:t>
      </w:r>
      <w:r>
        <w:rPr>
          <w:rFonts w:ascii="宋体" w:hAnsi="宋体" w:cs="宋体"/>
        </w:rPr>
        <w:br/>
        <w:t>角色B：是啊，到了老街就下很多人了，说明那里上班的年轻人多嘛。</w:t>
      </w:r>
      <w:r>
        <w:rPr>
          <w:rFonts w:ascii="宋体" w:hAnsi="宋体" w:cs="宋体"/>
        </w:rPr>
        <w:br/>
        <w:t>角色A：对。</w:t>
      </w:r>
      <w:r>
        <w:rPr>
          <w:rFonts w:ascii="宋体" w:hAnsi="宋体" w:cs="宋体"/>
        </w:rPr>
        <w:br/>
        <w:t>角色B：嗯然后到10点多钟的时候就老年人出门的多。</w:t>
      </w:r>
      <w:r>
        <w:rPr>
          <w:rFonts w:ascii="宋体" w:hAnsi="宋体" w:cs="宋体"/>
        </w:rPr>
        <w:br/>
        <w:t>角色A：早上？</w:t>
      </w:r>
      <w:r>
        <w:rPr>
          <w:rFonts w:ascii="宋体" w:hAnsi="宋体" w:cs="宋体"/>
        </w:rPr>
        <w:br/>
        <w:t>角色B：上午10点来钟，老年人出去玩啊、逛公园啊、看病啊，老年人又有优惠车证是吧？</w:t>
      </w:r>
      <w:r>
        <w:rPr>
          <w:rFonts w:ascii="宋体" w:hAnsi="宋体" w:cs="宋体"/>
        </w:rPr>
        <w:br/>
        <w:t>角色A：优惠车证，那个。</w:t>
      </w:r>
      <w:r>
        <w:rPr>
          <w:rFonts w:ascii="宋体" w:hAnsi="宋体" w:cs="宋体"/>
        </w:rPr>
        <w:br/>
        <w:t>角色B：上了65还是70岁就有那个优惠卡嘛，他们就凭着卡就可以到处去玩啦，到处去。</w:t>
      </w:r>
      <w:r>
        <w:rPr>
          <w:rFonts w:ascii="宋体" w:hAnsi="宋体" w:cs="宋体"/>
        </w:rPr>
        <w:br/>
        <w:t>角色A：不用钱吗？</w:t>
      </w:r>
      <w:r>
        <w:rPr>
          <w:rFonts w:ascii="宋体" w:hAnsi="宋体" w:cs="宋体"/>
        </w:rPr>
        <w:br/>
        <w:t>角色B：不用钱的，那张优惠卡我都有一个。</w:t>
      </w:r>
      <w:r>
        <w:rPr>
          <w:rFonts w:ascii="宋体" w:hAnsi="宋体" w:cs="宋体"/>
        </w:rPr>
        <w:br/>
        <w:t>角色A：可以给我看看吗？</w:t>
      </w:r>
      <w:r>
        <w:rPr>
          <w:rFonts w:ascii="宋体" w:hAnsi="宋体" w:cs="宋体"/>
        </w:rPr>
        <w:br/>
        <w:t>角色B：给你看一下。</w:t>
      </w:r>
      <w:r>
        <w:rPr>
          <w:rFonts w:ascii="宋体" w:hAnsi="宋体" w:cs="宋体"/>
        </w:rPr>
        <w:br/>
        <w:t>角色A：好。</w:t>
      </w:r>
      <w:r>
        <w:rPr>
          <w:rFonts w:ascii="宋体" w:hAnsi="宋体" w:cs="宋体"/>
        </w:rPr>
        <w:br/>
        <w:t>角色B：其实我出门一个包配一个卡，来，这个卡。</w:t>
      </w:r>
      <w:r>
        <w:rPr>
          <w:rFonts w:ascii="宋体" w:hAnsi="宋体" w:cs="宋体"/>
        </w:rPr>
        <w:br/>
        <w:t>角色A：我想拍个照，我会把它码上，它刷卡的时候会叫，长者银联卡。</w:t>
      </w:r>
      <w:r>
        <w:rPr>
          <w:rFonts w:ascii="宋体" w:hAnsi="宋体" w:cs="宋体"/>
        </w:rPr>
        <w:br/>
        <w:t>角色B：这个名字就不要了。</w:t>
      </w:r>
      <w:r>
        <w:rPr>
          <w:rFonts w:ascii="宋体" w:hAnsi="宋体" w:cs="宋体"/>
        </w:rPr>
        <w:br/>
        <w:t>角色A：名字还有头像可以这样子打掉，我会马赛克掉。</w:t>
      </w:r>
      <w:r>
        <w:rPr>
          <w:rFonts w:ascii="宋体" w:hAnsi="宋体" w:cs="宋体"/>
        </w:rPr>
        <w:br/>
        <w:t>00:50:00</w:t>
      </w:r>
      <w:r>
        <w:rPr>
          <w:rFonts w:ascii="宋体" w:hAnsi="宋体" w:cs="宋体"/>
        </w:rPr>
        <w:br/>
        <w:t>角色B：马赛克，因为那里还有身份证号码对吧？</w:t>
      </w:r>
      <w:r>
        <w:rPr>
          <w:rFonts w:ascii="宋体" w:hAnsi="宋体" w:cs="宋体"/>
        </w:rPr>
        <w:br/>
        <w:t>角色A：这些我都码上。</w:t>
      </w:r>
      <w:r>
        <w:rPr>
          <w:rFonts w:ascii="宋体" w:hAnsi="宋体" w:cs="宋体"/>
        </w:rPr>
        <w:br/>
        <w:t>角色B：那这里还有个地铁图。</w:t>
      </w:r>
      <w:r>
        <w:rPr>
          <w:rFonts w:ascii="宋体" w:hAnsi="宋体" w:cs="宋体"/>
        </w:rPr>
        <w:br/>
        <w:t>角色A：这个后面可以拍一个照。</w:t>
      </w:r>
      <w:r>
        <w:rPr>
          <w:rFonts w:ascii="宋体" w:hAnsi="宋体" w:cs="宋体"/>
        </w:rPr>
        <w:br/>
        <w:t>角色B：这个不清楚。</w:t>
      </w:r>
      <w:r>
        <w:rPr>
          <w:rFonts w:ascii="宋体" w:hAnsi="宋体" w:cs="宋体"/>
        </w:rPr>
        <w:br/>
        <w:t>角色A：没关系，就只是看一下大概就好了，或者我等我再拍，我等会用手机拍比较清楚。</w:t>
      </w:r>
      <w:r>
        <w:rPr>
          <w:rFonts w:ascii="宋体" w:hAnsi="宋体" w:cs="宋体"/>
        </w:rPr>
        <w:br/>
        <w:t>角色B：我们出门就方便嘛，这个带着卡就出去了。</w:t>
      </w:r>
      <w:r>
        <w:rPr>
          <w:rFonts w:ascii="宋体" w:hAnsi="宋体" w:cs="宋体"/>
        </w:rPr>
        <w:br/>
        <w:t>角色A：你觉得是不是所有人都用地铁，还是会有人</w:t>
      </w:r>
      <w:r w:rsidR="00BE6946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哪些人不常用地铁的？</w:t>
      </w:r>
      <w:r>
        <w:rPr>
          <w:rFonts w:ascii="宋体" w:hAnsi="宋体" w:cs="宋体"/>
        </w:rPr>
        <w:br/>
        <w:t>角色B：不常用地铁的，我估计的话就是企业的负责人、老总啊，还有一些是学校的部分老师、校长，这个行政机关的一些干部，公务员他有些自己有车的。</w:t>
      </w:r>
      <w:r>
        <w:rPr>
          <w:rFonts w:ascii="宋体" w:hAnsi="宋体" w:cs="宋体"/>
        </w:rPr>
        <w:br/>
        <w:t>角色A：自己有车。</w:t>
      </w:r>
      <w:r>
        <w:rPr>
          <w:rFonts w:ascii="宋体" w:hAnsi="宋体" w:cs="宋体"/>
        </w:rPr>
        <w:br/>
        <w:t>角色B：有车的，这个公务员或者企业的经理、老板，这些他有车他肯定开车了是吧？</w:t>
      </w:r>
      <w:r>
        <w:rPr>
          <w:rFonts w:ascii="宋体" w:hAnsi="宋体" w:cs="宋体"/>
        </w:rPr>
        <w:br/>
        <w:t>角色A：比较地铁开通之前，您觉得地铁开通之后给您的生活带来了怎样变化？</w:t>
      </w:r>
      <w:r>
        <w:rPr>
          <w:rFonts w:ascii="宋体" w:hAnsi="宋体" w:cs="宋体"/>
        </w:rPr>
        <w:br/>
        <w:t>角色B：出去办事，出去玩，出去看看病，都方便很多，节省一些时间了。</w:t>
      </w:r>
      <w:r>
        <w:rPr>
          <w:rFonts w:ascii="宋体" w:hAnsi="宋体" w:cs="宋体"/>
        </w:rPr>
        <w:br/>
        <w:t>角色A：您觉得哪些地铁站算是深圳地铁比较核心的站点？为什么呢？</w:t>
      </w:r>
      <w:r>
        <w:rPr>
          <w:rFonts w:ascii="宋体" w:hAnsi="宋体" w:cs="宋体"/>
        </w:rPr>
        <w:br/>
        <w:t>角色B：地铁站来说是吧？还是哪条线？地铁站我看就是，一个老街，东门老街，你看上下人很多。</w:t>
      </w:r>
      <w:r>
        <w:rPr>
          <w:rFonts w:ascii="宋体" w:hAnsi="宋体" w:cs="宋体"/>
        </w:rPr>
        <w:br/>
        <w:t>角色A：老街我印象也深刻。</w:t>
      </w:r>
      <w:r>
        <w:rPr>
          <w:rFonts w:ascii="宋体" w:hAnsi="宋体" w:cs="宋体"/>
        </w:rPr>
        <w:br/>
        <w:t>角色B：还有布吉站。</w:t>
      </w:r>
      <w:r>
        <w:rPr>
          <w:rFonts w:ascii="宋体" w:hAnsi="宋体" w:cs="宋体"/>
        </w:rPr>
        <w:br/>
        <w:t>角色A：布吉，对。</w:t>
      </w:r>
      <w:r>
        <w:rPr>
          <w:rFonts w:ascii="宋体" w:hAnsi="宋体" w:cs="宋体"/>
        </w:rPr>
        <w:br/>
        <w:t>角色B：对吧？</w:t>
      </w:r>
      <w:r>
        <w:rPr>
          <w:rFonts w:ascii="宋体" w:hAnsi="宋体" w:cs="宋体"/>
        </w:rPr>
        <w:br/>
        <w:t>角色A：嗯。</w:t>
      </w:r>
      <w:r>
        <w:rPr>
          <w:rFonts w:ascii="宋体" w:hAnsi="宋体" w:cs="宋体"/>
        </w:rPr>
        <w:br/>
        <w:t>角色B：我们经常走的就是那老街、布吉，这个还有华强北那个华新，华新站。</w:t>
      </w:r>
      <w:r>
        <w:rPr>
          <w:rFonts w:ascii="宋体" w:hAnsi="宋体" w:cs="宋体"/>
        </w:rPr>
        <w:br/>
        <w:t>角色A：主要是人多。</w:t>
      </w:r>
      <w:r>
        <w:rPr>
          <w:rFonts w:ascii="宋体" w:hAnsi="宋体" w:cs="宋体"/>
        </w:rPr>
        <w:br/>
        <w:t>角色B：还有一个，深圳北站是吧？深圳北站坐火车，还有到飞机场要转了，到那个，</w:t>
      </w:r>
      <w:r w:rsidR="00BE6946">
        <w:rPr>
          <w:rFonts w:ascii="宋体" w:hAnsi="宋体" w:cs="宋体" w:hint="eastAsia"/>
        </w:rPr>
        <w:t>现在</w:t>
      </w:r>
      <w:r>
        <w:rPr>
          <w:rFonts w:ascii="宋体" w:hAnsi="宋体" w:cs="宋体"/>
        </w:rPr>
        <w:t>14号线搞了之后，</w:t>
      </w:r>
      <w:r w:rsidR="00BE6946">
        <w:rPr>
          <w:rFonts w:ascii="宋体" w:hAnsi="宋体" w:cs="宋体" w:hint="eastAsia"/>
        </w:rPr>
        <w:t>岗厦北</w:t>
      </w:r>
      <w:r>
        <w:rPr>
          <w:rFonts w:ascii="宋体" w:hAnsi="宋体" w:cs="宋体"/>
        </w:rPr>
        <w:t>的话14号线、10号线、2号线，8号线，有4条地铁站在那里交会吧。</w:t>
      </w:r>
      <w:r>
        <w:rPr>
          <w:rFonts w:ascii="宋体" w:hAnsi="宋体" w:cs="宋体"/>
        </w:rPr>
        <w:br/>
        <w:t>角色A：除了这些，你还有哪些印象深刻的站？</w:t>
      </w:r>
      <w:r>
        <w:rPr>
          <w:rFonts w:ascii="宋体" w:hAnsi="宋体" w:cs="宋体"/>
        </w:rPr>
        <w:br/>
        <w:t>角色B：会展中心写没有？</w:t>
      </w:r>
      <w:r>
        <w:rPr>
          <w:rFonts w:ascii="宋体" w:hAnsi="宋体" w:cs="宋体"/>
        </w:rPr>
        <w:br/>
        <w:t>角色A：没有写。</w:t>
      </w:r>
      <w:r>
        <w:rPr>
          <w:rFonts w:ascii="宋体" w:hAnsi="宋体" w:cs="宋体"/>
        </w:rPr>
        <w:br/>
        <w:t>角色B：会展中心，因为它。</w:t>
      </w:r>
      <w:r>
        <w:rPr>
          <w:rFonts w:ascii="宋体" w:hAnsi="宋体" w:cs="宋体"/>
        </w:rPr>
        <w:br/>
        <w:t>角色A：经常去。</w:t>
      </w:r>
      <w:r>
        <w:rPr>
          <w:rFonts w:ascii="宋体" w:hAnsi="宋体" w:cs="宋体"/>
        </w:rPr>
        <w:br/>
        <w:t>角色B：经常办会展那里啊，还有那个市民中心，市民中心那个展也是很热闹的嘛是吧？</w:t>
      </w:r>
      <w:r>
        <w:rPr>
          <w:rFonts w:ascii="宋体" w:hAnsi="宋体" w:cs="宋体"/>
        </w:rPr>
        <w:br/>
        <w:t>00:55:00</w:t>
      </w:r>
      <w:r>
        <w:rPr>
          <w:rFonts w:ascii="宋体" w:hAnsi="宋体" w:cs="宋体"/>
        </w:rPr>
        <w:br/>
        <w:t>角色A：市民中心那个地方要主要是做什么事，感觉好像经常听到，但是又不知道。</w:t>
      </w:r>
      <w:r>
        <w:rPr>
          <w:rFonts w:ascii="宋体" w:hAnsi="宋体" w:cs="宋体"/>
        </w:rPr>
        <w:br/>
        <w:t>角色B：市政府在那里，博物馆在这里，市民中心那，还有对少年科学馆，有个少年宫，不是，它叫什么？是不是叫少年宫？</w:t>
      </w:r>
      <w:r>
        <w:rPr>
          <w:rFonts w:ascii="宋体" w:hAnsi="宋体" w:cs="宋体"/>
        </w:rPr>
        <w:br/>
        <w:t>角色A：少年宫好像是3号线那个。</w:t>
      </w:r>
      <w:r>
        <w:rPr>
          <w:rFonts w:ascii="宋体" w:hAnsi="宋体" w:cs="宋体"/>
        </w:rPr>
        <w:br/>
        <w:t>角色B：也是挨到那个。</w:t>
      </w:r>
      <w:r>
        <w:rPr>
          <w:rFonts w:ascii="宋体" w:hAnsi="宋体" w:cs="宋体"/>
        </w:rPr>
        <w:br/>
        <w:t>角色A：这个市民中</w:t>
      </w:r>
      <w:r w:rsidR="00BE6946">
        <w:rPr>
          <w:rFonts w:ascii="宋体" w:hAnsi="宋体" w:cs="宋体" w:hint="eastAsia"/>
        </w:rPr>
        <w:t>心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br/>
        <w:t>角色B：挨到市民中心。</w:t>
      </w:r>
      <w:r>
        <w:rPr>
          <w:rFonts w:ascii="宋体" w:hAnsi="宋体" w:cs="宋体"/>
        </w:rPr>
        <w:br/>
        <w:t>角色A：您坐过除了深圳之外其他城市的地铁吗？</w:t>
      </w:r>
      <w:r>
        <w:rPr>
          <w:rFonts w:ascii="宋体" w:hAnsi="宋体" w:cs="宋体"/>
        </w:rPr>
        <w:br/>
        <w:t>角色B：就坐过广州的广州地铁。</w:t>
      </w:r>
      <w:r>
        <w:rPr>
          <w:rFonts w:ascii="宋体" w:hAnsi="宋体" w:cs="宋体"/>
        </w:rPr>
        <w:br/>
        <w:t>角色A：听说广州地铁那个3号线也很挤。</w:t>
      </w:r>
      <w:r>
        <w:rPr>
          <w:rFonts w:ascii="宋体" w:hAnsi="宋体" w:cs="宋体"/>
        </w:rPr>
        <w:br/>
        <w:t>角色B：很挤，对，广州人又多又挤，又不怎么干净。</w:t>
      </w:r>
      <w:r>
        <w:rPr>
          <w:rFonts w:ascii="宋体" w:hAnsi="宋体" w:cs="宋体"/>
        </w:rPr>
        <w:br/>
        <w:t>角色A：广州不干净吗？</w:t>
      </w:r>
      <w:r>
        <w:rPr>
          <w:rFonts w:ascii="宋体" w:hAnsi="宋体" w:cs="宋体"/>
        </w:rPr>
        <w:br/>
        <w:t>角色B：比深圳要差一点可能。</w:t>
      </w:r>
      <w:r>
        <w:rPr>
          <w:rFonts w:ascii="宋体" w:hAnsi="宋体" w:cs="宋体"/>
        </w:rPr>
        <w:br/>
        <w:t>角色A：我好像小时候</w:t>
      </w:r>
      <w:r w:rsidR="00BE6946">
        <w:rPr>
          <w:rFonts w:ascii="宋体" w:hAnsi="宋体" w:cs="宋体" w:hint="eastAsia"/>
        </w:rPr>
        <w:t>坐</w:t>
      </w:r>
      <w:r>
        <w:rPr>
          <w:rFonts w:ascii="宋体" w:hAnsi="宋体" w:cs="宋体"/>
        </w:rPr>
        <w:t>过一次，但是没有什么印象。</w:t>
      </w:r>
      <w:r>
        <w:rPr>
          <w:rFonts w:ascii="宋体" w:hAnsi="宋体" w:cs="宋体"/>
        </w:rPr>
        <w:br/>
        <w:t>角色B：广州，其他地方我坐的少，对，今年我没</w:t>
      </w:r>
      <w:r w:rsidR="00BE6946">
        <w:rPr>
          <w:rFonts w:ascii="宋体" w:hAnsi="宋体" w:cs="宋体" w:hint="eastAsia"/>
        </w:rPr>
        <w:t>坐</w:t>
      </w:r>
      <w:r>
        <w:rPr>
          <w:rFonts w:ascii="宋体" w:hAnsi="宋体" w:cs="宋体"/>
        </w:rPr>
        <w:t>过，北京去时间也很短。</w:t>
      </w:r>
      <w:r>
        <w:rPr>
          <w:rFonts w:ascii="宋体" w:hAnsi="宋体" w:cs="宋体"/>
        </w:rPr>
        <w:br/>
        <w:t>角色A：你觉得深圳跟广州相比，它有什么好的地方，有什么不好的地方？地铁。</w:t>
      </w:r>
      <w:r>
        <w:rPr>
          <w:rFonts w:ascii="宋体" w:hAnsi="宋体" w:cs="宋体"/>
        </w:rPr>
        <w:br/>
        <w:t>角色B：地铁？</w:t>
      </w:r>
      <w:r>
        <w:rPr>
          <w:rFonts w:ascii="宋体" w:hAnsi="宋体" w:cs="宋体"/>
        </w:rPr>
        <w:br/>
        <w:t>角色A：嗯。</w:t>
      </w:r>
      <w:r>
        <w:rPr>
          <w:rFonts w:ascii="宋体" w:hAnsi="宋体" w:cs="宋体"/>
        </w:rPr>
        <w:br/>
        <w:t>角色B：地铁比较新，深圳的地铁又新啊，又新又干净。</w:t>
      </w:r>
      <w:r>
        <w:rPr>
          <w:rFonts w:ascii="宋体" w:hAnsi="宋体" w:cs="宋体"/>
        </w:rPr>
        <w:br/>
        <w:t>角色A：广州的地铁需要安检吗？</w:t>
      </w:r>
      <w:r>
        <w:rPr>
          <w:rFonts w:ascii="宋体" w:hAnsi="宋体" w:cs="宋体"/>
        </w:rPr>
        <w:br/>
        <w:t>角色B：都要的，地铁都要，它也要安检，都有安检。</w:t>
      </w:r>
      <w:r>
        <w:rPr>
          <w:rFonts w:ascii="宋体" w:hAnsi="宋体" w:cs="宋体"/>
        </w:rPr>
        <w:br/>
        <w:t>角色A：你觉得深圳地铁还有可以完善的地方吗？或者有什么不方便的？</w:t>
      </w:r>
      <w:r>
        <w:rPr>
          <w:rFonts w:ascii="宋体" w:hAnsi="宋体" w:cs="宋体"/>
        </w:rPr>
        <w:br/>
        <w:t>角色B：那些我们就说不出来了是吧？</w:t>
      </w:r>
      <w:r>
        <w:rPr>
          <w:rFonts w:ascii="宋体" w:hAnsi="宋体" w:cs="宋体"/>
        </w:rPr>
        <w:br/>
        <w:t>角色A：感觉各方面都比较好，那您觉得地铁对深圳的空间格局影响大吗？就像刚刚说到各个区之间联系都变紧了。</w:t>
      </w:r>
      <w:r>
        <w:rPr>
          <w:rFonts w:ascii="宋体" w:hAnsi="宋体" w:cs="宋体"/>
        </w:rPr>
        <w:br/>
        <w:t>角色B：啊对。</w:t>
      </w:r>
      <w:r>
        <w:rPr>
          <w:rFonts w:ascii="宋体" w:hAnsi="宋体" w:cs="宋体"/>
        </w:rPr>
        <w:br/>
        <w:t>角色A：那您觉得深圳这个城市它的气质有什么不一样的地方吗？</w:t>
      </w:r>
      <w:r>
        <w:rPr>
          <w:rFonts w:ascii="宋体" w:hAnsi="宋体" w:cs="宋体"/>
        </w:rPr>
        <w:br/>
        <w:t>角色B：深圳给人的感觉就是发展快，发展很快，而且这工作效率也快。</w:t>
      </w:r>
      <w:r>
        <w:rPr>
          <w:rFonts w:ascii="宋体" w:hAnsi="宋体" w:cs="宋体"/>
        </w:rPr>
        <w:br/>
        <w:t>角色A：效率快。</w:t>
      </w:r>
      <w:r>
        <w:rPr>
          <w:rFonts w:ascii="宋体" w:hAnsi="宋体" w:cs="宋体"/>
        </w:rPr>
        <w:br/>
        <w:t>角色B：效率比较快，城市就干净漂亮，你看到处绿化得很漂亮啊，深南路你看，有花有草有树木，到处都有绿道给大家去</w:t>
      </w:r>
      <w:r w:rsidR="00BE6946">
        <w:rPr>
          <w:rFonts w:ascii="宋体" w:hAnsi="宋体" w:cs="宋体" w:hint="eastAsia"/>
        </w:rPr>
        <w:t>玩阿</w:t>
      </w:r>
      <w:r>
        <w:rPr>
          <w:rFonts w:ascii="宋体" w:hAnsi="宋体" w:cs="宋体"/>
        </w:rPr>
        <w:t>，去锻炼啊，深圳的绿道也很出名的呀，一直通到，这由城里头通到郊区，你像红树湾，这个大小梅沙，梧桐山都有绿道，公园多，深圳公园也特别多。就是对深圳这个教育，教育上还我感到还应该跟上去，这个高中上大学的比例也不是很高，</w:t>
      </w:r>
      <w:r>
        <w:rPr>
          <w:rFonts w:ascii="宋体" w:hAnsi="宋体" w:cs="宋体"/>
        </w:rPr>
        <w:br/>
        <w:t>01:00:03</w:t>
      </w:r>
      <w:r>
        <w:rPr>
          <w:rFonts w:ascii="宋体" w:hAnsi="宋体" w:cs="宋体"/>
        </w:rPr>
        <w:br/>
        <w:t>初中升高中的学生比例我听说也不怎么高。</w:t>
      </w:r>
      <w:r>
        <w:rPr>
          <w:rFonts w:ascii="宋体" w:hAnsi="宋体" w:cs="宋体"/>
        </w:rPr>
        <w:br/>
        <w:t>角色A：对。</w:t>
      </w:r>
      <w:r>
        <w:rPr>
          <w:rFonts w:ascii="宋体" w:hAnsi="宋体" w:cs="宋体"/>
        </w:rPr>
        <w:br/>
        <w:t>角色B：是吧？教育上如果，对深圳这个城市的意见就是要教育上要好，合理发展，大学也好，这个高中也好，再要增加一些学校。另外呢，可能是题外之话了，现在学生的内卷和这个学习的啊包袱啊是比较大的，我看那些这个高中考大学呀，还有初三</w:t>
      </w:r>
      <w:r w:rsidR="00BE6946">
        <w:rPr>
          <w:rFonts w:ascii="宋体" w:hAnsi="宋体" w:cs="宋体" w:hint="eastAsia"/>
        </w:rPr>
        <w:t>升</w:t>
      </w:r>
      <w:r>
        <w:rPr>
          <w:rFonts w:ascii="宋体" w:hAnsi="宋体" w:cs="宋体"/>
        </w:rPr>
        <w:t>高中啊，这些学生的学习压力大，一天就装在这个书本里头，玩的时间少，是吧？</w:t>
      </w:r>
      <w:r>
        <w:rPr>
          <w:rFonts w:ascii="宋体" w:hAnsi="宋体" w:cs="宋体"/>
        </w:rPr>
        <w:br/>
        <w:t>角色A：嗯。</w:t>
      </w:r>
      <w:r>
        <w:rPr>
          <w:rFonts w:ascii="宋体" w:hAnsi="宋体" w:cs="宋体"/>
        </w:rPr>
        <w:br/>
        <w:t>角色B：书本的东西都死记硬背，给他们去玩啊，灵活学习啊，你都有体会可能哈。</w:t>
      </w:r>
      <w:r>
        <w:rPr>
          <w:rFonts w:ascii="宋体" w:hAnsi="宋体" w:cs="宋体"/>
        </w:rPr>
        <w:br/>
        <w:t>角色A：有。</w:t>
      </w:r>
      <w:r>
        <w:rPr>
          <w:rFonts w:ascii="宋体" w:hAnsi="宋体" w:cs="宋体"/>
        </w:rPr>
        <w:br/>
        <w:t>角色B：这是题外了，题外的话，因为它好像有一条对深圳发展有什么看法是吧？</w:t>
      </w:r>
      <w:r>
        <w:rPr>
          <w:rFonts w:ascii="宋体" w:hAnsi="宋体" w:cs="宋体"/>
        </w:rPr>
        <w:br/>
        <w:t>角色A：嗯这个。</w:t>
      </w:r>
      <w:r>
        <w:rPr>
          <w:rFonts w:ascii="宋体" w:hAnsi="宋体" w:cs="宋体"/>
        </w:rPr>
        <w:br/>
        <w:t>角色B：啊这一点嘛，然后补充，感到这个在教育这方面呢。</w:t>
      </w:r>
      <w:r>
        <w:rPr>
          <w:rFonts w:ascii="宋体" w:hAnsi="宋体" w:cs="宋体"/>
        </w:rPr>
        <w:br/>
        <w:t>角色A：现在深圳已经建了很多学校，高中也在建，大学也在建，很多，像深圳的4大名校，它也建了很多其他的学校，优秀的老师。</w:t>
      </w:r>
      <w:r>
        <w:rPr>
          <w:rFonts w:ascii="宋体" w:hAnsi="宋体" w:cs="宋体"/>
        </w:rPr>
        <w:br/>
        <w:t>角色B：比原来又有发展了。</w:t>
      </w:r>
      <w:r>
        <w:rPr>
          <w:rFonts w:ascii="宋体" w:hAnsi="宋体" w:cs="宋体"/>
        </w:rPr>
        <w:br/>
        <w:t>角色A：嗯，只不过没那么快。</w:t>
      </w:r>
      <w:r>
        <w:rPr>
          <w:rFonts w:ascii="宋体" w:hAnsi="宋体" w:cs="宋体"/>
        </w:rPr>
        <w:br/>
        <w:t>角色B：那现在老了，记不住一些东西。</w:t>
      </w:r>
      <w:r>
        <w:rPr>
          <w:rFonts w:ascii="宋体" w:hAnsi="宋体" w:cs="宋体"/>
        </w:rPr>
        <w:br/>
        <w:t>角色A：已经够了，提供了很多有用的信息了，非常感谢。</w:t>
      </w:r>
      <w:r>
        <w:rPr>
          <w:rFonts w:ascii="宋体" w:hAnsi="宋体" w:cs="宋体"/>
        </w:rPr>
        <w:br/>
        <w:t>角色B：我都准备了两三天了，来这个，记下来再回答到你。</w:t>
      </w:r>
      <w:r>
        <w:rPr>
          <w:rFonts w:ascii="宋体" w:hAnsi="宋体" w:cs="宋体"/>
        </w:rPr>
        <w:br/>
        <w:t>角色A：嗯是这样的，因为时间久了，我想把这个还有刚刚那个公交证拍一下照片，可能对我们研究有帮助。</w:t>
      </w:r>
      <w:r>
        <w:rPr>
          <w:rFonts w:ascii="宋体" w:hAnsi="宋体" w:cs="宋体"/>
        </w:rPr>
        <w:br/>
        <w:t>角色B：这个你要不要？</w:t>
      </w:r>
      <w:r>
        <w:rPr>
          <w:rFonts w:ascii="宋体" w:hAnsi="宋体" w:cs="宋体"/>
        </w:rPr>
        <w:br/>
        <w:t>角色A：好，这个如果可以的话，我也想留着。</w:t>
      </w:r>
      <w:r>
        <w:rPr>
          <w:rFonts w:ascii="宋体" w:hAnsi="宋体" w:cs="宋体"/>
        </w:rPr>
        <w:br/>
        <w:t>角色B：啊也可以，行，没事，这个就不写上去了，税务局那些单位。</w:t>
      </w:r>
      <w:r>
        <w:rPr>
          <w:rFonts w:ascii="宋体" w:hAnsi="宋体" w:cs="宋体"/>
        </w:rPr>
        <w:br/>
        <w:t>角色A：嗯好。</w:t>
      </w:r>
      <w:r>
        <w:rPr>
          <w:rFonts w:ascii="宋体" w:hAnsi="宋体" w:cs="宋体"/>
        </w:rPr>
        <w:br/>
        <w:t>角色B：那就是说政府部门呢。</w:t>
      </w:r>
      <w:r>
        <w:rPr>
          <w:rFonts w:ascii="宋体" w:hAnsi="宋体" w:cs="宋体"/>
        </w:rPr>
        <w:br/>
        <w:t>角色A：也就比较敏感的。</w:t>
      </w:r>
      <w:r>
        <w:rPr>
          <w:rFonts w:ascii="宋体" w:hAnsi="宋体" w:cs="宋体"/>
        </w:rPr>
        <w:br/>
        <w:t>角色B：税务就不要写上去。</w:t>
      </w:r>
      <w:r>
        <w:rPr>
          <w:rFonts w:ascii="宋体" w:hAnsi="宋体" w:cs="宋体"/>
        </w:rPr>
        <w:br/>
        <w:t>角色A：好。</w:t>
      </w:r>
      <w:r>
        <w:rPr>
          <w:rFonts w:ascii="宋体" w:hAnsi="宋体" w:cs="宋体"/>
        </w:rPr>
        <w:br/>
        <w:t>角色B：以后有空就多来玩了是吧？</w:t>
      </w:r>
      <w:r>
        <w:rPr>
          <w:rFonts w:ascii="宋体" w:hAnsi="宋体" w:cs="宋体"/>
        </w:rPr>
        <w:br/>
        <w:t>角色A：好，谢谢，那我们今天就这样结束了。</w:t>
      </w:r>
      <w:r>
        <w:rPr>
          <w:rFonts w:ascii="宋体" w:hAnsi="宋体" w:cs="宋体"/>
        </w:rPr>
        <w:br/>
        <w:t>角色B：放在这里拍吧，你手机要拍是吧？</w:t>
      </w:r>
      <w:r>
        <w:rPr>
          <w:rFonts w:ascii="宋体" w:hAnsi="宋体" w:cs="宋体"/>
        </w:rPr>
        <w:br/>
        <w:t>角色A：好。</w:t>
      </w:r>
      <w:r>
        <w:rPr>
          <w:rFonts w:ascii="宋体" w:hAnsi="宋体" w:cs="宋体"/>
        </w:rPr>
        <w:br/>
        <w:t>01:03:23</w:t>
      </w:r>
      <w:r>
        <w:rPr>
          <w:rFonts w:ascii="宋体" w:hAnsi="宋体" w:cs="宋体"/>
        </w:rPr>
        <w:br/>
      </w:r>
    </w:p>
    <w:sectPr w:rsidR="0045518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0FCB1" w14:textId="77777777" w:rsidR="00AC2B06" w:rsidRDefault="00AC2B06" w:rsidP="000E6ED5">
      <w:r>
        <w:separator/>
      </w:r>
    </w:p>
  </w:endnote>
  <w:endnote w:type="continuationSeparator" w:id="0">
    <w:p w14:paraId="7D9AE78E" w14:textId="77777777" w:rsidR="00AC2B06" w:rsidRDefault="00AC2B06" w:rsidP="000E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A216" w14:textId="77777777" w:rsidR="00AC2B06" w:rsidRDefault="00AC2B06" w:rsidP="000E6ED5">
      <w:r>
        <w:separator/>
      </w:r>
    </w:p>
  </w:footnote>
  <w:footnote w:type="continuationSeparator" w:id="0">
    <w:p w14:paraId="4C2639B7" w14:textId="77777777" w:rsidR="00AC2B06" w:rsidRDefault="00AC2B06" w:rsidP="000E6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18E"/>
    <w:rsid w:val="000B211C"/>
    <w:rsid w:val="000E6ED5"/>
    <w:rsid w:val="000E7965"/>
    <w:rsid w:val="00184ADB"/>
    <w:rsid w:val="0037272A"/>
    <w:rsid w:val="003D6301"/>
    <w:rsid w:val="003E7597"/>
    <w:rsid w:val="0045518E"/>
    <w:rsid w:val="00470079"/>
    <w:rsid w:val="005617CC"/>
    <w:rsid w:val="005E2EB7"/>
    <w:rsid w:val="006472FB"/>
    <w:rsid w:val="006E6C37"/>
    <w:rsid w:val="007F5F91"/>
    <w:rsid w:val="008B7702"/>
    <w:rsid w:val="008F44E4"/>
    <w:rsid w:val="009215E3"/>
    <w:rsid w:val="00A33200"/>
    <w:rsid w:val="00A4042A"/>
    <w:rsid w:val="00A41F1C"/>
    <w:rsid w:val="00AC2B06"/>
    <w:rsid w:val="00B32792"/>
    <w:rsid w:val="00B46CEE"/>
    <w:rsid w:val="00B6278D"/>
    <w:rsid w:val="00BE6946"/>
    <w:rsid w:val="00BF1C87"/>
    <w:rsid w:val="00C55FAB"/>
    <w:rsid w:val="00C57605"/>
    <w:rsid w:val="00CB4884"/>
    <w:rsid w:val="00D131B3"/>
    <w:rsid w:val="00EC72A7"/>
    <w:rsid w:val="00F2558E"/>
    <w:rsid w:val="00F63861"/>
    <w:rsid w:val="00FB4330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D8DD6"/>
  <w15:docId w15:val="{DCC196A3-F351-4036-A707-61467738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E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16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笑</cp:lastModifiedBy>
  <cp:revision>19</cp:revision>
  <dcterms:created xsi:type="dcterms:W3CDTF">2023-05-01T09:08:00Z</dcterms:created>
  <dcterms:modified xsi:type="dcterms:W3CDTF">2023-05-04T11:55:00Z</dcterms:modified>
</cp:coreProperties>
</file>