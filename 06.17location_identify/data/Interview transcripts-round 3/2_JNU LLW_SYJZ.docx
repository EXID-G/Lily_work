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407FF" w:rsidRDefault="00000000">
      <w:pPr>
        <w:spacing w:line="360" w:lineRule="auto"/>
      </w:pPr>
      <w:r>
        <w:rPr>
          <w:rFonts w:ascii="宋体" w:hAnsi="宋体" w:cs="宋体"/>
        </w:rPr>
        <w:t>00：00：00</w:t>
      </w:r>
      <w:r>
        <w:rPr>
          <w:rFonts w:ascii="宋体" w:hAnsi="宋体" w:cs="宋体"/>
        </w:rPr>
        <w:br/>
        <w:t>角色1：那现在就开始录了，尽量大声，我尽量大声，就是首先先是</w:t>
      </w:r>
      <w:ins w:id="0" w:author="罗 利文" w:date="2023-04-12T11:46:00Z">
        <w:r w:rsidR="00F10B13">
          <w:rPr>
            <w:rFonts w:ascii="宋体" w:hAnsi="宋体" w:cs="宋体" w:hint="eastAsia"/>
          </w:rPr>
          <w:t>固定式访谈</w:t>
        </w:r>
      </w:ins>
      <w:r>
        <w:rPr>
          <w:rFonts w:ascii="宋体" w:hAnsi="宋体" w:cs="宋体"/>
        </w:rPr>
        <w:t>（00:00:11）方便问一下双羽姐这个出生年份吗？</w:t>
      </w:r>
      <w:r>
        <w:rPr>
          <w:rFonts w:ascii="宋体" w:hAnsi="宋体" w:cs="宋体"/>
        </w:rPr>
        <w:br/>
        <w:t>角色2：我是1973年。</w:t>
      </w:r>
      <w:r>
        <w:rPr>
          <w:rFonts w:ascii="宋体" w:hAnsi="宋体" w:cs="宋体"/>
        </w:rPr>
        <w:br/>
        <w:t>角色1：双羽姐，不是在深圳</w:t>
      </w:r>
      <w:ins w:id="1" w:author="罗 利文" w:date="2023-04-11T19:42:00Z">
        <w:r w:rsidR="00E60822">
          <w:rPr>
            <w:rFonts w:ascii="宋体" w:hAnsi="宋体" w:cs="宋体" w:hint="eastAsia"/>
          </w:rPr>
          <w:t>（出生的叭）</w:t>
        </w:r>
      </w:ins>
      <w:r>
        <w:rPr>
          <w:rFonts w:ascii="宋体" w:hAnsi="宋体" w:cs="宋体"/>
        </w:rPr>
        <w:t>？</w:t>
      </w:r>
      <w:r>
        <w:rPr>
          <w:rFonts w:ascii="宋体" w:hAnsi="宋体" w:cs="宋体"/>
        </w:rPr>
        <w:br/>
        <w:t>角色2：不是，1996年，学历是大学本科，我的行业应该</w:t>
      </w:r>
      <w:proofErr w:type="gramStart"/>
      <w:r>
        <w:rPr>
          <w:rFonts w:ascii="宋体" w:hAnsi="宋体" w:cs="宋体"/>
        </w:rPr>
        <w:t>是文旅吧</w:t>
      </w:r>
      <w:proofErr w:type="gramEnd"/>
      <w:r>
        <w:rPr>
          <w:rFonts w:ascii="宋体" w:hAnsi="宋体" w:cs="宋体"/>
        </w:rPr>
        <w:t>，主要生活的区域是在深圳市南山区华侨城，个人代号是吧？</w:t>
      </w:r>
      <w:r>
        <w:rPr>
          <w:rFonts w:ascii="宋体" w:hAnsi="宋体" w:cs="宋体"/>
        </w:rPr>
        <w:br/>
        <w:t>角色1：</w:t>
      </w:r>
      <w:ins w:id="2" w:author="罗 利文" w:date="2023-04-11T19:43:00Z">
        <w:r w:rsidR="00E60822">
          <w:rPr>
            <w:rFonts w:ascii="宋体" w:hAnsi="宋体" w:cs="宋体" w:hint="eastAsia"/>
          </w:rPr>
          <w:t>嗯</w:t>
        </w:r>
      </w:ins>
      <w:r>
        <w:rPr>
          <w:rFonts w:ascii="宋体" w:hAnsi="宋体" w:cs="宋体"/>
        </w:rPr>
        <w:t>。</w:t>
      </w:r>
      <w:r>
        <w:rPr>
          <w:rFonts w:ascii="宋体" w:hAnsi="宋体" w:cs="宋体"/>
        </w:rPr>
        <w:br/>
        <w:t>角色2：他们一般都叫我</w:t>
      </w:r>
      <w:proofErr w:type="gramStart"/>
      <w:r>
        <w:rPr>
          <w:rFonts w:ascii="宋体" w:hAnsi="宋体" w:cs="宋体"/>
        </w:rPr>
        <w:t>双羽双羽</w:t>
      </w:r>
      <w:proofErr w:type="gramEnd"/>
      <w:r>
        <w:rPr>
          <w:rFonts w:ascii="宋体" w:hAnsi="宋体" w:cs="宋体"/>
        </w:rPr>
        <w:t>郡主，就是这个成双成对的双，羽毛的羽，郡主，就是君王的君，右边一个耳刀。</w:t>
      </w:r>
      <w:r>
        <w:rPr>
          <w:rFonts w:ascii="宋体" w:hAnsi="宋体" w:cs="宋体"/>
        </w:rPr>
        <w:br/>
        <w:t>角色1：</w:t>
      </w:r>
      <w:proofErr w:type="gramStart"/>
      <w:r>
        <w:rPr>
          <w:rFonts w:ascii="宋体" w:hAnsi="宋体" w:cs="宋体"/>
        </w:rPr>
        <w:t>啊那个</w:t>
      </w:r>
      <w:proofErr w:type="gramEnd"/>
      <w:r>
        <w:rPr>
          <w:rFonts w:ascii="宋体" w:hAnsi="宋体" w:cs="宋体"/>
        </w:rPr>
        <w:t>在深圳的生活经历大概可以分为几个阶段？时间节点最好能明确到年份。</w:t>
      </w:r>
      <w:r>
        <w:rPr>
          <w:rFonts w:ascii="宋体" w:hAnsi="宋体" w:cs="宋体"/>
        </w:rPr>
        <w:br/>
        <w:t>角色2：从96年到07年，这个时间我主要从事文化</w:t>
      </w:r>
      <w:proofErr w:type="gramStart"/>
      <w:r>
        <w:rPr>
          <w:rFonts w:ascii="宋体" w:hAnsi="宋体" w:cs="宋体"/>
        </w:rPr>
        <w:t>啊文化</w:t>
      </w:r>
      <w:proofErr w:type="gramEnd"/>
      <w:r>
        <w:rPr>
          <w:rFonts w:ascii="宋体" w:hAnsi="宋体" w:cs="宋体"/>
        </w:rPr>
        <w:t>行业啊，07年到19年主要从事酒店管理，2019年到现在主要从事的是全域旅游、特色小镇、美丽乡村这些行业。</w:t>
      </w:r>
      <w:r>
        <w:rPr>
          <w:rFonts w:ascii="宋体" w:hAnsi="宋体" w:cs="宋体"/>
        </w:rPr>
        <w:br/>
        <w:t>角色1：文旅，还是这个大</w:t>
      </w:r>
      <w:del w:id="3" w:author="罗 利文" w:date="2023-04-11T19:43:00Z">
        <w:r w:rsidDel="00E60822">
          <w:rPr>
            <w:rFonts w:ascii="宋体" w:hAnsi="宋体" w:cs="宋体"/>
          </w:rPr>
          <w:delText>雷</w:delText>
        </w:r>
      </w:del>
      <w:r>
        <w:rPr>
          <w:rFonts w:ascii="宋体" w:hAnsi="宋体" w:cs="宋体"/>
        </w:rPr>
        <w:t>类啊。</w:t>
      </w:r>
      <w:r>
        <w:rPr>
          <w:rFonts w:ascii="宋体" w:hAnsi="宋体" w:cs="宋体"/>
        </w:rPr>
        <w:br/>
        <w:t>角色2：我因为我一直是在一个集团，所以我在这三个阶段的生活区域基本上都是在</w:t>
      </w:r>
      <w:del w:id="4" w:author="罗 利文" w:date="2023-04-11T19:43:00Z">
        <w:r w:rsidDel="00E60822">
          <w:rPr>
            <w:rFonts w:ascii="宋体" w:hAnsi="宋体" w:cs="宋体"/>
          </w:rPr>
          <w:delText>华</w:delText>
        </w:r>
      </w:del>
      <w:r>
        <w:rPr>
          <w:rFonts w:ascii="宋体" w:hAnsi="宋体" w:cs="宋体"/>
        </w:rPr>
        <w:t>华侨城啊。</w:t>
      </w:r>
      <w:r>
        <w:rPr>
          <w:rFonts w:ascii="宋体" w:hAnsi="宋体" w:cs="宋体"/>
        </w:rPr>
        <w:br/>
        <w:t>角色1：所以也没有变化？</w:t>
      </w:r>
      <w:r>
        <w:rPr>
          <w:rFonts w:ascii="宋体" w:hAnsi="宋体" w:cs="宋体"/>
        </w:rPr>
        <w:br/>
        <w:t>角色2：是在不同的,前两个阶段都是在南山区华侨城,第三个阶段，2019年到。</w:t>
      </w:r>
      <w:r>
        <w:rPr>
          <w:rFonts w:ascii="宋体" w:hAnsi="宋体" w:cs="宋体"/>
        </w:rPr>
        <w:br/>
        <w:t>角色1：到现在？</w:t>
      </w:r>
      <w:r>
        <w:rPr>
          <w:rFonts w:ascii="宋体" w:hAnsi="宋体" w:cs="宋体"/>
        </w:rPr>
        <w:br/>
        <w:t>角色2：到现在是工作地点是在海南三亚，但生活区域还是在南山区华侨城。</w:t>
      </w:r>
      <w:r>
        <w:rPr>
          <w:rFonts w:ascii="宋体" w:hAnsi="宋体" w:cs="宋体"/>
        </w:rPr>
        <w:br/>
        <w:t>角色1：噢好的，那这个地图都不用绘制了，就直接就在南山区华侨城，一直都在。</w:t>
      </w:r>
      <w:r>
        <w:rPr>
          <w:rFonts w:ascii="宋体" w:hAnsi="宋体" w:cs="宋体"/>
        </w:rPr>
        <w:br/>
        <w:t>角色2：对。</w:t>
      </w:r>
      <w:r>
        <w:rPr>
          <w:rFonts w:ascii="宋体" w:hAnsi="宋体" w:cs="宋体"/>
        </w:rPr>
        <w:br/>
        <w:t>角色1：就生活工作都在？</w:t>
      </w:r>
      <w:r>
        <w:rPr>
          <w:rFonts w:ascii="宋体" w:hAnsi="宋体" w:cs="宋体"/>
        </w:rPr>
        <w:br/>
        <w:t>角色2：是的。</w:t>
      </w:r>
      <w:r>
        <w:rPr>
          <w:rFonts w:ascii="宋体" w:hAnsi="宋体" w:cs="宋体"/>
        </w:rPr>
        <w:br/>
        <w:t>角色1：那当时来深圳的时候就是搬到华侨城是纯纯因为工作吗？</w:t>
      </w:r>
      <w:r>
        <w:rPr>
          <w:rFonts w:ascii="宋体" w:hAnsi="宋体" w:cs="宋体"/>
        </w:rPr>
        <w:br/>
      </w:r>
      <w:r>
        <w:rPr>
          <w:rFonts w:ascii="宋体" w:hAnsi="宋体" w:cs="宋体"/>
        </w:rPr>
        <w:lastRenderedPageBreak/>
        <w:t>角色2：是的，我是大学毕业直接加入的华侨城集团，属于比较早的校招生，就是学校，华侨城集团到我们学校去进行校招，那我就来了就是工作呀、户口</w:t>
      </w:r>
      <w:proofErr w:type="gramStart"/>
      <w:r>
        <w:rPr>
          <w:rFonts w:ascii="宋体" w:hAnsi="宋体" w:cs="宋体"/>
        </w:rPr>
        <w:t>啊都是</w:t>
      </w:r>
      <w:proofErr w:type="gramEnd"/>
      <w:r>
        <w:rPr>
          <w:rFonts w:ascii="宋体" w:hAnsi="宋体" w:cs="宋体"/>
        </w:rPr>
        <w:t>直接在华侨城。</w:t>
      </w:r>
      <w:r>
        <w:rPr>
          <w:rFonts w:ascii="宋体" w:hAnsi="宋体" w:cs="宋体"/>
        </w:rPr>
        <w:br/>
        <w:t>角色1：懂，就是也没有考虑过搬家或者是搬家搬去哪里之类的？</w:t>
      </w:r>
      <w:r>
        <w:rPr>
          <w:rFonts w:ascii="宋体" w:hAnsi="宋体" w:cs="宋体"/>
        </w:rPr>
        <w:br/>
        <w:t>角色2：暂时没有。</w:t>
      </w:r>
      <w:r>
        <w:rPr>
          <w:rFonts w:ascii="宋体" w:hAnsi="宋体" w:cs="宋体"/>
        </w:rPr>
        <w:br/>
        <w:t>角色1：然后</w:t>
      </w:r>
      <w:proofErr w:type="gramStart"/>
      <w:r>
        <w:rPr>
          <w:rFonts w:ascii="宋体" w:hAnsi="宋体" w:cs="宋体"/>
        </w:rPr>
        <w:t>这个那</w:t>
      </w:r>
      <w:proofErr w:type="gramEnd"/>
      <w:r>
        <w:rPr>
          <w:rFonts w:ascii="宋体" w:hAnsi="宋体" w:cs="宋体"/>
        </w:rPr>
        <w:t>在地铁出现之前的日常出行，就是工作之类的都是怎么</w:t>
      </w:r>
      <w:proofErr w:type="gramStart"/>
      <w:r>
        <w:rPr>
          <w:rFonts w:ascii="宋体" w:hAnsi="宋体" w:cs="宋体"/>
        </w:rPr>
        <w:t>啊怎么</w:t>
      </w:r>
      <w:proofErr w:type="gramEnd"/>
      <w:r>
        <w:rPr>
          <w:rFonts w:ascii="宋体" w:hAnsi="宋体" w:cs="宋体"/>
        </w:rPr>
        <w:t>走的呢？</w:t>
      </w:r>
      <w:r>
        <w:rPr>
          <w:rFonts w:ascii="宋体" w:hAnsi="宋体" w:cs="宋体"/>
        </w:rPr>
        <w:br/>
        <w:t>角色2：在地铁出现之前呢，日常出行的典型线路和目的，首先搭乘的交通工具是以公交</w:t>
      </w:r>
      <w:ins w:id="5" w:author="罗 利文" w:date="2023-04-11T19:44:00Z">
        <w:r w:rsidR="00E60822">
          <w:rPr>
            <w:rFonts w:ascii="宋体" w:hAnsi="宋体" w:cs="宋体" w:hint="eastAsia"/>
          </w:rPr>
          <w:t>，</w:t>
        </w:r>
      </w:ins>
      <w:r>
        <w:rPr>
          <w:rFonts w:ascii="宋体" w:hAnsi="宋体" w:cs="宋体"/>
        </w:rPr>
        <w:t>公交为主。</w:t>
      </w:r>
      <w:r>
        <w:rPr>
          <w:rFonts w:ascii="宋体" w:hAnsi="宋体" w:cs="宋体"/>
        </w:rPr>
        <w:br/>
        <w:t>角色1：好。</w:t>
      </w:r>
      <w:r>
        <w:rPr>
          <w:rFonts w:ascii="宋体" w:hAnsi="宋体" w:cs="宋体"/>
        </w:rPr>
        <w:br/>
        <w:t>角色2：典型的路线基本上就是那么从90年代就是到2010年左右吧，基本上是到上海宾馆，到华强北到罗湖的东门，这个是我们的一些典型的路线，目的就是休闲、逛街、聚会。</w:t>
      </w:r>
      <w:r>
        <w:rPr>
          <w:rFonts w:ascii="宋体" w:hAnsi="宋体" w:cs="宋体"/>
        </w:rPr>
        <w:br/>
        <w:t>角色1：噢，这个属于周末的出行，那是就是平常都会有出去？就是工作日。</w:t>
      </w:r>
      <w:r>
        <w:rPr>
          <w:rFonts w:ascii="宋体" w:hAnsi="宋体" w:cs="宋体"/>
        </w:rPr>
        <w:br/>
        <w:t>角色2：以周末为主，如果是工作日的话，我们上班的话基本上是步行，因为很近。</w:t>
      </w:r>
      <w:proofErr w:type="gramStart"/>
      <w:r>
        <w:rPr>
          <w:rFonts w:ascii="宋体" w:hAnsi="宋体" w:cs="宋体"/>
        </w:rPr>
        <w:t>啊那么</w:t>
      </w:r>
      <w:proofErr w:type="gramEnd"/>
      <w:r>
        <w:rPr>
          <w:rFonts w:ascii="宋体" w:hAnsi="宋体" w:cs="宋体"/>
        </w:rPr>
        <w:t>典型的路线就是从宿舍到单位，步行5分钟。</w:t>
      </w:r>
      <w:r>
        <w:rPr>
          <w:rFonts w:ascii="宋体" w:hAnsi="宋体" w:cs="宋体"/>
        </w:rPr>
        <w:br/>
        <w:t>角色1：这么近？</w:t>
      </w:r>
      <w:r>
        <w:rPr>
          <w:rFonts w:ascii="宋体" w:hAnsi="宋体" w:cs="宋体"/>
        </w:rPr>
        <w:br/>
        <w:t>角色2：啊对，后来就到15分钟，然后基本上都是步行，或者也有公交。</w:t>
      </w:r>
      <w:r>
        <w:rPr>
          <w:rFonts w:ascii="宋体" w:hAnsi="宋体" w:cs="宋体"/>
        </w:rPr>
        <w:br/>
        <w:t>角色1：也有公交。</w:t>
      </w:r>
      <w:r>
        <w:rPr>
          <w:rFonts w:ascii="宋体" w:hAnsi="宋体" w:cs="宋体"/>
        </w:rPr>
        <w:br/>
        <w:t>00：05：00</w:t>
      </w:r>
      <w:r>
        <w:rPr>
          <w:rFonts w:ascii="宋体" w:hAnsi="宋体" w:cs="宋体"/>
        </w:rPr>
        <w:br/>
        <w:t>角色1：公交是花多长时间吗？也是15分钟到10分钟？</w:t>
      </w:r>
      <w:r>
        <w:rPr>
          <w:rFonts w:ascii="宋体" w:hAnsi="宋体" w:cs="宋体"/>
        </w:rPr>
        <w:br/>
        <w:t>角色2：公交，对，公交10到15分钟也是城区的这种巴士，巴士。</w:t>
      </w:r>
      <w:r>
        <w:rPr>
          <w:rFonts w:ascii="宋体" w:hAnsi="宋体" w:cs="宋体"/>
        </w:rPr>
        <w:br/>
        <w:t>角色1：那</w:t>
      </w:r>
      <w:proofErr w:type="gramStart"/>
      <w:r>
        <w:rPr>
          <w:rFonts w:ascii="宋体" w:hAnsi="宋体" w:cs="宋体"/>
        </w:rPr>
        <w:t>在噢这</w:t>
      </w:r>
      <w:proofErr w:type="gramEnd"/>
      <w:r>
        <w:rPr>
          <w:rFonts w:ascii="宋体" w:hAnsi="宋体" w:cs="宋体"/>
        </w:rPr>
        <w:t>也问过有</w:t>
      </w:r>
      <w:del w:id="6" w:author="罗 利文" w:date="2023-04-11T19:45:00Z">
        <w:r w:rsidDel="00E60822">
          <w:rPr>
            <w:rFonts w:ascii="宋体" w:hAnsi="宋体" w:cs="宋体" w:hint="eastAsia"/>
          </w:rPr>
          <w:delText>粗油</w:delText>
        </w:r>
      </w:del>
      <w:ins w:id="7" w:author="罗 利文" w:date="2023-04-11T19:45:00Z">
        <w:r w:rsidR="00E60822">
          <w:rPr>
            <w:rFonts w:ascii="宋体" w:hAnsi="宋体" w:cs="宋体" w:hint="eastAsia"/>
          </w:rPr>
          <w:t>出游</w:t>
        </w:r>
      </w:ins>
      <w:r>
        <w:rPr>
          <w:rFonts w:ascii="宋体" w:hAnsi="宋体" w:cs="宋体"/>
        </w:rPr>
        <w:t>或者</w:t>
      </w:r>
      <w:del w:id="8" w:author="罗 利文" w:date="2023-04-11T19:45:00Z">
        <w:r w:rsidDel="00E60822">
          <w:rPr>
            <w:rFonts w:ascii="宋体" w:hAnsi="宋体" w:cs="宋体" w:hint="eastAsia"/>
          </w:rPr>
          <w:delText>仿</w:delText>
        </w:r>
      </w:del>
      <w:ins w:id="9" w:author="罗 利文" w:date="2023-04-11T19:45:00Z">
        <w:r w:rsidR="00E60822">
          <w:rPr>
            <w:rFonts w:ascii="宋体" w:hAnsi="宋体" w:cs="宋体" w:hint="eastAsia"/>
          </w:rPr>
          <w:t>访</w:t>
        </w:r>
      </w:ins>
      <w:r>
        <w:rPr>
          <w:rFonts w:ascii="宋体" w:hAnsi="宋体" w:cs="宋体"/>
        </w:rPr>
        <w:t>亲友之类的安排吗？周末或者是。</w:t>
      </w:r>
      <w:r>
        <w:rPr>
          <w:rFonts w:ascii="宋体" w:hAnsi="宋体" w:cs="宋体"/>
        </w:rPr>
        <w:br/>
        <w:t>角色2：也有啊。</w:t>
      </w:r>
      <w:r>
        <w:rPr>
          <w:rFonts w:ascii="宋体" w:hAnsi="宋体" w:cs="宋体"/>
        </w:rPr>
        <w:br/>
        <w:t>角色1：</w:t>
      </w:r>
      <w:proofErr w:type="gramStart"/>
      <w:r>
        <w:rPr>
          <w:rFonts w:ascii="宋体" w:hAnsi="宋体" w:cs="宋体"/>
        </w:rPr>
        <w:t>那会啊怎么</w:t>
      </w:r>
      <w:proofErr w:type="gramEnd"/>
      <w:r>
        <w:rPr>
          <w:rFonts w:ascii="宋体" w:hAnsi="宋体" w:cs="宋体"/>
        </w:rPr>
        <w:t>出行的？比如说坐公交地铁啊。</w:t>
      </w:r>
      <w:r>
        <w:rPr>
          <w:rFonts w:ascii="宋体" w:hAnsi="宋体" w:cs="宋体"/>
        </w:rPr>
        <w:br/>
        <w:t>角色2：对，以</w:t>
      </w:r>
      <w:proofErr w:type="gramStart"/>
      <w:r>
        <w:rPr>
          <w:rFonts w:ascii="宋体" w:hAnsi="宋体" w:cs="宋体"/>
        </w:rPr>
        <w:t>以</w:t>
      </w:r>
      <w:proofErr w:type="gramEnd"/>
      <w:r>
        <w:rPr>
          <w:rFonts w:ascii="宋体" w:hAnsi="宋体" w:cs="宋体"/>
        </w:rPr>
        <w:t>公交为主，你是说地铁出现之前吗？</w:t>
      </w:r>
      <w:r>
        <w:rPr>
          <w:rFonts w:ascii="宋体" w:hAnsi="宋体" w:cs="宋体"/>
        </w:rPr>
        <w:br/>
        <w:t>角色1：对。</w:t>
      </w:r>
      <w:r>
        <w:rPr>
          <w:rFonts w:ascii="宋体" w:hAnsi="宋体" w:cs="宋体"/>
        </w:rPr>
        <w:br/>
        <w:t>角色2：我们是以公交为主，因为那个时候地铁出现之前，我们的这个收入也是比</w:t>
      </w:r>
      <w:r>
        <w:rPr>
          <w:rFonts w:ascii="宋体" w:hAnsi="宋体" w:cs="宋体"/>
        </w:rPr>
        <w:lastRenderedPageBreak/>
        <w:t>较有限啊，所以以公交为主，如果是非日常出行，那么会像你说的探亲访友，包括我说的休闲聚会，这个时候去我们去游泳游完泳，偶尔会搭乘的士，或者是开车，</w:t>
      </w:r>
      <w:proofErr w:type="gramStart"/>
      <w:r>
        <w:rPr>
          <w:rFonts w:ascii="宋体" w:hAnsi="宋体" w:cs="宋体"/>
        </w:rPr>
        <w:t>那个这个</w:t>
      </w:r>
      <w:proofErr w:type="gramEnd"/>
      <w:r>
        <w:rPr>
          <w:rFonts w:ascii="宋体" w:hAnsi="宋体" w:cs="宋体"/>
        </w:rPr>
        <w:t>时候是往有时候会往西比如说蛇口啊</w:t>
      </w:r>
      <w:proofErr w:type="gramStart"/>
      <w:r>
        <w:rPr>
          <w:rFonts w:ascii="宋体" w:hAnsi="宋体" w:cs="宋体"/>
        </w:rPr>
        <w:t>南头啊</w:t>
      </w:r>
      <w:proofErr w:type="gramEnd"/>
      <w:r>
        <w:rPr>
          <w:rFonts w:ascii="宋体" w:hAnsi="宋体" w:cs="宋体"/>
        </w:rPr>
        <w:t>走一下。</w:t>
      </w:r>
      <w:r>
        <w:rPr>
          <w:rFonts w:ascii="宋体" w:hAnsi="宋体" w:cs="宋体"/>
        </w:rPr>
        <w:br/>
        <w:t>角色1：啊蛇口，那行，下面那个，你认为在改革开放以后，深圳的发展可以划为几个阶段呢？</w:t>
      </w:r>
      <w:r>
        <w:rPr>
          <w:rFonts w:ascii="宋体" w:hAnsi="宋体" w:cs="宋体"/>
        </w:rPr>
        <w:br/>
        <w:t>角色2：那么改革开放之后，首先第一个阶段，是我认为整体的趋势是由东往西的啊，整个深圳的这个发展的轨迹，第一个阶段改革开放初期，深圳的发展的主要的动力还是因为它临近香港，所以这个时候是以基本上是以罗湖罗湖为中心在发展就是它的第一个阶段。那么第二个阶段呢就是深圳市政府从老的罗湖区迁到了现在的福田的市民中心，这个意味着深圳的政治中心由东向西到了这个福田，我认为这是一个属于一个阶段性的一个标志性的事件。</w:t>
      </w:r>
      <w:r>
        <w:rPr>
          <w:rFonts w:ascii="宋体" w:hAnsi="宋体" w:cs="宋体"/>
        </w:rPr>
        <w:br/>
        <w:t>角色1：这个是在</w:t>
      </w:r>
      <w:proofErr w:type="gramStart"/>
      <w:r>
        <w:rPr>
          <w:rFonts w:ascii="宋体" w:hAnsi="宋体" w:cs="宋体"/>
        </w:rPr>
        <w:t>几几</w:t>
      </w:r>
      <w:proofErr w:type="gramEnd"/>
      <w:r>
        <w:rPr>
          <w:rFonts w:ascii="宋体" w:hAnsi="宋体" w:cs="宋体"/>
        </w:rPr>
        <w:t>年呢？</w:t>
      </w:r>
      <w:r>
        <w:rPr>
          <w:rFonts w:ascii="宋体" w:hAnsi="宋体" w:cs="宋体"/>
        </w:rPr>
        <w:br/>
        <w:t>角色2：这个要查一下，这个可能回头补充一下好吧？</w:t>
      </w:r>
      <w:r>
        <w:rPr>
          <w:rFonts w:ascii="宋体" w:hAnsi="宋体" w:cs="宋体"/>
        </w:rPr>
        <w:br/>
        <w:t>角色1：好的。</w:t>
      </w:r>
      <w:r>
        <w:rPr>
          <w:rFonts w:ascii="宋体" w:hAnsi="宋体" w:cs="宋体"/>
        </w:rPr>
        <w:br/>
        <w:t>角色2：第三个阶段呢，这个时时间顺序要看一下，第三个就是接下来就是 就是</w:t>
      </w:r>
      <w:proofErr w:type="gramStart"/>
      <w:r>
        <w:rPr>
          <w:rFonts w:ascii="宋体" w:hAnsi="宋体" w:cs="宋体"/>
        </w:rPr>
        <w:t>唉政治</w:t>
      </w:r>
      <w:proofErr w:type="gramEnd"/>
      <w:r>
        <w:rPr>
          <w:rFonts w:ascii="宋体" w:hAnsi="宋体" w:cs="宋体"/>
        </w:rPr>
        <w:t>中心，第三个阶段那就像地铁的交通逐渐完善之后啊，我想起来了，就是深圳高新科技产业园区的</w:t>
      </w:r>
      <w:proofErr w:type="gramStart"/>
      <w:r>
        <w:rPr>
          <w:rFonts w:ascii="宋体" w:hAnsi="宋体" w:cs="宋体"/>
        </w:rPr>
        <w:t>崛</w:t>
      </w:r>
      <w:proofErr w:type="gramEnd"/>
      <w:r>
        <w:rPr>
          <w:rFonts w:ascii="宋体" w:hAnsi="宋体" w:cs="宋体"/>
        </w:rPr>
        <w:t>崛起，华为呀、中兴啊、康佳呀、TCL一系列的这个使得南山的再往西了，为什么？我是说它的轨迹是一路往西呢？那么这这个是深圳发展的一个产业基础，它非常的关键，就是第三个阶段了。那么第四个阶段就是再往西到后海和宝安前海的崛起，这个时段应该也是社会主义先行示范区这个，我觉得我认为是属于同一个阶段。那么由此呢深圳在中国的一线城市的各项指标都比较排名比较靠前了啊。</w:t>
      </w:r>
      <w:r>
        <w:rPr>
          <w:rFonts w:ascii="宋体" w:hAnsi="宋体" w:cs="宋体"/>
        </w:rPr>
        <w:br/>
        <w:t>角色1：那这个空间格局，就是比如说。</w:t>
      </w:r>
      <w:r>
        <w:rPr>
          <w:rFonts w:ascii="宋体" w:hAnsi="宋体" w:cs="宋体"/>
        </w:rPr>
        <w:br/>
        <w:t>角色2：罗湖福田，然后高新科技产业园区，然后后海和宝安前海这个格局啊。</w:t>
      </w:r>
      <w:r>
        <w:rPr>
          <w:rFonts w:ascii="宋体" w:hAnsi="宋体" w:cs="宋体"/>
        </w:rPr>
        <w:br/>
        <w:t>角色1：这个</w:t>
      </w:r>
      <w:proofErr w:type="gramStart"/>
      <w:r>
        <w:rPr>
          <w:rFonts w:ascii="宋体" w:hAnsi="宋体" w:cs="宋体"/>
        </w:rPr>
        <w:t>方便画</w:t>
      </w:r>
      <w:proofErr w:type="gramEnd"/>
      <w:r>
        <w:rPr>
          <w:rFonts w:ascii="宋体" w:hAnsi="宋体" w:cs="宋体"/>
        </w:rPr>
        <w:t>个地图吗？就是我这里有关于这部分的。</w:t>
      </w:r>
      <w:r>
        <w:rPr>
          <w:rFonts w:ascii="宋体" w:hAnsi="宋体" w:cs="宋体"/>
        </w:rPr>
        <w:br/>
        <w:t>角色2：是就第五题了，还是第四题？</w:t>
      </w:r>
      <w:r>
        <w:rPr>
          <w:rFonts w:ascii="宋体" w:hAnsi="宋体" w:cs="宋体"/>
        </w:rPr>
        <w:br/>
        <w:t>角色1：就是还是第四题，因为有</w:t>
      </w:r>
      <w:proofErr w:type="gramStart"/>
      <w:r>
        <w:rPr>
          <w:rFonts w:ascii="宋体" w:hAnsi="宋体" w:cs="宋体"/>
        </w:rPr>
        <w:t>有</w:t>
      </w:r>
      <w:proofErr w:type="gramEnd"/>
      <w:r>
        <w:rPr>
          <w:rFonts w:ascii="宋体" w:hAnsi="宋体" w:cs="宋体"/>
        </w:rPr>
        <w:t>这个地图</w:t>
      </w:r>
      <w:proofErr w:type="gramStart"/>
      <w:r>
        <w:rPr>
          <w:rFonts w:ascii="宋体" w:hAnsi="宋体" w:cs="宋体"/>
        </w:rPr>
        <w:t>在就是</w:t>
      </w:r>
      <w:proofErr w:type="gramEnd"/>
      <w:r>
        <w:rPr>
          <w:rFonts w:ascii="宋体" w:hAnsi="宋体" w:cs="宋体"/>
        </w:rPr>
        <w:t>这里，双</w:t>
      </w:r>
      <w:proofErr w:type="gramStart"/>
      <w:r>
        <w:rPr>
          <w:rFonts w:ascii="宋体" w:hAnsi="宋体" w:cs="宋体"/>
        </w:rPr>
        <w:t>羽姐能</w:t>
      </w:r>
      <w:proofErr w:type="gramEnd"/>
      <w:r>
        <w:rPr>
          <w:rFonts w:ascii="宋体" w:hAnsi="宋体" w:cs="宋体"/>
        </w:rPr>
        <w:t>看到就是这个它有一定年啊年份的这个深圳市区的地图，就是如果你发现哪一部分。</w:t>
      </w:r>
      <w:r>
        <w:rPr>
          <w:rFonts w:ascii="宋体" w:hAnsi="宋体" w:cs="宋体"/>
        </w:rPr>
        <w:br/>
      </w:r>
      <w:r>
        <w:rPr>
          <w:rFonts w:ascii="宋体" w:hAnsi="宋体" w:cs="宋体"/>
        </w:rPr>
        <w:lastRenderedPageBreak/>
        <w:t>00：10：00</w:t>
      </w:r>
      <w:r>
        <w:rPr>
          <w:rFonts w:ascii="宋体" w:hAnsi="宋体" w:cs="宋体"/>
        </w:rPr>
        <w:br/>
        <w:t>角色1：就符合你刚刚讲的那几个阶段的这个深圳地域的发展，你可以点</w:t>
      </w:r>
      <w:proofErr w:type="gramStart"/>
      <w:r>
        <w:rPr>
          <w:rFonts w:ascii="宋体" w:hAnsi="宋体" w:cs="宋体"/>
        </w:rPr>
        <w:t>开来画</w:t>
      </w:r>
      <w:proofErr w:type="gramEnd"/>
      <w:r>
        <w:rPr>
          <w:rFonts w:ascii="宋体" w:hAnsi="宋体" w:cs="宋体"/>
        </w:rPr>
        <w:t>一下吗？然后在这，对，可以放大。如果你觉得就是跟你刚刚那个说法比较符合的部分啊，</w:t>
      </w:r>
      <w:proofErr w:type="gramStart"/>
      <w:r>
        <w:rPr>
          <w:rFonts w:ascii="宋体" w:hAnsi="宋体" w:cs="宋体"/>
        </w:rPr>
        <w:t>唉这个</w:t>
      </w:r>
      <w:proofErr w:type="gramEnd"/>
      <w:r>
        <w:rPr>
          <w:rFonts w:ascii="宋体" w:hAnsi="宋体" w:cs="宋体"/>
        </w:rPr>
        <w:t>小呀你可以圈住了，或者是画一个它的发展轨迹，比如说它一路啊就是从东往西。</w:t>
      </w:r>
      <w:r>
        <w:rPr>
          <w:rFonts w:ascii="宋体" w:hAnsi="宋体" w:cs="宋体"/>
        </w:rPr>
        <w:br/>
        <w:t>角色2：没找到罗湖，等一下。</w:t>
      </w:r>
      <w:r>
        <w:rPr>
          <w:rFonts w:ascii="宋体" w:hAnsi="宋体" w:cs="宋体"/>
        </w:rPr>
        <w:br/>
        <w:t>角色1：对，他</w:t>
      </w:r>
      <w:del w:id="10" w:author="罗 利文" w:date="2023-04-11T19:49:00Z">
        <w:r w:rsidDel="00E60822">
          <w:rPr>
            <w:rFonts w:ascii="宋体" w:hAnsi="宋体" w:cs="宋体" w:hint="eastAsia"/>
          </w:rPr>
          <w:delText>有</w:delText>
        </w:r>
      </w:del>
      <w:ins w:id="11" w:author="罗 利文" w:date="2023-04-11T19:49:00Z">
        <w:r w:rsidR="00E60822">
          <w:rPr>
            <w:rFonts w:ascii="宋体" w:hAnsi="宋体" w:cs="宋体" w:hint="eastAsia"/>
          </w:rPr>
          <w:t>要</w:t>
        </w:r>
      </w:ins>
      <w:r>
        <w:rPr>
          <w:rFonts w:ascii="宋体" w:hAnsi="宋体" w:cs="宋体"/>
        </w:rPr>
        <w:t>两只手指往上滑，这个是宝安，然后罗湖应该是在。</w:t>
      </w:r>
      <w:r>
        <w:rPr>
          <w:rFonts w:ascii="宋体" w:hAnsi="宋体" w:cs="宋体"/>
        </w:rPr>
        <w:br/>
        <w:t>角色2：所以我现在没有，我看上一个也有一个，也有这个时间。</w:t>
      </w:r>
      <w:r>
        <w:rPr>
          <w:rFonts w:ascii="宋体" w:hAnsi="宋体" w:cs="宋体"/>
        </w:rPr>
        <w:br/>
        <w:t>角色1：往前，这个，对。</w:t>
      </w:r>
      <w:r>
        <w:rPr>
          <w:rFonts w:ascii="宋体" w:hAnsi="宋体" w:cs="宋体"/>
        </w:rPr>
        <w:br/>
        <w:t>角色2：只有一部分，应该是靠近香港的这个深圳火车站这一片。</w:t>
      </w:r>
      <w:r>
        <w:rPr>
          <w:rFonts w:ascii="宋体" w:hAnsi="宋体" w:cs="宋体"/>
        </w:rPr>
        <w:br/>
        <w:t>角色1：对，这个是画一下。</w:t>
      </w:r>
      <w:r>
        <w:rPr>
          <w:rFonts w:ascii="宋体" w:hAnsi="宋体" w:cs="宋体"/>
        </w:rPr>
        <w:br/>
        <w:t>角色2：直接画是吧？</w:t>
      </w:r>
      <w:r>
        <w:rPr>
          <w:rFonts w:ascii="宋体" w:hAnsi="宋体" w:cs="宋体"/>
        </w:rPr>
        <w:br/>
        <w:t>角色1：啊对。</w:t>
      </w:r>
      <w:r>
        <w:rPr>
          <w:rFonts w:ascii="宋体" w:hAnsi="宋体" w:cs="宋体"/>
        </w:rPr>
        <w:br/>
        <w:t>角色2：画圈吗？</w:t>
      </w:r>
      <w:r>
        <w:rPr>
          <w:rFonts w:ascii="宋体" w:hAnsi="宋体" w:cs="宋体"/>
        </w:rPr>
        <w:br/>
        <w:t>角色1：对，画圈。这一部分是就是刚刚讲的？</w:t>
      </w:r>
      <w:r>
        <w:rPr>
          <w:rFonts w:ascii="宋体" w:hAnsi="宋体" w:cs="宋体"/>
        </w:rPr>
        <w:br/>
        <w:t>角色2：就是它由于改革开放初期，它是由于就是交通比较临近香港的便利，是它发展的一个先决条件，还没画完，那第一个阶段可以。</w:t>
      </w:r>
      <w:r>
        <w:rPr>
          <w:rFonts w:ascii="宋体" w:hAnsi="宋体" w:cs="宋体"/>
        </w:rPr>
        <w:br/>
        <w:t>角色1：在第一个阶段，然后保存一下。</w:t>
      </w:r>
      <w:r>
        <w:rPr>
          <w:rFonts w:ascii="宋体" w:hAnsi="宋体" w:cs="宋体"/>
        </w:rPr>
        <w:br/>
        <w:t>角色2：第二个阶段。</w:t>
      </w:r>
      <w:r>
        <w:rPr>
          <w:rFonts w:ascii="宋体" w:hAnsi="宋体" w:cs="宋体"/>
        </w:rPr>
        <w:br/>
        <w:t>角色1：应该就不是这一张图，就是87年的。</w:t>
      </w:r>
      <w:r>
        <w:rPr>
          <w:rFonts w:ascii="宋体" w:hAnsi="宋体" w:cs="宋体"/>
        </w:rPr>
        <w:br/>
        <w:t>角色2：对。</w:t>
      </w:r>
      <w:r>
        <w:rPr>
          <w:rFonts w:ascii="宋体" w:hAnsi="宋体" w:cs="宋体"/>
        </w:rPr>
        <w:br/>
        <w:t>角色1：就是你可以先看。</w:t>
      </w:r>
      <w:r>
        <w:rPr>
          <w:rFonts w:ascii="宋体" w:hAnsi="宋体" w:cs="宋体"/>
        </w:rPr>
        <w:br/>
        <w:t>角色2：这个人民政府还没有搬，然后在原来的地方，当时除了罗湖，其实也，我认为也，92年我还没有来，除了罗湖应该，当时还是有二线关的，就是这种南头关同乐</w:t>
      </w:r>
      <w:proofErr w:type="gramStart"/>
      <w:r>
        <w:rPr>
          <w:rFonts w:ascii="宋体" w:hAnsi="宋体" w:cs="宋体"/>
        </w:rPr>
        <w:t>关还是</w:t>
      </w:r>
      <w:proofErr w:type="gramEnd"/>
      <w:r>
        <w:rPr>
          <w:rFonts w:ascii="宋体" w:hAnsi="宋体" w:cs="宋体"/>
        </w:rPr>
        <w:t>找不到。就把他政务中心当时的画出来吧，好吧？</w:t>
      </w:r>
      <w:r>
        <w:rPr>
          <w:rFonts w:ascii="宋体" w:hAnsi="宋体" w:cs="宋体"/>
        </w:rPr>
        <w:br/>
        <w:t>角色1：对，这里啊，嗯行，谢谢。然后是第三应该是那个高新产业？</w:t>
      </w:r>
      <w:r>
        <w:rPr>
          <w:rFonts w:ascii="宋体" w:hAnsi="宋体" w:cs="宋体"/>
        </w:rPr>
        <w:br/>
        <w:t>角色2：还没有过来，但是这个时候滨河大道。高交会吧好吧？</w:t>
      </w:r>
      <w:r>
        <w:rPr>
          <w:rFonts w:ascii="宋体" w:hAnsi="宋体" w:cs="宋体"/>
        </w:rPr>
        <w:br/>
        <w:t>角色1：行。</w:t>
      </w:r>
      <w:r>
        <w:rPr>
          <w:rFonts w:ascii="宋体" w:hAnsi="宋体" w:cs="宋体"/>
        </w:rPr>
        <w:br/>
      </w:r>
      <w:r>
        <w:rPr>
          <w:rFonts w:ascii="宋体" w:hAnsi="宋体" w:cs="宋体"/>
        </w:rPr>
        <w:lastRenderedPageBreak/>
        <w:t>角色2：高交会和</w:t>
      </w:r>
      <w:proofErr w:type="gramStart"/>
      <w:r>
        <w:rPr>
          <w:rFonts w:ascii="宋体" w:hAnsi="宋体" w:cs="宋体"/>
        </w:rPr>
        <w:t>文博</w:t>
      </w:r>
      <w:proofErr w:type="gramEnd"/>
      <w:r>
        <w:rPr>
          <w:rFonts w:ascii="宋体" w:hAnsi="宋体" w:cs="宋体"/>
        </w:rPr>
        <w:t>会也是它发展的一个。</w:t>
      </w:r>
      <w:r>
        <w:rPr>
          <w:rFonts w:ascii="宋体" w:hAnsi="宋体" w:cs="宋体"/>
        </w:rPr>
        <w:br/>
        <w:t>角色1：唉</w:t>
      </w:r>
      <w:proofErr w:type="gramStart"/>
      <w:r>
        <w:rPr>
          <w:rFonts w:ascii="宋体" w:hAnsi="宋体" w:cs="宋体"/>
        </w:rPr>
        <w:t>没事没事</w:t>
      </w:r>
      <w:proofErr w:type="gramEnd"/>
      <w:r>
        <w:rPr>
          <w:rFonts w:ascii="宋体" w:hAnsi="宋体" w:cs="宋体"/>
        </w:rPr>
        <w:t>这样，然后我擦一下这部分，然后就是最后一个部分，对吧？</w:t>
      </w:r>
      <w:r>
        <w:rPr>
          <w:rFonts w:ascii="宋体" w:hAnsi="宋体" w:cs="宋体"/>
        </w:rPr>
        <w:br/>
        <w:t>角色2：08。</w:t>
      </w:r>
      <w:r>
        <w:rPr>
          <w:rFonts w:ascii="宋体" w:hAnsi="宋体" w:cs="宋体"/>
        </w:rPr>
        <w:br/>
        <w:t>角色1：08，你可以先看，这个好像放太大了。</w:t>
      </w:r>
      <w:r>
        <w:rPr>
          <w:rFonts w:ascii="宋体" w:hAnsi="宋体" w:cs="宋体"/>
        </w:rPr>
        <w:br/>
        <w:t>角色2：这个就是唉福田区政府已经搬过来了。</w:t>
      </w:r>
      <w:r>
        <w:rPr>
          <w:rFonts w:ascii="宋体" w:hAnsi="宋体" w:cs="宋体"/>
        </w:rPr>
        <w:br/>
        <w:t>0：15：00</w:t>
      </w:r>
      <w:r>
        <w:rPr>
          <w:rFonts w:ascii="宋体" w:hAnsi="宋体" w:cs="宋体"/>
        </w:rPr>
        <w:br/>
        <w:t>角色2：你要画上你就不太清楚，这是这是科技园吗？不是，沙河路。</w:t>
      </w:r>
      <w:r>
        <w:rPr>
          <w:rFonts w:ascii="宋体" w:hAnsi="宋体" w:cs="宋体"/>
        </w:rPr>
        <w:br/>
        <w:t>角色1：沙河路。</w:t>
      </w:r>
      <w:r>
        <w:rPr>
          <w:rFonts w:ascii="宋体" w:hAnsi="宋体" w:cs="宋体"/>
        </w:rPr>
        <w:br/>
        <w:t>角色2：好了好一点。</w:t>
      </w:r>
      <w:r>
        <w:rPr>
          <w:rFonts w:ascii="宋体" w:hAnsi="宋体" w:cs="宋体"/>
        </w:rPr>
        <w:br/>
        <w:t>角色1：等一会，还要识别，就是一到有三个手指头放的时候，它就要识别。</w:t>
      </w:r>
      <w:r>
        <w:rPr>
          <w:rFonts w:ascii="宋体" w:hAnsi="宋体" w:cs="宋体"/>
        </w:rPr>
        <w:br/>
        <w:t>角色2：这个市政府还没有搬，</w:t>
      </w:r>
      <w:proofErr w:type="gramStart"/>
      <w:r>
        <w:rPr>
          <w:rFonts w:ascii="宋体" w:hAnsi="宋体" w:cs="宋体"/>
        </w:rPr>
        <w:t>还是还是</w:t>
      </w:r>
      <w:proofErr w:type="gramEnd"/>
      <w:r>
        <w:rPr>
          <w:rFonts w:ascii="宋体" w:hAnsi="宋体" w:cs="宋体"/>
        </w:rPr>
        <w:t>在岗</w:t>
      </w:r>
      <w:del w:id="12" w:author="罗 利文" w:date="2023-04-11T19:51:00Z">
        <w:r w:rsidDel="00E60822">
          <w:rPr>
            <w:rFonts w:ascii="宋体" w:hAnsi="宋体" w:cs="宋体" w:hint="eastAsia"/>
          </w:rPr>
          <w:delText>夏</w:delText>
        </w:r>
      </w:del>
      <w:ins w:id="13" w:author="罗 利文" w:date="2023-04-11T19:51:00Z">
        <w:r w:rsidR="00E60822">
          <w:rPr>
            <w:rFonts w:ascii="宋体" w:hAnsi="宋体" w:cs="宋体" w:hint="eastAsia"/>
          </w:rPr>
          <w:t>厦</w:t>
        </w:r>
      </w:ins>
      <w:r>
        <w:rPr>
          <w:rFonts w:ascii="宋体" w:hAnsi="宋体" w:cs="宋体"/>
        </w:rPr>
        <w:t>，这是深圳大学是吧？</w:t>
      </w:r>
      <w:r>
        <w:rPr>
          <w:rFonts w:ascii="宋体" w:hAnsi="宋体" w:cs="宋体"/>
        </w:rPr>
        <w:br/>
        <w:t>角色1：嗯是的，深圳大学。</w:t>
      </w:r>
      <w:r>
        <w:rPr>
          <w:rFonts w:ascii="宋体" w:hAnsi="宋体" w:cs="宋体"/>
        </w:rPr>
        <w:br/>
        <w:t>角色2：我眼神不行，你看那科技园是在深大旁边有吗？这个是科技园吗？不是。看不清看不清。</w:t>
      </w:r>
      <w:r>
        <w:rPr>
          <w:rFonts w:ascii="宋体" w:hAnsi="宋体" w:cs="宋体"/>
        </w:rPr>
        <w:br/>
        <w:t>角色1：那看起来像是公交线路图。</w:t>
      </w:r>
      <w:proofErr w:type="gramStart"/>
      <w:r>
        <w:rPr>
          <w:rFonts w:ascii="宋体" w:hAnsi="宋体" w:cs="宋体"/>
        </w:rPr>
        <w:t>姐可以</w:t>
      </w:r>
      <w:proofErr w:type="gramEnd"/>
      <w:r>
        <w:rPr>
          <w:rFonts w:ascii="宋体" w:hAnsi="宋体" w:cs="宋体"/>
        </w:rPr>
        <w:t>画一个大一点的范围，然后之后再确定也可以。</w:t>
      </w:r>
      <w:r>
        <w:rPr>
          <w:rFonts w:ascii="宋体" w:hAnsi="宋体" w:cs="宋体"/>
        </w:rPr>
        <w:br/>
        <w:t>角色2：又来识别。</w:t>
      </w:r>
      <w:r>
        <w:rPr>
          <w:rFonts w:ascii="宋体" w:hAnsi="宋体" w:cs="宋体"/>
        </w:rPr>
        <w:br/>
        <w:t>角色1：确实是有点高了，好像什么工业区，山</w:t>
      </w:r>
      <w:del w:id="14" w:author="罗 利文" w:date="2023-04-11T19:53:00Z">
        <w:r w:rsidDel="00CF3296">
          <w:rPr>
            <w:rFonts w:ascii="宋体" w:hAnsi="宋体" w:cs="宋体" w:hint="eastAsia"/>
          </w:rPr>
          <w:delText>大</w:delText>
        </w:r>
      </w:del>
      <w:ins w:id="15" w:author="罗 利文" w:date="2023-04-11T19:53:00Z">
        <w:r w:rsidR="00CF3296">
          <w:rPr>
            <w:rFonts w:ascii="宋体" w:hAnsi="宋体" w:cs="宋体" w:hint="eastAsia"/>
          </w:rPr>
          <w:t>字</w:t>
        </w:r>
      </w:ins>
      <w:r>
        <w:rPr>
          <w:rFonts w:ascii="宋体" w:hAnsi="宋体" w:cs="宋体"/>
        </w:rPr>
        <w:t>旁边的这个。</w:t>
      </w:r>
      <w:r>
        <w:rPr>
          <w:rFonts w:ascii="宋体" w:hAnsi="宋体" w:cs="宋体"/>
        </w:rPr>
        <w:br/>
        <w:t>角色2：大概就是深圳大学高新园，这边应该是后海一带。</w:t>
      </w:r>
      <w:r>
        <w:rPr>
          <w:rFonts w:ascii="宋体" w:hAnsi="宋体" w:cs="宋体"/>
        </w:rPr>
        <w:br/>
        <w:t>角色1：我刚刚看到了这一块是后海，对，后海和前海现在是在发展什么？我好像之前访谈的时候</w:t>
      </w:r>
      <w:ins w:id="16" w:author="罗 利文" w:date="2023-04-11T19:53:00Z">
        <w:r w:rsidR="00CF3296">
          <w:rPr>
            <w:rFonts w:ascii="宋体" w:hAnsi="宋体" w:cs="宋体" w:hint="eastAsia"/>
          </w:rPr>
          <w:t>有听过</w:t>
        </w:r>
      </w:ins>
      <w:r>
        <w:rPr>
          <w:rFonts w:ascii="宋体" w:hAnsi="宋体" w:cs="宋体"/>
        </w:rPr>
        <w:t>。</w:t>
      </w:r>
      <w:r>
        <w:rPr>
          <w:rFonts w:ascii="宋体" w:hAnsi="宋体" w:cs="宋体"/>
        </w:rPr>
        <w:br/>
        <w:t>角色2：后海现在就是像阿里都在那边，就是有点像高新园的延展，也有点像一些知名企业的总部都在那，后海发展的很快，前海呢。</w:t>
      </w:r>
      <w:r>
        <w:rPr>
          <w:rFonts w:ascii="宋体" w:hAnsi="宋体" w:cs="宋体"/>
        </w:rPr>
        <w:br/>
        <w:t>00：20：00</w:t>
      </w:r>
      <w:r>
        <w:rPr>
          <w:rFonts w:ascii="宋体" w:hAnsi="宋体" w:cs="宋体"/>
        </w:rPr>
        <w:br/>
        <w:t>角色2：从产业技术发展的也很好，商业呀、</w:t>
      </w:r>
      <w:proofErr w:type="gramStart"/>
      <w:r>
        <w:rPr>
          <w:rFonts w:ascii="宋体" w:hAnsi="宋体" w:cs="宋体"/>
        </w:rPr>
        <w:t>文旅呀</w:t>
      </w:r>
      <w:proofErr w:type="gramEnd"/>
      <w:r>
        <w:rPr>
          <w:rFonts w:ascii="宋体" w:hAnsi="宋体" w:cs="宋体"/>
        </w:rPr>
        <w:t>，应该</w:t>
      </w:r>
      <w:proofErr w:type="gramStart"/>
      <w:r>
        <w:rPr>
          <w:rFonts w:ascii="宋体" w:hAnsi="宋体" w:cs="宋体"/>
        </w:rPr>
        <w:t>还有还有</w:t>
      </w:r>
      <w:proofErr w:type="gramEnd"/>
      <w:r>
        <w:rPr>
          <w:rFonts w:ascii="宋体" w:hAnsi="宋体" w:cs="宋体"/>
        </w:rPr>
        <w:t>这种大铲湾码头啊什么的，这些都还是现在都发展得非常好。我觉得宝安应该找一下它的基础，对吧？这也就是大铲湾了。大概吧。</w:t>
      </w:r>
      <w:r>
        <w:rPr>
          <w:rFonts w:ascii="宋体" w:hAnsi="宋体" w:cs="宋体"/>
        </w:rPr>
        <w:br/>
        <w:t>角色1：没有，我觉得很棒啊，所以这个真的这几个就是，确认一下照片。行，</w:t>
      </w:r>
      <w:r>
        <w:rPr>
          <w:rFonts w:ascii="宋体" w:hAnsi="宋体" w:cs="宋体"/>
        </w:rPr>
        <w:lastRenderedPageBreak/>
        <w:t>好，接着我们就继续吧，这个，就在不同的阶段，深圳的空间格局就大概是从这个中心，就是从这个罗湖转到福田，然后再慢慢往。</w:t>
      </w:r>
      <w:r>
        <w:rPr>
          <w:rFonts w:ascii="宋体" w:hAnsi="宋体" w:cs="宋体"/>
        </w:rPr>
        <w:br/>
        <w:t>角色2：南山宝安，那也不是转移就是发展是从那边开始，现在就是几个区域发展都很好，但是整个趋势是最先是从东边，然后逐渐往西。</w:t>
      </w:r>
      <w:r>
        <w:rPr>
          <w:rFonts w:ascii="宋体" w:hAnsi="宋体" w:cs="宋体"/>
        </w:rPr>
        <w:br/>
        <w:t>角色1：好的，那就是下一个问题是啊地铁引发的地地方转变，深圳哪些地方因为地铁的开通而发生比较大的转变？可以举2到4个例子。</w:t>
      </w:r>
      <w:r>
        <w:rPr>
          <w:rFonts w:ascii="宋体" w:hAnsi="宋体" w:cs="宋体"/>
        </w:rPr>
        <w:br/>
        <w:t>角色2：我举两个案例吧，第一个案例就是原来是叫大冲，现在的华润万象天地这个区域，它的变化非常的大，它原来曾经是深圳的一个城中村，那边有一些原来的深圳的原住民，也有的很多的比如说在高新科技产业园区工作的人和在华侨城这边工作的人，他们会选择在那个区域去作为他们的租租房子的地点，休闲的地点，因为那边的房租，包括餐饮商业的物价相对来说性价比比较高啊，这个是大冲它原来的一个情况。原来的一些餐饮也是以比如说当地的这个砂锅粥啊，晚上的</w:t>
      </w:r>
      <w:proofErr w:type="gramStart"/>
      <w:r>
        <w:rPr>
          <w:rFonts w:ascii="宋体" w:hAnsi="宋体" w:cs="宋体"/>
        </w:rPr>
        <w:t>烧烤啊</w:t>
      </w:r>
      <w:proofErr w:type="gramEnd"/>
      <w:r>
        <w:rPr>
          <w:rFonts w:ascii="宋体" w:hAnsi="宋体" w:cs="宋体"/>
        </w:rPr>
        <w:t>大排档为主，那么商业也是这样配套的，就是当时的情况。那么地铁开通之后，包括后来那么由这个华润集团对这个片区进行整体的开发和打造，现在华润万象天地已经变成了深圳这个一线城市非常知名的一个商业中心。首先它所有的商业都是有一些非常高端的奢侈品品牌，也有一些小众的高端的品牌，那么它的休闲啊餐饮啊基本上也是相对以这种连锁品牌或者是高端品牌为主，这个片区的当然它的消费水平就是方方面面的吧，从租房到购房，到休闲到商业到娱乐，水准很好，价格也不错，就是这个区域是发生了一个翻天覆地的变化，这是第一个案例。</w:t>
      </w:r>
      <w:r>
        <w:rPr>
          <w:rFonts w:ascii="宋体" w:hAnsi="宋体" w:cs="宋体"/>
        </w:rPr>
        <w:br/>
      </w:r>
      <w:proofErr w:type="gramStart"/>
      <w:r>
        <w:rPr>
          <w:rFonts w:ascii="宋体" w:hAnsi="宋体" w:cs="宋体"/>
        </w:rPr>
        <w:t>第二个第二个</w:t>
      </w:r>
      <w:proofErr w:type="gramEnd"/>
      <w:r>
        <w:rPr>
          <w:rFonts w:ascii="宋体" w:hAnsi="宋体" w:cs="宋体"/>
        </w:rPr>
        <w:t>案例呢我想应该是</w:t>
      </w:r>
      <w:proofErr w:type="gramStart"/>
      <w:r>
        <w:rPr>
          <w:rFonts w:ascii="宋体" w:hAnsi="宋体" w:cs="宋体"/>
        </w:rPr>
        <w:t>深圳机场深圳机场</w:t>
      </w:r>
      <w:proofErr w:type="gramEnd"/>
      <w:r>
        <w:rPr>
          <w:rFonts w:ascii="宋体" w:hAnsi="宋体" w:cs="宋体"/>
        </w:rPr>
        <w:t>，这个尤其是T3航站楼，那么这里因为地铁的开通发生了非常大的转变。但凡我们比较熟悉的能去到机场的交通方式无非就是自驾车，自驾车的问题就是停车费的问题，因为我们如果出差一周或者是外出工厂的时间，那么我我们如果停在机场，停车费是一笔不小的支出，这是一。第二呢就是出行时间的</w:t>
      </w:r>
      <w:del w:id="17" w:author="罗 利文" w:date="2023-04-14T15:30:00Z">
        <w:r w:rsidDel="00C449C9">
          <w:rPr>
            <w:rFonts w:ascii="宋体" w:hAnsi="宋体" w:cs="宋体" w:hint="eastAsia"/>
          </w:rPr>
          <w:delText>路估（音）</w:delText>
        </w:r>
      </w:del>
      <w:ins w:id="18" w:author="罗 利文" w:date="2023-04-14T15:31:00Z">
        <w:r w:rsidR="00C449C9">
          <w:rPr>
            <w:rFonts w:ascii="宋体" w:hAnsi="宋体" w:cs="宋体" w:hint="eastAsia"/>
          </w:rPr>
          <w:t>预估</w:t>
        </w:r>
      </w:ins>
      <w:r>
        <w:rPr>
          <w:rFonts w:ascii="宋体" w:hAnsi="宋体" w:cs="宋体"/>
        </w:rPr>
        <w:t>，交通拥堵的问题。那么由于地铁的开通，所以使这个机场变形了变成了一个就是你的出行时间可控啊，时间资源能够得到很好的运用的</w:t>
      </w:r>
      <w:proofErr w:type="gramStart"/>
      <w:r>
        <w:rPr>
          <w:rFonts w:ascii="宋体" w:hAnsi="宋体" w:cs="宋体"/>
        </w:rPr>
        <w:t>一个一个一个</w:t>
      </w:r>
      <w:proofErr w:type="gramEnd"/>
      <w:r>
        <w:rPr>
          <w:rFonts w:ascii="宋体" w:hAnsi="宋体" w:cs="宋体"/>
        </w:rPr>
        <w:t>一个机场，而且从凌晨6点，从清晨6点到晚上23点，基本上能够覆盖你所有的出行需求。还有它，我是准备后面讲，我只在深圳见过深圳地铁的商务舱，也不贵，也不贵，</w:t>
      </w:r>
      <w:proofErr w:type="gramStart"/>
      <w:r>
        <w:rPr>
          <w:rFonts w:ascii="宋体" w:hAnsi="宋体" w:cs="宋体"/>
        </w:rPr>
        <w:t>从如果</w:t>
      </w:r>
      <w:proofErr w:type="gramEnd"/>
      <w:r>
        <w:rPr>
          <w:rFonts w:ascii="宋体" w:hAnsi="宋体" w:cs="宋体"/>
        </w:rPr>
        <w:t>是从我家到机场，我不去搭乘这个商务舱，大</w:t>
      </w:r>
      <w:r>
        <w:rPr>
          <w:rFonts w:ascii="宋体" w:hAnsi="宋体" w:cs="宋体"/>
        </w:rPr>
        <w:lastRenderedPageBreak/>
        <w:t>概是全程是7元，如果搭乘商务舱的话，11号线17也</w:t>
      </w:r>
      <w:proofErr w:type="gramStart"/>
      <w:r>
        <w:rPr>
          <w:rFonts w:ascii="宋体" w:hAnsi="宋体" w:cs="宋体"/>
        </w:rPr>
        <w:t>也</w:t>
      </w:r>
      <w:proofErr w:type="gramEnd"/>
      <w:r>
        <w:rPr>
          <w:rFonts w:ascii="宋体" w:hAnsi="宋体" w:cs="宋体"/>
        </w:rPr>
        <w:t>不贵，所以这个是你会觉得如果我选择舒适的，那我就我就去坐这个商务舱去，这是深圳机场。那深圳机场以前的这个位置，在它成为机场之前，在深圳而言，它是一个相对应该属于偏远的位置，对吧？</w:t>
      </w:r>
      <w:proofErr w:type="gramStart"/>
      <w:r>
        <w:rPr>
          <w:rFonts w:ascii="宋体" w:hAnsi="宋体" w:cs="宋体"/>
        </w:rPr>
        <w:t>啊相对</w:t>
      </w:r>
      <w:proofErr w:type="gramEnd"/>
      <w:r>
        <w:rPr>
          <w:rFonts w:ascii="宋体" w:hAnsi="宋体" w:cs="宋体"/>
        </w:rPr>
        <w:t>偏远的位置。所以不用说是周边的配套，商业是一块我们管它叫生地，那么现在是一个从它本身到它周边的这个所有的片区，都变成了这种非常具有商业价值的熟地，我就举两个例子。</w:t>
      </w:r>
      <w:r>
        <w:rPr>
          <w:rFonts w:ascii="宋体" w:hAnsi="宋体" w:cs="宋体"/>
        </w:rPr>
        <w:br/>
        <w:t>角色1：然后</w:t>
      </w:r>
      <w:proofErr w:type="gramStart"/>
      <w:r>
        <w:rPr>
          <w:rFonts w:ascii="宋体" w:hAnsi="宋体" w:cs="宋体"/>
        </w:rPr>
        <w:t>双羽姐第一次</w:t>
      </w:r>
      <w:proofErr w:type="gramEnd"/>
      <w:r>
        <w:rPr>
          <w:rFonts w:ascii="宋体" w:hAnsi="宋体" w:cs="宋体"/>
        </w:rPr>
        <w:t>坐深圳地铁是什么时候呢？</w:t>
      </w:r>
      <w:r>
        <w:rPr>
          <w:rFonts w:ascii="宋体" w:hAnsi="宋体" w:cs="宋体"/>
        </w:rPr>
        <w:br/>
        <w:t>角色2：想不起来了。</w:t>
      </w:r>
      <w:r>
        <w:rPr>
          <w:rFonts w:ascii="宋体" w:hAnsi="宋体" w:cs="宋体"/>
        </w:rPr>
        <w:br/>
        <w:t>角色1：可以</w:t>
      </w:r>
      <w:proofErr w:type="gramStart"/>
      <w:r>
        <w:rPr>
          <w:rFonts w:ascii="宋体" w:hAnsi="宋体" w:cs="宋体"/>
        </w:rPr>
        <w:t>大概给</w:t>
      </w:r>
      <w:proofErr w:type="gramEnd"/>
      <w:r>
        <w:rPr>
          <w:rFonts w:ascii="宋体" w:hAnsi="宋体" w:cs="宋体"/>
        </w:rPr>
        <w:t>个年份啊之类的，深圳地铁第一次开的时候，</w:t>
      </w:r>
      <w:proofErr w:type="gramStart"/>
      <w:r>
        <w:rPr>
          <w:rFonts w:ascii="宋体" w:hAnsi="宋体" w:cs="宋体"/>
        </w:rPr>
        <w:t>双羽姐有</w:t>
      </w:r>
      <w:proofErr w:type="gramEnd"/>
      <w:r>
        <w:rPr>
          <w:rFonts w:ascii="宋体" w:hAnsi="宋体" w:cs="宋体"/>
        </w:rPr>
        <w:t>去坐吗？</w:t>
      </w:r>
      <w:proofErr w:type="gramStart"/>
      <w:r>
        <w:rPr>
          <w:rFonts w:ascii="宋体" w:hAnsi="宋体" w:cs="宋体"/>
        </w:rPr>
        <w:t>那基本</w:t>
      </w:r>
      <w:proofErr w:type="gramEnd"/>
      <w:r>
        <w:rPr>
          <w:rFonts w:ascii="宋体" w:hAnsi="宋体" w:cs="宋体"/>
        </w:rPr>
        <w:t>都是那一年的事情。</w:t>
      </w:r>
      <w:r>
        <w:rPr>
          <w:rFonts w:ascii="宋体" w:hAnsi="宋体" w:cs="宋体"/>
        </w:rPr>
        <w:br/>
        <w:t>角色2：深圳市第一条建成运营的地铁线路是深圳地铁一号线，那么它的一期是在04年12月28号开通的，因为时间比较久远了，我应该就是在这个前后会去搭乘它，12月28号。</w:t>
      </w:r>
      <w:r>
        <w:rPr>
          <w:rFonts w:ascii="宋体" w:hAnsi="宋体" w:cs="宋体"/>
        </w:rPr>
        <w:br/>
        <w:t>角色1：28号之后不久，那就是当时大概是什么情形感受呢？比如说。</w:t>
      </w:r>
      <w:r>
        <w:rPr>
          <w:rFonts w:ascii="宋体" w:hAnsi="宋体" w:cs="宋体"/>
        </w:rPr>
        <w:br/>
        <w:t>角色2：当时觉得很</w:t>
      </w:r>
      <w:proofErr w:type="gramStart"/>
      <w:r>
        <w:rPr>
          <w:rFonts w:ascii="宋体" w:hAnsi="宋体" w:cs="宋体"/>
        </w:rPr>
        <w:t>很</w:t>
      </w:r>
      <w:proofErr w:type="gramEnd"/>
      <w:r>
        <w:rPr>
          <w:rFonts w:ascii="宋体" w:hAnsi="宋体" w:cs="宋体"/>
        </w:rPr>
        <w:t>激动，去当然去尝试，因为深圳人嘛，他还是比较有这个创新精神啊，有这种要去体验的</w:t>
      </w:r>
      <w:proofErr w:type="gramStart"/>
      <w:r>
        <w:rPr>
          <w:rFonts w:ascii="宋体" w:hAnsi="宋体" w:cs="宋体"/>
        </w:rPr>
        <w:t>这种这种这种</w:t>
      </w:r>
      <w:proofErr w:type="gramEnd"/>
      <w:r>
        <w:rPr>
          <w:rFonts w:ascii="宋体" w:hAnsi="宋体" w:cs="宋体"/>
        </w:rPr>
        <w:t>精神，人也不少，但是感觉它非常的整洁明亮有序，那么日常的一些东西，觉得很很便捷很便捷，是深圳人生活中的一件大事。</w:t>
      </w:r>
      <w:r>
        <w:rPr>
          <w:rFonts w:ascii="宋体" w:hAnsi="宋体" w:cs="宋体"/>
        </w:rPr>
        <w:br/>
        <w:t>角色1：那大概是跟谁，就是有跟别人一起去坐吗？或者是在哪个地方坐的？</w:t>
      </w:r>
      <w:r>
        <w:rPr>
          <w:rFonts w:ascii="宋体" w:hAnsi="宋体" w:cs="宋体"/>
        </w:rPr>
        <w:br/>
        <w:t>角色2：我看一下。</w:t>
      </w:r>
      <w:r>
        <w:rPr>
          <w:rFonts w:ascii="宋体" w:hAnsi="宋体" w:cs="宋体"/>
        </w:rPr>
        <w:br/>
        <w:t>00：30：00</w:t>
      </w:r>
      <w:r>
        <w:rPr>
          <w:rFonts w:ascii="宋体" w:hAnsi="宋体" w:cs="宋体"/>
        </w:rPr>
        <w:br/>
        <w:t>角色2：是和同事吧，我们几个同事，那基本上我们会在华侨城站，坐到罗湖站，然后再坐回来。</w:t>
      </w:r>
      <w:r>
        <w:rPr>
          <w:rFonts w:ascii="宋体" w:hAnsi="宋体" w:cs="宋体"/>
        </w:rPr>
        <w:br/>
        <w:t>角色1：就为了体验对吧？</w:t>
      </w:r>
      <w:r>
        <w:rPr>
          <w:rFonts w:ascii="宋体" w:hAnsi="宋体" w:cs="宋体"/>
        </w:rPr>
        <w:br/>
        <w:t>角色2：体验一下。</w:t>
      </w:r>
      <w:r>
        <w:rPr>
          <w:rFonts w:ascii="宋体" w:hAnsi="宋体" w:cs="宋体"/>
        </w:rPr>
        <w:br/>
        <w:t>角色1：当时人很多？</w:t>
      </w:r>
      <w:r>
        <w:rPr>
          <w:rFonts w:ascii="宋体" w:hAnsi="宋体" w:cs="宋体"/>
        </w:rPr>
        <w:br/>
        <w:t>角色2：到华强路有可能会出来转一下。</w:t>
      </w:r>
      <w:r>
        <w:rPr>
          <w:rFonts w:ascii="宋体" w:hAnsi="宋体" w:cs="宋体"/>
        </w:rPr>
        <w:br/>
        <w:t>角色1：那就是现在的日常出行，就比如说工作日啊，然后周末的规律性出行的典</w:t>
      </w:r>
      <w:r>
        <w:rPr>
          <w:rFonts w:ascii="宋体" w:hAnsi="宋体" w:cs="宋体"/>
        </w:rPr>
        <w:lastRenderedPageBreak/>
        <w:t>型路线和目的大概是什么样子？现在工作日还是就是要么走路，要么就是直接开车去对吧？周末有什么规律出现？</w:t>
      </w:r>
      <w:r>
        <w:rPr>
          <w:rFonts w:ascii="宋体" w:hAnsi="宋体" w:cs="宋体"/>
        </w:rPr>
        <w:br/>
        <w:t>角色2：日常出行，因为我的工作地点离我的</w:t>
      </w:r>
      <w:ins w:id="19" w:author="罗 利文" w:date="2023-04-11T19:58:00Z">
        <w:r w:rsidR="00CF3296">
          <w:rPr>
            <w:rFonts w:ascii="宋体" w:hAnsi="宋体" w:cs="宋体" w:hint="eastAsia"/>
          </w:rPr>
          <w:t>家</w:t>
        </w:r>
      </w:ins>
      <w:del w:id="20" w:author="罗 利文" w:date="2023-04-11T19:58:00Z">
        <w:r w:rsidDel="00CF3296">
          <w:rPr>
            <w:rFonts w:ascii="宋体" w:hAnsi="宋体" w:cs="宋体"/>
          </w:rPr>
          <w:delText>上</w:delText>
        </w:r>
      </w:del>
      <w:r>
        <w:rPr>
          <w:rFonts w:ascii="宋体" w:hAnsi="宋体" w:cs="宋体"/>
        </w:rPr>
        <w:t>就是。</w:t>
      </w:r>
      <w:r>
        <w:rPr>
          <w:rFonts w:ascii="宋体" w:hAnsi="宋体" w:cs="宋体"/>
        </w:rPr>
        <w:br/>
        <w:t>角色1：很近。</w:t>
      </w:r>
      <w:r>
        <w:rPr>
          <w:rFonts w:ascii="宋体" w:hAnsi="宋体" w:cs="宋体"/>
        </w:rPr>
        <w:br/>
        <w:t>角色2：对，很近，但是我认为</w:t>
      </w:r>
      <w:proofErr w:type="gramStart"/>
      <w:r>
        <w:rPr>
          <w:rFonts w:ascii="宋体" w:hAnsi="宋体" w:cs="宋体"/>
        </w:rPr>
        <w:t>日常日常</w:t>
      </w:r>
      <w:proofErr w:type="gramEnd"/>
      <w:r>
        <w:rPr>
          <w:rFonts w:ascii="宋体" w:hAnsi="宋体" w:cs="宋体"/>
        </w:rPr>
        <w:t>的比如说也是包括了出差，包括了去医院啊，包括了处理的家庭的一些事情，我向西走的比较多，去机场去南山这边经常会开始搭乘地铁，处理一些家里的事啊。那工作上就是以城区的巴士和步行为主。</w:t>
      </w:r>
      <w:r>
        <w:rPr>
          <w:rFonts w:ascii="宋体" w:hAnsi="宋体" w:cs="宋体"/>
        </w:rPr>
        <w:br/>
        <w:t>角色1：OK，那就是</w:t>
      </w:r>
      <w:proofErr w:type="gramStart"/>
      <w:r>
        <w:rPr>
          <w:rFonts w:ascii="宋体" w:hAnsi="宋体" w:cs="宋体"/>
        </w:rPr>
        <w:t>有噢去</w:t>
      </w:r>
      <w:proofErr w:type="gramEnd"/>
      <w:r>
        <w:rPr>
          <w:rFonts w:ascii="宋体" w:hAnsi="宋体" w:cs="宋体"/>
        </w:rPr>
        <w:t>机场就是从华侨</w:t>
      </w:r>
      <w:proofErr w:type="gramStart"/>
      <w:r>
        <w:rPr>
          <w:rFonts w:ascii="宋体" w:hAnsi="宋体" w:cs="宋体"/>
        </w:rPr>
        <w:t>城做到</w:t>
      </w:r>
      <w:proofErr w:type="gramEnd"/>
      <w:r>
        <w:rPr>
          <w:rFonts w:ascii="宋体" w:hAnsi="宋体" w:cs="宋体"/>
        </w:rPr>
        <w:t>深圳机场，那个华安？</w:t>
      </w:r>
      <w:r>
        <w:rPr>
          <w:rFonts w:ascii="宋体" w:hAnsi="宋体" w:cs="宋体"/>
        </w:rPr>
        <w:br/>
        <w:t>角色2：对，到2号线，然后到后海转11号线到T3航站楼。</w:t>
      </w:r>
      <w:r>
        <w:rPr>
          <w:rFonts w:ascii="宋体" w:hAnsi="宋体" w:cs="宋体"/>
        </w:rPr>
        <w:br/>
        <w:t>角色1：平常还是走路和坐巴士？</w:t>
      </w:r>
      <w:r>
        <w:rPr>
          <w:rFonts w:ascii="宋体" w:hAnsi="宋体" w:cs="宋体"/>
        </w:rPr>
        <w:br/>
        <w:t>角色2：乘巴。</w:t>
      </w:r>
      <w:r>
        <w:rPr>
          <w:rFonts w:ascii="宋体" w:hAnsi="宋体" w:cs="宋体"/>
        </w:rPr>
        <w:br/>
        <w:t>角色1：然后这其实也没有什么，就是一般在地铁上你会做什么事呢？</w:t>
      </w:r>
      <w:r>
        <w:rPr>
          <w:rFonts w:ascii="宋体" w:hAnsi="宋体" w:cs="宋体"/>
        </w:rPr>
        <w:br/>
        <w:t>角色2：两件事比较多，一件还是会利用这个碎片时间去处理一下工作，打电话和同事进行一些沟通</w:t>
      </w:r>
      <w:proofErr w:type="gramStart"/>
      <w:r>
        <w:rPr>
          <w:rFonts w:ascii="宋体" w:hAnsi="宋体" w:cs="宋体"/>
        </w:rPr>
        <w:t>啊协调</w:t>
      </w:r>
      <w:proofErr w:type="gramEnd"/>
      <w:r>
        <w:rPr>
          <w:rFonts w:ascii="宋体" w:hAnsi="宋体" w:cs="宋体"/>
        </w:rPr>
        <w:t>啊统筹啊这些安排。第二件事呢就是条件允许的情况下，会利用这些碎片时间去比如说背背一些单词啊，</w:t>
      </w:r>
      <w:proofErr w:type="gramStart"/>
      <w:r>
        <w:rPr>
          <w:rFonts w:ascii="宋体" w:hAnsi="宋体" w:cs="宋体"/>
        </w:rPr>
        <w:t>噢读一些这个这个</w:t>
      </w:r>
      <w:proofErr w:type="gramEnd"/>
      <w:r>
        <w:rPr>
          <w:rFonts w:ascii="宋体" w:hAnsi="宋体" w:cs="宋体"/>
        </w:rPr>
        <w:t>古诗词啊，就是第三件事啊，说两件，那实际上三件，第三件是偶尔玩一下游戏。</w:t>
      </w:r>
      <w:r>
        <w:rPr>
          <w:rFonts w:ascii="宋体" w:hAnsi="宋体" w:cs="宋体"/>
        </w:rPr>
        <w:br/>
        <w:t>角色1：那有看到其他的乘客一般会干什么事吗？</w:t>
      </w:r>
      <w:r>
        <w:rPr>
          <w:rFonts w:ascii="宋体" w:hAnsi="宋体" w:cs="宋体"/>
        </w:rPr>
        <w:br/>
        <w:t>角色2：这个我估计80%的人都会回答在看手机啊。</w:t>
      </w:r>
      <w:r>
        <w:rPr>
          <w:rFonts w:ascii="宋体" w:hAnsi="宋体" w:cs="宋体"/>
        </w:rPr>
        <w:br/>
        <w:t>角色1：是的。</w:t>
      </w:r>
      <w:r>
        <w:rPr>
          <w:rFonts w:ascii="宋体" w:hAnsi="宋体" w:cs="宋体"/>
        </w:rPr>
        <w:br/>
        <w:t>角色2：还有在休息的。</w:t>
      </w:r>
      <w:r>
        <w:rPr>
          <w:rFonts w:ascii="宋体" w:hAnsi="宋体" w:cs="宋体"/>
        </w:rPr>
        <w:br/>
        <w:t>角色1：看手机休息，那平常就是现在非日常出行，比如说节假日啊周末偶尔出游，就是可以包括城市和城市之间，或者走亲访友啊返乡之类的，出行方式大概什么样的？</w:t>
      </w:r>
      <w:r>
        <w:rPr>
          <w:rFonts w:ascii="宋体" w:hAnsi="宋体" w:cs="宋体"/>
        </w:rPr>
        <w:br/>
        <w:t>角色2：自驾，自</w:t>
      </w:r>
      <w:proofErr w:type="gramStart"/>
      <w:r>
        <w:rPr>
          <w:rFonts w:ascii="宋体" w:hAnsi="宋体" w:cs="宋体"/>
        </w:rPr>
        <w:t>驾比较</w:t>
      </w:r>
      <w:proofErr w:type="gramEnd"/>
      <w:r>
        <w:rPr>
          <w:rFonts w:ascii="宋体" w:hAnsi="宋体" w:cs="宋体"/>
        </w:rPr>
        <w:t>多，自己开车，然后就是偶尔会搭乘一下的士或者是专车，那么，其实搭搭地铁也也有，像我们带孩子去龙华的科学馆，那么就换乘几个，换两次车，当然城市间省内的就是开车，坐动车，如果远的就像是去海南或者是去沈阳。</w:t>
      </w:r>
      <w:r>
        <w:rPr>
          <w:rFonts w:ascii="宋体" w:hAnsi="宋体" w:cs="宋体"/>
        </w:rPr>
        <w:br/>
        <w:t>00：35：00</w:t>
      </w:r>
      <w:r>
        <w:rPr>
          <w:rFonts w:ascii="宋体" w:hAnsi="宋体" w:cs="宋体"/>
        </w:rPr>
        <w:br/>
      </w:r>
      <w:r>
        <w:rPr>
          <w:rFonts w:ascii="宋体" w:hAnsi="宋体" w:cs="宋体"/>
        </w:rPr>
        <w:lastRenderedPageBreak/>
        <w:t>角色2：这样的话就去搭乘飞机。</w:t>
      </w:r>
      <w:r>
        <w:rPr>
          <w:rFonts w:ascii="宋体" w:hAnsi="宋体" w:cs="宋体"/>
        </w:rPr>
        <w:br/>
        <w:t>角色1：像是去科</w:t>
      </w:r>
      <w:proofErr w:type="gramStart"/>
      <w:r>
        <w:rPr>
          <w:rFonts w:ascii="宋体" w:hAnsi="宋体" w:cs="宋体"/>
        </w:rPr>
        <w:t>学馆那</w:t>
      </w:r>
      <w:proofErr w:type="gramEnd"/>
      <w:r>
        <w:rPr>
          <w:rFonts w:ascii="宋体" w:hAnsi="宋体" w:cs="宋体"/>
        </w:rPr>
        <w:t>算是就是定时定向的出游吗？</w:t>
      </w:r>
      <w:r>
        <w:rPr>
          <w:rFonts w:ascii="宋体" w:hAnsi="宋体" w:cs="宋体"/>
        </w:rPr>
        <w:br/>
        <w:t>角色2：不是，就是规划好了要那个星期天要过去嘛，我们就属于非日常。</w:t>
      </w:r>
      <w:r>
        <w:rPr>
          <w:rFonts w:ascii="宋体" w:hAnsi="宋体" w:cs="宋体"/>
        </w:rPr>
        <w:br/>
        <w:t>角色1：啊</w:t>
      </w:r>
      <w:proofErr w:type="gramStart"/>
      <w:r>
        <w:rPr>
          <w:rFonts w:ascii="宋体" w:hAnsi="宋体" w:cs="宋体"/>
        </w:rPr>
        <w:t>在坐</w:t>
      </w:r>
      <w:proofErr w:type="gramEnd"/>
      <w:r>
        <w:rPr>
          <w:rFonts w:ascii="宋体" w:hAnsi="宋体" w:cs="宋体"/>
        </w:rPr>
        <w:t>地铁的时候有遇到什么令人印象深刻的事情吗？</w:t>
      </w:r>
      <w:r>
        <w:rPr>
          <w:rFonts w:ascii="宋体" w:hAnsi="宋体" w:cs="宋体"/>
        </w:rPr>
        <w:br/>
        <w:t>角色2：我在想。</w:t>
      </w:r>
      <w:r>
        <w:rPr>
          <w:rFonts w:ascii="宋体" w:hAnsi="宋体" w:cs="宋体"/>
        </w:rPr>
        <w:br/>
        <w:t>角色1：其实我挺多的，可以是开心的、感动的、新奇的或者是难以接受的。</w:t>
      </w:r>
      <w:r>
        <w:rPr>
          <w:rFonts w:ascii="宋体" w:hAnsi="宋体" w:cs="宋体"/>
        </w:rPr>
        <w:br/>
        <w:t>角色2：深深圳人整体他的人群比较年轻化。</w:t>
      </w:r>
      <w:r>
        <w:rPr>
          <w:rFonts w:ascii="宋体" w:hAnsi="宋体" w:cs="宋体"/>
        </w:rPr>
        <w:br/>
        <w:t>角色1：素质高。</w:t>
      </w:r>
      <w:r>
        <w:rPr>
          <w:rFonts w:ascii="宋体" w:hAnsi="宋体" w:cs="宋体"/>
        </w:rPr>
        <w:br/>
        <w:t>角色2：素质也很高，对。那你比如说有一些推着婴儿车的，会主动帮忙的，然后让座的，唉我看一下这个是。这个不限于深圳地铁是吧？</w:t>
      </w:r>
      <w:r>
        <w:rPr>
          <w:rFonts w:ascii="宋体" w:hAnsi="宋体" w:cs="宋体"/>
        </w:rPr>
        <w:br/>
        <w:t>角色1：啊对，应该也是不限的。</w:t>
      </w:r>
      <w:r>
        <w:rPr>
          <w:rFonts w:ascii="宋体" w:hAnsi="宋体" w:cs="宋体"/>
        </w:rPr>
        <w:br/>
        <w:t>角色2：在上海遇到过一个在地铁上唱歌募集资金的，不停</w:t>
      </w:r>
      <w:del w:id="21" w:author="罗 利文" w:date="2023-04-11T20:01:00Z">
        <w:r w:rsidDel="00CF3296">
          <w:rPr>
            <w:rFonts w:ascii="宋体" w:hAnsi="宋体" w:cs="宋体" w:hint="eastAsia"/>
          </w:rPr>
          <w:delText>的</w:delText>
        </w:r>
      </w:del>
      <w:ins w:id="22" w:author="罗 利文" w:date="2023-04-11T20:01:00Z">
        <w:r w:rsidR="00CF3296">
          <w:rPr>
            <w:rFonts w:ascii="宋体" w:hAnsi="宋体" w:cs="宋体" w:hint="eastAsia"/>
          </w:rPr>
          <w:t>地</w:t>
        </w:r>
      </w:ins>
      <w:r>
        <w:rPr>
          <w:rFonts w:ascii="宋体" w:hAnsi="宋体" w:cs="宋体"/>
        </w:rPr>
        <w:t>打电话，那边可能是他的爸爸，不知道是真实的还是表演的，就是去讲一些</w:t>
      </w:r>
      <w:proofErr w:type="gramStart"/>
      <w:r>
        <w:rPr>
          <w:rFonts w:ascii="宋体" w:hAnsi="宋体" w:cs="宋体"/>
        </w:rPr>
        <w:t>一些</w:t>
      </w:r>
      <w:proofErr w:type="gramEnd"/>
      <w:r>
        <w:rPr>
          <w:rFonts w:ascii="宋体" w:hAnsi="宋体" w:cs="宋体"/>
        </w:rPr>
        <w:t>可能存在的一些困难的情况吧，但是保安来的</w:t>
      </w:r>
      <w:proofErr w:type="gramStart"/>
      <w:r>
        <w:rPr>
          <w:rFonts w:ascii="宋体" w:hAnsi="宋体" w:cs="宋体"/>
        </w:rPr>
        <w:t>稍微没</w:t>
      </w:r>
      <w:proofErr w:type="gramEnd"/>
      <w:r>
        <w:rPr>
          <w:rFonts w:ascii="宋体" w:hAnsi="宋体" w:cs="宋体"/>
        </w:rPr>
        <w:t>那么及时，后来还是来把他带走了，当然有一个阿姨好像给了他100块钱，这个是我在深圳地铁感觉都是很正常，大家因为深圳人都很忙，所以就是他基本上，处理完自己的事情，没有碰到过，我在上海碰到过一次。</w:t>
      </w:r>
      <w:r>
        <w:rPr>
          <w:rFonts w:ascii="宋体" w:hAnsi="宋体" w:cs="宋体"/>
        </w:rPr>
        <w:br/>
        <w:t>角色1：主要是深圳地铁上应该不允许这种人上去吧。</w:t>
      </w:r>
      <w:r>
        <w:rPr>
          <w:rFonts w:ascii="宋体" w:hAnsi="宋体" w:cs="宋体"/>
        </w:rPr>
        <w:br/>
        <w:t>角色2：而且他的保安他反应</w:t>
      </w:r>
      <w:proofErr w:type="gramStart"/>
      <w:r>
        <w:rPr>
          <w:rFonts w:ascii="宋体" w:hAnsi="宋体" w:cs="宋体"/>
        </w:rPr>
        <w:t>非常的非常的</w:t>
      </w:r>
      <w:proofErr w:type="gramEnd"/>
      <w:r>
        <w:rPr>
          <w:rFonts w:ascii="宋体" w:hAnsi="宋体" w:cs="宋体"/>
        </w:rPr>
        <w:t>及时嘛，会很快的就不停的巡逻。</w:t>
      </w:r>
      <w:r>
        <w:rPr>
          <w:rFonts w:ascii="宋体" w:hAnsi="宋体" w:cs="宋体"/>
        </w:rPr>
        <w:br/>
        <w:t>角色1：对，还有之类的这类事情，应该没有了对吧？其实在地铁站或者地铁内都可以讲，有一些确实在地铁站也挺让人无语的，手机。</w:t>
      </w:r>
      <w:r>
        <w:rPr>
          <w:rFonts w:ascii="宋体" w:hAnsi="宋体" w:cs="宋体"/>
        </w:rPr>
        <w:br/>
        <w:t>角色2：不好意思。</w:t>
      </w:r>
      <w:r>
        <w:rPr>
          <w:rFonts w:ascii="宋体" w:hAnsi="宋体" w:cs="宋体"/>
        </w:rPr>
        <w:br/>
        <w:t>角色1：啊没事。</w:t>
      </w:r>
      <w:r>
        <w:rPr>
          <w:rFonts w:ascii="宋体" w:hAnsi="宋体" w:cs="宋体"/>
        </w:rPr>
        <w:br/>
        <w:t>角色2：没有，想不起来。</w:t>
      </w:r>
      <w:r>
        <w:rPr>
          <w:rFonts w:ascii="宋体" w:hAnsi="宋体" w:cs="宋体"/>
        </w:rPr>
        <w:br/>
        <w:t>角色1：没事，OK继续，如果比较一下地铁和其他交通方式，比如说公交车、私家车、出租车、自行车之类的，就是你觉得地铁出行的特点是什么？优缺点。</w:t>
      </w:r>
      <w:r>
        <w:rPr>
          <w:rFonts w:ascii="宋体" w:hAnsi="宋体" w:cs="宋体"/>
        </w:rPr>
        <w:br/>
        <w:t>角色2：第一呢就是它就是跟其他的比起来，它很便捷，现在深圳地铁已经或者是即将修到了20号线了，它几乎覆盖了深圳市所有的几乎是所有的区域，所以它</w:t>
      </w:r>
      <w:proofErr w:type="gramStart"/>
      <w:r>
        <w:rPr>
          <w:rFonts w:ascii="宋体" w:hAnsi="宋体" w:cs="宋体"/>
        </w:rPr>
        <w:t>它它它</w:t>
      </w:r>
      <w:proofErr w:type="gramEnd"/>
      <w:r>
        <w:rPr>
          <w:rFonts w:ascii="宋体" w:hAnsi="宋体" w:cs="宋体"/>
        </w:rPr>
        <w:t>很很便捷。第二呢就是从时间资源上来讲，它时间资源的利用非常高，</w:t>
      </w:r>
      <w:proofErr w:type="gramStart"/>
      <w:r>
        <w:rPr>
          <w:rFonts w:ascii="宋体" w:hAnsi="宋体" w:cs="宋体"/>
        </w:rPr>
        <w:t>非常</w:t>
      </w:r>
      <w:proofErr w:type="gramEnd"/>
      <w:r>
        <w:rPr>
          <w:rFonts w:ascii="宋体" w:hAnsi="宋体" w:cs="宋体"/>
        </w:rPr>
        <w:t>快</w:t>
      </w:r>
      <w:r>
        <w:rPr>
          <w:rFonts w:ascii="宋体" w:hAnsi="宋体" w:cs="宋体"/>
        </w:rPr>
        <w:lastRenderedPageBreak/>
        <w:t>速，我们可以很好</w:t>
      </w:r>
      <w:del w:id="23" w:author="罗 利文" w:date="2023-04-11T20:01:00Z">
        <w:r w:rsidDel="00D75350">
          <w:rPr>
            <w:rFonts w:ascii="宋体" w:hAnsi="宋体" w:cs="宋体" w:hint="eastAsia"/>
          </w:rPr>
          <w:delText>的</w:delText>
        </w:r>
      </w:del>
      <w:ins w:id="24" w:author="罗 利文" w:date="2023-04-11T20:01:00Z">
        <w:r w:rsidR="00D75350">
          <w:rPr>
            <w:rFonts w:ascii="宋体" w:hAnsi="宋体" w:cs="宋体" w:hint="eastAsia"/>
          </w:rPr>
          <w:t>地</w:t>
        </w:r>
      </w:ins>
      <w:r>
        <w:rPr>
          <w:rFonts w:ascii="宋体" w:hAnsi="宋体" w:cs="宋体"/>
        </w:rPr>
        <w:t>去利用和控制这个时间，这个优点比起其他的一些地面的交通，刚才你提到的公共交通，的士或者是自驾车是</w:t>
      </w:r>
      <w:proofErr w:type="gramStart"/>
      <w:r>
        <w:rPr>
          <w:rFonts w:ascii="宋体" w:hAnsi="宋体" w:cs="宋体"/>
        </w:rPr>
        <w:t>这其他</w:t>
      </w:r>
      <w:proofErr w:type="gramEnd"/>
      <w:r>
        <w:rPr>
          <w:rFonts w:ascii="宋体" w:hAnsi="宋体" w:cs="宋体"/>
        </w:rPr>
        <w:t>任何公交，这些没有办法去去比拟的，因为它们都是会受制于这个日益拥堵的这个交通的这个限制，这个是它一个最大的优点。第三它性价比非常高，因为地铁搭乘费用非常低，从2块钱我家坐到坐到机场也就才7块钱。</w:t>
      </w:r>
      <w:r>
        <w:rPr>
          <w:rFonts w:ascii="宋体" w:hAnsi="宋体" w:cs="宋体"/>
        </w:rPr>
        <w:br/>
        <w:t>角色1：啊，对。</w:t>
      </w:r>
      <w:r>
        <w:rPr>
          <w:rFonts w:ascii="宋体" w:hAnsi="宋体" w:cs="宋体"/>
        </w:rPr>
        <w:br/>
        <w:t>角色2：对，所以，</w:t>
      </w:r>
      <w:proofErr w:type="gramStart"/>
      <w:r>
        <w:rPr>
          <w:rFonts w:ascii="宋体" w:hAnsi="宋体" w:cs="宋体"/>
        </w:rPr>
        <w:t>第四呢它的</w:t>
      </w:r>
      <w:proofErr w:type="gramEnd"/>
      <w:r>
        <w:rPr>
          <w:rFonts w:ascii="宋体" w:hAnsi="宋体" w:cs="宋体"/>
        </w:rPr>
        <w:t>跟</w:t>
      </w:r>
      <w:proofErr w:type="gramStart"/>
      <w:r>
        <w:rPr>
          <w:rFonts w:ascii="宋体" w:hAnsi="宋体" w:cs="宋体"/>
        </w:rPr>
        <w:t>公交这些</w:t>
      </w:r>
      <w:proofErr w:type="gramEnd"/>
      <w:r>
        <w:rPr>
          <w:rFonts w:ascii="宋体" w:hAnsi="宋体" w:cs="宋体"/>
        </w:rPr>
        <w:t>比</w:t>
      </w:r>
      <w:proofErr w:type="gramStart"/>
      <w:r>
        <w:rPr>
          <w:rFonts w:ascii="宋体" w:hAnsi="宋体" w:cs="宋体"/>
        </w:rPr>
        <w:t>起来呢它不受</w:t>
      </w:r>
      <w:proofErr w:type="gramEnd"/>
      <w:r>
        <w:rPr>
          <w:rFonts w:ascii="宋体" w:hAnsi="宋体" w:cs="宋体"/>
        </w:rPr>
        <w:t>天气的影响。第五呢深圳的地铁</w:t>
      </w:r>
      <w:proofErr w:type="gramStart"/>
      <w:r>
        <w:rPr>
          <w:rFonts w:ascii="宋体" w:hAnsi="宋体" w:cs="宋体"/>
        </w:rPr>
        <w:t>站非常</w:t>
      </w:r>
      <w:proofErr w:type="gramEnd"/>
      <w:r>
        <w:rPr>
          <w:rFonts w:ascii="宋体" w:hAnsi="宋体" w:cs="宋体"/>
        </w:rPr>
        <w:t>的整洁。</w:t>
      </w:r>
      <w:r>
        <w:rPr>
          <w:rFonts w:ascii="宋体" w:hAnsi="宋体" w:cs="宋体"/>
        </w:rPr>
        <w:br/>
        <w:t>00：40：00</w:t>
      </w:r>
      <w:r>
        <w:rPr>
          <w:rFonts w:ascii="宋体" w:hAnsi="宋体" w:cs="宋体"/>
        </w:rPr>
        <w:br/>
        <w:t>角色2：非常的明亮，也非常的安全，非常的安全，它的安全措施做的也很到位。我说到第几了？第五了是吧？</w:t>
      </w:r>
      <w:r>
        <w:rPr>
          <w:rFonts w:ascii="宋体" w:hAnsi="宋体" w:cs="宋体"/>
        </w:rPr>
        <w:br/>
        <w:t>角色1：对。</w:t>
      </w:r>
      <w:r>
        <w:rPr>
          <w:rFonts w:ascii="宋体" w:hAnsi="宋体" w:cs="宋体"/>
        </w:rPr>
        <w:br/>
        <w:t>角色2：第六呢是是就是感觉深圳地铁的这个管理团队和服务团队还是蛮专业的，印象深刻的那件事情，可以说12号线在有一次是在在宝安办事，它有一条体验的线路是什么呢？就是它这个地铁前面，司机的驾驶室是开放的，我可以发图片给你，就是他没有和乘客割裂开来，他专门做了这样的一节，我不知道是几节，反正我是做过两次，就是那么他专门拉了一个这种隔离的一个一个红色的这个带子，但是呢前面我就我们就能看到这个你前面的轨道里的灯，这个轨道是怎么样的，司机是，司机只有一个司机啊，穿着地铁的制服坐在那里驾驶，这个是我近期印象最深刻的一件事情，因为你会感觉到特别好的体验感，特别好的互动性，而且不管是大人和孩子，大家都会觉得开了眼界啊，原来地铁里的轨道是这个样子的，它也是很安全的，它也不是完全是黑的，还挺漂亮，我可以把照片发给你，这个印象很深刻，我刚想起来，未必是一个突发的事件，但是这个深圳地铁的这个我在其他地方也没有见过，然后这个也算是地铁的这个优点之一，就是它的乘客的体验感、互动性和这种新奇性</w:t>
      </w:r>
      <w:proofErr w:type="gramStart"/>
      <w:r>
        <w:rPr>
          <w:rFonts w:ascii="宋体" w:hAnsi="宋体" w:cs="宋体"/>
        </w:rPr>
        <w:t>非常的非常的</w:t>
      </w:r>
      <w:proofErr w:type="gramEnd"/>
      <w:r>
        <w:rPr>
          <w:rFonts w:ascii="宋体" w:hAnsi="宋体" w:cs="宋体"/>
        </w:rPr>
        <w:t>强非常的强。还有一个它的最大的优点，就是公交比起来，就是如果不</w:t>
      </w:r>
      <w:proofErr w:type="gramStart"/>
      <w:r>
        <w:rPr>
          <w:rFonts w:ascii="宋体" w:hAnsi="宋体" w:cs="宋体"/>
        </w:rPr>
        <w:t>小心坐</w:t>
      </w:r>
      <w:proofErr w:type="gramEnd"/>
      <w:r>
        <w:rPr>
          <w:rFonts w:ascii="宋体" w:hAnsi="宋体" w:cs="宋体"/>
        </w:rPr>
        <w:t>过站了，我到对面我就可以直接坐回来，我原来坐公交去罗湖发生过，如果我坐公共汽车坐过站了，那我们就要走顶着烈日，深圳很热，走很远的路，走天桥或者过地道回来要到对面等，而且啊对，还有一个地铁的，这个</w:t>
      </w:r>
      <w:r>
        <w:rPr>
          <w:rFonts w:ascii="宋体" w:hAnsi="宋体" w:cs="宋体"/>
        </w:rPr>
        <w:lastRenderedPageBreak/>
        <w:t>基本上主要我搭乘过的线路的发车的频率非常高，你像一号线，它在繁忙的时期基本上就一分钟一趟。</w:t>
      </w:r>
      <w:r>
        <w:rPr>
          <w:rFonts w:ascii="宋体" w:hAnsi="宋体" w:cs="宋体"/>
        </w:rPr>
        <w:br/>
        <w:t>角色1：确实，之前就是那些问题，</w:t>
      </w:r>
      <w:proofErr w:type="gramStart"/>
      <w:r>
        <w:rPr>
          <w:rFonts w:ascii="宋体" w:hAnsi="宋体" w:cs="宋体"/>
        </w:rPr>
        <w:t>双羽姐有</w:t>
      </w:r>
      <w:proofErr w:type="gramEnd"/>
      <w:r>
        <w:rPr>
          <w:rFonts w:ascii="宋体" w:hAnsi="宋体" w:cs="宋体"/>
        </w:rPr>
        <w:t>什么可以提供的照片都可以发，就是照片视频，谢谢。啊还有之前这个什么？噢对，</w:t>
      </w:r>
      <w:proofErr w:type="gramStart"/>
      <w:r>
        <w:rPr>
          <w:rFonts w:ascii="宋体" w:hAnsi="宋体" w:cs="宋体"/>
        </w:rPr>
        <w:t>双羽姐是</w:t>
      </w:r>
      <w:proofErr w:type="gramEnd"/>
      <w:r>
        <w:rPr>
          <w:rFonts w:ascii="宋体" w:hAnsi="宋体" w:cs="宋体"/>
        </w:rPr>
        <w:t>有去上海或者是别的城市体验过他们的地铁啊，对。</w:t>
      </w:r>
      <w:r>
        <w:rPr>
          <w:rFonts w:ascii="宋体" w:hAnsi="宋体" w:cs="宋体"/>
        </w:rPr>
        <w:br/>
        <w:t>角色2：我坐过，我坐过。</w:t>
      </w:r>
      <w:r>
        <w:rPr>
          <w:rFonts w:ascii="宋体" w:hAnsi="宋体" w:cs="宋体"/>
        </w:rPr>
        <w:br/>
        <w:t>角色1：坐过上海的是吗？</w:t>
      </w:r>
      <w:r>
        <w:rPr>
          <w:rFonts w:ascii="宋体" w:hAnsi="宋体" w:cs="宋体"/>
        </w:rPr>
        <w:br/>
        <w:t>角色2：上海的和北京的我都做过。</w:t>
      </w:r>
      <w:r>
        <w:rPr>
          <w:rFonts w:ascii="宋体" w:hAnsi="宋体" w:cs="宋体"/>
        </w:rPr>
        <w:br/>
        <w:t>角色1：你觉得那些城市跟地铁有什么特点？</w:t>
      </w:r>
      <w:r>
        <w:rPr>
          <w:rFonts w:ascii="宋体" w:hAnsi="宋体" w:cs="宋体"/>
        </w:rPr>
        <w:br/>
        <w:t>角色2：跟深圳的地铁跟北京比起来呢，北京的地铁感觉它是会陈旧一些，从它的地铁站到它的通道，可能确实深圳是一个新的城市，但是确实是感觉相比较而言，那么北京它作为</w:t>
      </w:r>
      <w:proofErr w:type="gramStart"/>
      <w:r>
        <w:rPr>
          <w:rFonts w:ascii="宋体" w:hAnsi="宋体" w:cs="宋体"/>
        </w:rPr>
        <w:t>首都呢它的</w:t>
      </w:r>
      <w:proofErr w:type="gramEnd"/>
      <w:r>
        <w:rPr>
          <w:rFonts w:ascii="宋体" w:hAnsi="宋体" w:cs="宋体"/>
        </w:rPr>
        <w:t>地铁我感觉第一个呢就是感觉它的这个可能没有深圳新，相对旧一些，从它的地铁站到通道到站台，第二呢就是扶手梯和直达电梯，当然我坐的次数不多，感觉也好像没有深圳这么多啊。第三呢就是北京的地铁太拥挤了太拥挤了，深圳的地铁它也比较拥挤，但是可能我们比较熟悉，就是哪个时段哪个方向会比较拥挤啊，我们会避免比如说在高峰时期去由西向东搭乘一号线，我们会转到其他的线，但是我在北京非高峰时期去坐北京的地铁也是非常拥挤的，这个是深圳跟它比起来就是相对新啊，相对便捷，</w:t>
      </w:r>
      <w:proofErr w:type="gramStart"/>
      <w:r>
        <w:rPr>
          <w:rFonts w:ascii="宋体" w:hAnsi="宋体" w:cs="宋体"/>
        </w:rPr>
        <w:t>唉相对</w:t>
      </w:r>
      <w:proofErr w:type="gramEnd"/>
      <w:r>
        <w:rPr>
          <w:rFonts w:ascii="宋体" w:hAnsi="宋体" w:cs="宋体"/>
        </w:rPr>
        <w:t>没有北京那么拥挤，就是跟北京比起来，上海的地铁的体验度也是不错的，我如果没记错的话，我想一下啊上海，它是不是安全性更高一些？而且它也，上海这个城市也有很多年的历史，但是它的这个精精致的程度整洁的程度也还是不错的，也还是不错的，就是上海有上海这个城市的这种洋气啊，时尚啊精致的这些特色。</w:t>
      </w:r>
      <w:r>
        <w:rPr>
          <w:rFonts w:ascii="宋体" w:hAnsi="宋体" w:cs="宋体"/>
        </w:rPr>
        <w:br/>
        <w:t>00：45：00</w:t>
      </w:r>
      <w:r>
        <w:rPr>
          <w:rFonts w:ascii="宋体" w:hAnsi="宋体" w:cs="宋体"/>
        </w:rPr>
        <w:br/>
        <w:t>角色2：就是这些特色，深圳地铁跟他们比起来就是新，啊我刚才讲了，新，</w:t>
      </w:r>
      <w:proofErr w:type="gramStart"/>
      <w:r>
        <w:rPr>
          <w:rFonts w:ascii="宋体" w:hAnsi="宋体" w:cs="宋体"/>
        </w:rPr>
        <w:t>没有没有</w:t>
      </w:r>
      <w:proofErr w:type="gramEnd"/>
      <w:r>
        <w:rPr>
          <w:rFonts w:ascii="宋体" w:hAnsi="宋体" w:cs="宋体"/>
        </w:rPr>
        <w:t>它们那么拥挤，因为可能确实是这两个城市，北京和上海它太大了，人口也比较多，还是说它</w:t>
      </w:r>
      <w:proofErr w:type="gramStart"/>
      <w:r>
        <w:rPr>
          <w:rFonts w:ascii="宋体" w:hAnsi="宋体" w:cs="宋体"/>
        </w:rPr>
        <w:t>这些这些这些</w:t>
      </w:r>
      <w:proofErr w:type="gramEnd"/>
      <w:r>
        <w:rPr>
          <w:rFonts w:ascii="宋体" w:hAnsi="宋体" w:cs="宋体"/>
        </w:rPr>
        <w:t>区域会比较比较拥挤一些，深圳相对来说我是没有体验过那么拥堵的啊，上海和北京都比较拥挤。</w:t>
      </w:r>
      <w:proofErr w:type="gramStart"/>
      <w:r>
        <w:rPr>
          <w:rFonts w:ascii="宋体" w:hAnsi="宋体" w:cs="宋体"/>
        </w:rPr>
        <w:t>然后最我认为</w:t>
      </w:r>
      <w:proofErr w:type="gramEnd"/>
      <w:r>
        <w:rPr>
          <w:rFonts w:ascii="宋体" w:hAnsi="宋体" w:cs="宋体"/>
        </w:rPr>
        <w:t>上海北京没有的就是第一就是地铁商务舱，它的体验度太好了，11号线，那么座位很舒适，搭乘的人非</w:t>
      </w:r>
      <w:r>
        <w:rPr>
          <w:rFonts w:ascii="宋体" w:hAnsi="宋体" w:cs="宋体"/>
        </w:rPr>
        <w:lastRenderedPageBreak/>
        <w:t>常少，设计的也</w:t>
      </w:r>
      <w:proofErr w:type="gramStart"/>
      <w:r>
        <w:rPr>
          <w:rFonts w:ascii="宋体" w:hAnsi="宋体" w:cs="宋体"/>
        </w:rPr>
        <w:t>也</w:t>
      </w:r>
      <w:proofErr w:type="gramEnd"/>
      <w:r>
        <w:rPr>
          <w:rFonts w:ascii="宋体" w:hAnsi="宋体" w:cs="宋体"/>
        </w:rPr>
        <w:t>还算洋气，上面有这个蓝天白云，因为</w:t>
      </w:r>
      <w:proofErr w:type="gramStart"/>
      <w:r>
        <w:rPr>
          <w:rFonts w:ascii="宋体" w:hAnsi="宋体" w:cs="宋体"/>
        </w:rPr>
        <w:t>不</w:t>
      </w:r>
      <w:proofErr w:type="gramEnd"/>
      <w:r>
        <w:rPr>
          <w:rFonts w:ascii="宋体" w:hAnsi="宋体" w:cs="宋体"/>
        </w:rPr>
        <w:t>会不会是搭乘地铁的人，他可能有一部分人对价格比较敏感，所以这边相对来说比较舒适。尤其是去机场，我们带着</w:t>
      </w:r>
      <w:proofErr w:type="gramStart"/>
      <w:r>
        <w:rPr>
          <w:rFonts w:ascii="宋体" w:hAnsi="宋体" w:cs="宋体"/>
        </w:rPr>
        <w:t>拉杆箱啊带着</w:t>
      </w:r>
      <w:proofErr w:type="gramEnd"/>
      <w:r>
        <w:rPr>
          <w:rFonts w:ascii="宋体" w:hAnsi="宋体" w:cs="宋体"/>
        </w:rPr>
        <w:t>大件的行李，那么去坐商务舱，价格也不算贵，所以这个我</w:t>
      </w:r>
      <w:proofErr w:type="gramStart"/>
      <w:r>
        <w:rPr>
          <w:rFonts w:ascii="宋体" w:hAnsi="宋体" w:cs="宋体"/>
        </w:rPr>
        <w:t>我</w:t>
      </w:r>
      <w:proofErr w:type="gramEnd"/>
      <w:r>
        <w:rPr>
          <w:rFonts w:ascii="宋体" w:hAnsi="宋体" w:cs="宋体"/>
        </w:rPr>
        <w:t>在北京上海我没有看到过啊，我认为他们不一定会有。第二就是我刚才提到的这种这个叫体验式的沉浸式的沉浸式的这个</w:t>
      </w:r>
      <w:proofErr w:type="gramStart"/>
      <w:r>
        <w:rPr>
          <w:rFonts w:ascii="宋体" w:hAnsi="宋体" w:cs="宋体"/>
        </w:rPr>
        <w:t>唉这个</w:t>
      </w:r>
      <w:proofErr w:type="gramEnd"/>
      <w:r>
        <w:rPr>
          <w:rFonts w:ascii="宋体" w:hAnsi="宋体" w:cs="宋体"/>
        </w:rPr>
        <w:t>地铁，那么这个我在北京上海也没有遇到过。第三呢我发现有一些新设的地铁的这个车厢里，它是有一些变化的，就是它的这个我们扶着的</w:t>
      </w:r>
      <w:proofErr w:type="gramStart"/>
      <w:r>
        <w:rPr>
          <w:rFonts w:ascii="宋体" w:hAnsi="宋体" w:cs="宋体"/>
        </w:rPr>
        <w:t>这个这个</w:t>
      </w:r>
      <w:proofErr w:type="gramEnd"/>
      <w:r>
        <w:rPr>
          <w:rFonts w:ascii="宋体" w:hAnsi="宋体" w:cs="宋体"/>
        </w:rPr>
        <w:t>叫什么？</w:t>
      </w:r>
      <w:r>
        <w:rPr>
          <w:rFonts w:ascii="宋体" w:hAnsi="宋体" w:cs="宋体"/>
        </w:rPr>
        <w:br/>
        <w:t>角色1：噢拉杆。</w:t>
      </w:r>
      <w:r>
        <w:rPr>
          <w:rFonts w:ascii="宋体" w:hAnsi="宋体" w:cs="宋体"/>
        </w:rPr>
        <w:br/>
        <w:t>角色2：拉杆，这个它上面有深圳地铁logo，这个原来有一些是没有的，就是它会在设计啊，它会有有一些让你感觉到它一直在不停的求新求变，我是能</w:t>
      </w:r>
      <w:proofErr w:type="gramStart"/>
      <w:r>
        <w:rPr>
          <w:rFonts w:ascii="宋体" w:hAnsi="宋体" w:cs="宋体"/>
        </w:rPr>
        <w:t>感感受</w:t>
      </w:r>
      <w:proofErr w:type="gramEnd"/>
      <w:r>
        <w:rPr>
          <w:rFonts w:ascii="宋体" w:hAnsi="宋体" w:cs="宋体"/>
        </w:rPr>
        <w:t>到来深圳27年了，所以那么相比较起来，更加的我认为啊整洁明亮便捷，而且很独特，有深圳的这个城市的气质。</w:t>
      </w:r>
      <w:r>
        <w:rPr>
          <w:rFonts w:ascii="宋体" w:hAnsi="宋体" w:cs="宋体"/>
        </w:rPr>
        <w:br/>
        <w:t>角色1：说回前面，我才发现我上一题啊我忘了讲，就是你觉得乘坐地铁感受到的深圳和通过其他方式出行，感受到了深圳有什么不同？</w:t>
      </w:r>
      <w:r>
        <w:rPr>
          <w:rFonts w:ascii="宋体" w:hAnsi="宋体" w:cs="宋体"/>
        </w:rPr>
        <w:br/>
        <w:t>角色2：啊这是哪里有？</w:t>
      </w:r>
      <w:r>
        <w:rPr>
          <w:rFonts w:ascii="宋体" w:hAnsi="宋体" w:cs="宋体"/>
        </w:rPr>
        <w:br/>
        <w:t>角色1：就是刚刚说的第六</w:t>
      </w:r>
      <w:proofErr w:type="gramStart"/>
      <w:r>
        <w:rPr>
          <w:rFonts w:ascii="宋体" w:hAnsi="宋体" w:cs="宋体"/>
        </w:rPr>
        <w:t>题比较</w:t>
      </w:r>
      <w:proofErr w:type="gramEnd"/>
      <w:r>
        <w:rPr>
          <w:rFonts w:ascii="宋体" w:hAnsi="宋体" w:cs="宋体"/>
        </w:rPr>
        <w:t>地铁和其他交通方式这一点。</w:t>
      </w:r>
      <w:r>
        <w:rPr>
          <w:rFonts w:ascii="宋体" w:hAnsi="宋体" w:cs="宋体"/>
        </w:rPr>
        <w:br/>
        <w:t>角色2：刚才就讲过了，跟的士比跟公交比。</w:t>
      </w:r>
      <w:r>
        <w:rPr>
          <w:rFonts w:ascii="宋体" w:hAnsi="宋体" w:cs="宋体"/>
        </w:rPr>
        <w:br/>
        <w:t>角色1：确实。</w:t>
      </w:r>
      <w:r>
        <w:rPr>
          <w:rFonts w:ascii="宋体" w:hAnsi="宋体" w:cs="宋体"/>
        </w:rPr>
        <w:br/>
        <w:t>角色2：对吧？深圳地铁出行的特点，这个是讲过了的。</w:t>
      </w:r>
      <w:r>
        <w:rPr>
          <w:rFonts w:ascii="宋体" w:hAnsi="宋体" w:cs="宋体"/>
        </w:rPr>
        <w:br/>
        <w:t>角色1：就是能感受到城市的不同吗？</w:t>
      </w:r>
      <w:r>
        <w:rPr>
          <w:rFonts w:ascii="宋体" w:hAnsi="宋体" w:cs="宋体"/>
        </w:rPr>
        <w:br/>
        <w:t>角色2：说是</w:t>
      </w:r>
      <w:proofErr w:type="gramStart"/>
      <w:r>
        <w:rPr>
          <w:rFonts w:ascii="宋体" w:hAnsi="宋体" w:cs="宋体"/>
        </w:rPr>
        <w:t>跟就是</w:t>
      </w:r>
      <w:proofErr w:type="gramEnd"/>
      <w:r>
        <w:rPr>
          <w:rFonts w:ascii="宋体" w:hAnsi="宋体" w:cs="宋体"/>
        </w:rPr>
        <w:t>我</w:t>
      </w:r>
      <w:proofErr w:type="gramStart"/>
      <w:r>
        <w:rPr>
          <w:rFonts w:ascii="宋体" w:hAnsi="宋体" w:cs="宋体"/>
        </w:rPr>
        <w:t>我我我</w:t>
      </w:r>
      <w:proofErr w:type="gramEnd"/>
      <w:r>
        <w:rPr>
          <w:rFonts w:ascii="宋体" w:hAnsi="宋体" w:cs="宋体"/>
        </w:rPr>
        <w:t>说跟你</w:t>
      </w:r>
      <w:proofErr w:type="gramStart"/>
      <w:r>
        <w:rPr>
          <w:rFonts w:ascii="宋体" w:hAnsi="宋体" w:cs="宋体"/>
        </w:rPr>
        <w:t>你</w:t>
      </w:r>
      <w:proofErr w:type="gramEnd"/>
      <w:r>
        <w:rPr>
          <w:rFonts w:ascii="宋体" w:hAnsi="宋体" w:cs="宋体"/>
        </w:rPr>
        <w:t>说是对深圳这个城市的体验吗？还是跟其他城市相比？</w:t>
      </w:r>
      <w:r>
        <w:rPr>
          <w:rFonts w:ascii="宋体" w:hAnsi="宋体" w:cs="宋体"/>
        </w:rPr>
        <w:br/>
        <w:t>角色1：不是，就是啊你觉得乘坐地铁感受到的城市</w:t>
      </w:r>
      <w:proofErr w:type="gramStart"/>
      <w:r>
        <w:rPr>
          <w:rFonts w:ascii="宋体" w:hAnsi="宋体" w:cs="宋体"/>
        </w:rPr>
        <w:t>跟通过</w:t>
      </w:r>
      <w:proofErr w:type="gramEnd"/>
      <w:r>
        <w:rPr>
          <w:rFonts w:ascii="宋体" w:hAnsi="宋体" w:cs="宋体"/>
        </w:rPr>
        <w:t>其他方式出行方式感受到的城市就是有什么不一样吗？那通过其他方式呢，你可以能够更多的去观看到或者感受到深圳这个城市它的一些景观一些变化，因为这是在地面的</w:t>
      </w:r>
      <w:proofErr w:type="gramStart"/>
      <w:r>
        <w:rPr>
          <w:rFonts w:ascii="宋体" w:hAnsi="宋体" w:cs="宋体"/>
        </w:rPr>
        <w:t>这些这些</w:t>
      </w:r>
      <w:proofErr w:type="gramEnd"/>
      <w:r>
        <w:rPr>
          <w:rFonts w:ascii="宋体" w:hAnsi="宋体" w:cs="宋体"/>
        </w:rPr>
        <w:t>感受嘛，这些我相信</w:t>
      </w:r>
      <w:proofErr w:type="gramStart"/>
      <w:r>
        <w:rPr>
          <w:rFonts w:ascii="宋体" w:hAnsi="宋体" w:cs="宋体"/>
        </w:rPr>
        <w:t>对尤其</w:t>
      </w:r>
      <w:proofErr w:type="gramEnd"/>
      <w:r>
        <w:rPr>
          <w:rFonts w:ascii="宋体" w:hAnsi="宋体" w:cs="宋体"/>
        </w:rPr>
        <w:t>是来深圳时间不长的人或者是旅行者很重要，那么但是我们就算你来深圳的时间长，因为深圳也也是一个在不断的求新求变不断生长的一个城市，它的一些变化包括白天的繁忙的深圳和晚上这个流光溢彩的深圳，它也是不一</w:t>
      </w:r>
      <w:r>
        <w:rPr>
          <w:rFonts w:ascii="宋体" w:hAnsi="宋体" w:cs="宋体"/>
        </w:rPr>
        <w:lastRenderedPageBreak/>
        <w:t>样的，这个是就是</w:t>
      </w:r>
      <w:proofErr w:type="gramStart"/>
      <w:r>
        <w:rPr>
          <w:rFonts w:ascii="宋体" w:hAnsi="宋体" w:cs="宋体"/>
        </w:rPr>
        <w:t>地上地上</w:t>
      </w:r>
      <w:proofErr w:type="gramEnd"/>
      <w:r>
        <w:rPr>
          <w:rFonts w:ascii="宋体" w:hAnsi="宋体" w:cs="宋体"/>
        </w:rPr>
        <w:t>交通方式给我们带来的观感，那深圳地铁还有一点不知道，你等</w:t>
      </w:r>
      <w:proofErr w:type="gramStart"/>
      <w:r>
        <w:rPr>
          <w:rFonts w:ascii="宋体" w:hAnsi="宋体" w:cs="宋体"/>
        </w:rPr>
        <w:t>一</w:t>
      </w:r>
      <w:proofErr w:type="gramEnd"/>
      <w:r>
        <w:rPr>
          <w:rFonts w:ascii="宋体" w:hAnsi="宋体" w:cs="宋体"/>
        </w:rPr>
        <w:t>下放到哪就是我</w:t>
      </w:r>
      <w:proofErr w:type="gramStart"/>
      <w:r>
        <w:rPr>
          <w:rFonts w:ascii="宋体" w:hAnsi="宋体" w:cs="宋体"/>
        </w:rPr>
        <w:t>我至少坐</w:t>
      </w:r>
      <w:proofErr w:type="gramEnd"/>
      <w:r>
        <w:rPr>
          <w:rFonts w:ascii="宋体" w:hAnsi="宋体" w:cs="宋体"/>
        </w:rPr>
        <w:t>过2到3条线路，就是它有包括11号线，还有个3号线，它的它有一段是开出地面的，尤其是11号线，它还是有这个海</w:t>
      </w:r>
      <w:proofErr w:type="gramStart"/>
      <w:r>
        <w:rPr>
          <w:rFonts w:ascii="宋体" w:hAnsi="宋体" w:cs="宋体"/>
        </w:rPr>
        <w:t>海海</w:t>
      </w:r>
      <w:proofErr w:type="gramEnd"/>
      <w:r>
        <w:rPr>
          <w:rFonts w:ascii="宋体" w:hAnsi="宋体" w:cs="宋体"/>
        </w:rPr>
        <w:t>的这个滨海的景观的，所以感受很</w:t>
      </w:r>
      <w:proofErr w:type="gramStart"/>
      <w:r>
        <w:rPr>
          <w:rFonts w:ascii="宋体" w:hAnsi="宋体" w:cs="宋体"/>
        </w:rPr>
        <w:t>很</w:t>
      </w:r>
      <w:proofErr w:type="gramEnd"/>
      <w:r>
        <w:rPr>
          <w:rFonts w:ascii="宋体" w:hAnsi="宋体" w:cs="宋体"/>
        </w:rPr>
        <w:t>不一样。还有一个我怕忘了，可能有点乱啊。</w:t>
      </w:r>
      <w:r>
        <w:rPr>
          <w:rFonts w:ascii="宋体" w:hAnsi="宋体" w:cs="宋体"/>
        </w:rPr>
        <w:br/>
        <w:t>角色1：没关系，没关系。</w:t>
      </w:r>
      <w:r>
        <w:rPr>
          <w:rFonts w:ascii="宋体" w:hAnsi="宋体" w:cs="宋体"/>
        </w:rPr>
        <w:br/>
        <w:t>角色2：</w:t>
      </w:r>
      <w:proofErr w:type="gramStart"/>
      <w:r>
        <w:rPr>
          <w:rFonts w:ascii="宋体" w:hAnsi="宋体" w:cs="宋体"/>
        </w:rPr>
        <w:t>新应该</w:t>
      </w:r>
      <w:proofErr w:type="gramEnd"/>
      <w:r>
        <w:rPr>
          <w:rFonts w:ascii="宋体" w:hAnsi="宋体" w:cs="宋体"/>
        </w:rPr>
        <w:t>是开通时间不长的是叫岗</w:t>
      </w:r>
      <w:proofErr w:type="gramStart"/>
      <w:r>
        <w:rPr>
          <w:rFonts w:ascii="宋体" w:hAnsi="宋体" w:cs="宋体"/>
        </w:rPr>
        <w:t>厦北吧</w:t>
      </w:r>
      <w:proofErr w:type="gramEnd"/>
      <w:r>
        <w:rPr>
          <w:rFonts w:ascii="宋体" w:hAnsi="宋体" w:cs="宋体"/>
        </w:rPr>
        <w:t>，那个我</w:t>
      </w:r>
      <w:proofErr w:type="gramStart"/>
      <w:r>
        <w:rPr>
          <w:rFonts w:ascii="宋体" w:hAnsi="宋体" w:cs="宋体"/>
        </w:rPr>
        <w:t>那个那个</w:t>
      </w:r>
      <w:proofErr w:type="gramEnd"/>
      <w:r>
        <w:rPr>
          <w:rFonts w:ascii="宋体" w:hAnsi="宋体" w:cs="宋体"/>
        </w:rPr>
        <w:t>图片我也可以发给你，这个</w:t>
      </w:r>
      <w:proofErr w:type="gramStart"/>
      <w:r>
        <w:rPr>
          <w:rFonts w:ascii="宋体" w:hAnsi="宋体" w:cs="宋体"/>
        </w:rPr>
        <w:t>站非常</w:t>
      </w:r>
      <w:proofErr w:type="gramEnd"/>
      <w:r>
        <w:rPr>
          <w:rFonts w:ascii="宋体" w:hAnsi="宋体" w:cs="宋体"/>
        </w:rPr>
        <w:t>的，首先规模非常大，第二呢很有设计感，第三你会感觉。</w:t>
      </w:r>
      <w:r>
        <w:rPr>
          <w:rFonts w:ascii="宋体" w:hAnsi="宋体" w:cs="宋体"/>
        </w:rPr>
        <w:br/>
        <w:t>角色2：我感觉它是一个我是和我想一下，我带我的家人啊在那转过线，他们都觉得和机场的感觉非常像，因为它分成几层，就是等一下我发图片给你，设计感特别好。那么刚才</w:t>
      </w:r>
      <w:proofErr w:type="gramStart"/>
      <w:r>
        <w:rPr>
          <w:rFonts w:ascii="宋体" w:hAnsi="宋体" w:cs="宋体"/>
        </w:rPr>
        <w:t>回到回到</w:t>
      </w:r>
      <w:proofErr w:type="gramEnd"/>
      <w:r>
        <w:rPr>
          <w:rFonts w:ascii="宋体" w:hAnsi="宋体" w:cs="宋体"/>
        </w:rPr>
        <w:t>刚才的话题，不好意思啊，我忘了。</w:t>
      </w:r>
      <w:r>
        <w:rPr>
          <w:rFonts w:ascii="宋体" w:hAnsi="宋体" w:cs="宋体"/>
        </w:rPr>
        <w:br/>
        <w:t>角色1：没事</w:t>
      </w:r>
      <w:proofErr w:type="gramStart"/>
      <w:r>
        <w:rPr>
          <w:rFonts w:ascii="宋体" w:hAnsi="宋体" w:cs="宋体"/>
        </w:rPr>
        <w:t>没事</w:t>
      </w:r>
      <w:proofErr w:type="gramEnd"/>
      <w:r>
        <w:rPr>
          <w:rFonts w:ascii="宋体" w:hAnsi="宋体" w:cs="宋体"/>
        </w:rPr>
        <w:t>，我觉得很好。</w:t>
      </w:r>
      <w:r>
        <w:rPr>
          <w:rFonts w:ascii="宋体" w:hAnsi="宋体" w:cs="宋体"/>
        </w:rPr>
        <w:br/>
        <w:t>角色2：那么你搭乘地铁的感觉就是可能你没有办法，大部分时间没有办法去看到这个地上的景致，但是你</w:t>
      </w:r>
      <w:proofErr w:type="gramStart"/>
      <w:r>
        <w:rPr>
          <w:rFonts w:ascii="宋体" w:hAnsi="宋体" w:cs="宋体"/>
        </w:rPr>
        <w:t>你</w:t>
      </w:r>
      <w:proofErr w:type="gramEnd"/>
      <w:r>
        <w:rPr>
          <w:rFonts w:ascii="宋体" w:hAnsi="宋体" w:cs="宋体"/>
        </w:rPr>
        <w:t>会感觉尤其是繁忙的深圳人吧，就是刚才提到的价格不贵。</w:t>
      </w:r>
      <w:r>
        <w:rPr>
          <w:rFonts w:ascii="宋体" w:hAnsi="宋体" w:cs="宋体"/>
        </w:rPr>
        <w:br/>
        <w:t>角色1：对。</w:t>
      </w:r>
      <w:r>
        <w:rPr>
          <w:rFonts w:ascii="宋体" w:hAnsi="宋体" w:cs="宋体"/>
        </w:rPr>
        <w:br/>
        <w:t>角色2：时间可控，然后呢线路很多，非常安全、便捷高效，所以这个就是它有一种通往未来的感觉，这个跟深圳这个城市，我觉得它气质是比较契合的，是它深圳这个城市就是它发展得非常的迅迅猛，非常的快速，然后有可能在某种程度上也代表了深圳的一些主要城市的未来，那么坐地铁就会感觉到深圳这个城市的脉动和它的快速创新便捷，感觉是一种通往未来的感觉。</w:t>
      </w:r>
      <w:r>
        <w:rPr>
          <w:rFonts w:ascii="宋体" w:hAnsi="宋体" w:cs="宋体"/>
        </w:rPr>
        <w:br/>
        <w:t>角色1：那</w:t>
      </w:r>
      <w:proofErr w:type="gramStart"/>
      <w:r>
        <w:rPr>
          <w:rFonts w:ascii="宋体" w:hAnsi="宋体" w:cs="宋体"/>
        </w:rPr>
        <w:t>双羽姐就是</w:t>
      </w:r>
      <w:proofErr w:type="gramEnd"/>
      <w:r>
        <w:rPr>
          <w:rFonts w:ascii="宋体" w:hAnsi="宋体" w:cs="宋体"/>
        </w:rPr>
        <w:t>身边的人会乘坐地铁吗？他们乘坐的方式跟你有什么不同吗？就比如说他们出行是为了什么？或者是他们日常是大概是怎么乘坐地铁的？</w:t>
      </w:r>
      <w:r>
        <w:rPr>
          <w:rFonts w:ascii="宋体" w:hAnsi="宋体" w:cs="宋体"/>
        </w:rPr>
        <w:br/>
        <w:t>角色2：首先我身边的人会我们经常会乘坐地铁，方式没有，我个人是比较喜欢搭地铁，因为我</w:t>
      </w:r>
      <w:proofErr w:type="gramStart"/>
      <w:r>
        <w:rPr>
          <w:rFonts w:ascii="宋体" w:hAnsi="宋体" w:cs="宋体"/>
        </w:rPr>
        <w:t>我</w:t>
      </w:r>
      <w:proofErr w:type="gramEnd"/>
      <w:r>
        <w:rPr>
          <w:rFonts w:ascii="宋体" w:hAnsi="宋体" w:cs="宋体"/>
        </w:rPr>
        <w:t>开车的时候不多，但我身边有相当一部分人，他们是他们会习惯以驾车为主要的就这个地铁为辅，是为什么？就是他觉得是不是驾车的这个生活圈子更大？他一般搭乘地铁的时候，要么就是停车不方便，要么就是比如说他要有一些聚会，他可能要喝一些酒啊，所以他会选择这种公共交通的出行方式，还有我还有一些朋友，他们是住在比如说他在南山或者福田工作，但是他住在龙华龙岗，这个</w:t>
      </w:r>
      <w:r>
        <w:rPr>
          <w:rFonts w:ascii="宋体" w:hAnsi="宋体" w:cs="宋体"/>
        </w:rPr>
        <w:lastRenderedPageBreak/>
        <w:t>是他们搭乘地铁可能时间会长一些，对吧？那有时候也会换乘一些公交呀，方式我觉得不同的不多，无非就是</w:t>
      </w:r>
      <w:proofErr w:type="gramStart"/>
      <w:r>
        <w:rPr>
          <w:rFonts w:ascii="宋体" w:hAnsi="宋体" w:cs="宋体"/>
        </w:rPr>
        <w:t>还有一些还有一些</w:t>
      </w:r>
      <w:proofErr w:type="gramEnd"/>
      <w:r>
        <w:rPr>
          <w:rFonts w:ascii="宋体" w:hAnsi="宋体" w:cs="宋体"/>
        </w:rPr>
        <w:t>人群，当然你比如说一些我们的一些长者，那方式就是我们或者比我，</w:t>
      </w:r>
      <w:proofErr w:type="gramStart"/>
      <w:r>
        <w:rPr>
          <w:rFonts w:ascii="宋体" w:hAnsi="宋体" w:cs="宋体"/>
        </w:rPr>
        <w:t>像或者</w:t>
      </w:r>
      <w:proofErr w:type="gramEnd"/>
      <w:r>
        <w:rPr>
          <w:rFonts w:ascii="宋体" w:hAnsi="宋体" w:cs="宋体"/>
        </w:rPr>
        <w:t>是80后90后00后，他们就是日常的在工作地点和他的住宿地点往返，或者是回到学校和家里往返，他都会搭上地铁啊，这个是只不过长者他们可能只是出去</w:t>
      </w:r>
      <w:proofErr w:type="gramStart"/>
      <w:r>
        <w:rPr>
          <w:rFonts w:ascii="宋体" w:hAnsi="宋体" w:cs="宋体"/>
        </w:rPr>
        <w:t>购物啊对吧</w:t>
      </w:r>
      <w:proofErr w:type="gramEnd"/>
      <w:r>
        <w:rPr>
          <w:rFonts w:ascii="宋体" w:hAnsi="宋体" w:cs="宋体"/>
        </w:rPr>
        <w:t>？出行啊这种。</w:t>
      </w:r>
      <w:r>
        <w:rPr>
          <w:rFonts w:ascii="宋体" w:hAnsi="宋体" w:cs="宋体"/>
        </w:rPr>
        <w:br/>
        <w:t>角色1：</w:t>
      </w:r>
      <w:proofErr w:type="gramStart"/>
      <w:r>
        <w:rPr>
          <w:rFonts w:ascii="宋体" w:hAnsi="宋体" w:cs="宋体"/>
        </w:rPr>
        <w:t>噢那你</w:t>
      </w:r>
      <w:proofErr w:type="gramEnd"/>
      <w:r>
        <w:rPr>
          <w:rFonts w:ascii="宋体" w:hAnsi="宋体" w:cs="宋体"/>
        </w:rPr>
        <w:t>觉得深圳哪些人最常使用地铁？哪些人最不常使用地铁呢？</w:t>
      </w:r>
      <w:r>
        <w:rPr>
          <w:rFonts w:ascii="宋体" w:hAnsi="宋体" w:cs="宋体"/>
        </w:rPr>
        <w:br/>
        <w:t>角色2：最常使用地铁的是学生和上班族，学生和上班族，现在因为深圳曾经应该是老年人比例比较低的城市，但是现在越来越多的这些年的发展，比如说我们这一代人，还有比我们来深圳更早的一代人，他们的父母第一，他们也逐渐的老去了，第二他们的父母也过来了，越来越多的长者也在搭乘地铁。不常使用地铁的人我也我也见过，就是基本上不用地铁的人，这样的人我想一类就是是不是不管是在，就企业的高层</w:t>
      </w:r>
      <w:proofErr w:type="gramStart"/>
      <w:r>
        <w:rPr>
          <w:rFonts w:ascii="宋体" w:hAnsi="宋体" w:cs="宋体"/>
        </w:rPr>
        <w:t>啊企业</w:t>
      </w:r>
      <w:proofErr w:type="gramEnd"/>
      <w:r>
        <w:rPr>
          <w:rFonts w:ascii="宋体" w:hAnsi="宋体" w:cs="宋体"/>
        </w:rPr>
        <w:t>的高层或者是不管是国企还是民企对吧？那么就是那种。</w:t>
      </w:r>
      <w:r>
        <w:rPr>
          <w:rFonts w:ascii="宋体" w:hAnsi="宋体" w:cs="宋体"/>
        </w:rPr>
        <w:br/>
        <w:t>00：55：00</w:t>
      </w:r>
      <w:r>
        <w:rPr>
          <w:rFonts w:ascii="宋体" w:hAnsi="宋体" w:cs="宋体"/>
        </w:rPr>
        <w:br/>
        <w:t>角色2：啊金字塔尖的那</w:t>
      </w:r>
      <w:proofErr w:type="gramStart"/>
      <w:r>
        <w:rPr>
          <w:rFonts w:ascii="宋体" w:hAnsi="宋体" w:cs="宋体"/>
        </w:rPr>
        <w:t>那</w:t>
      </w:r>
      <w:proofErr w:type="gramEnd"/>
      <w:r>
        <w:rPr>
          <w:rFonts w:ascii="宋体" w:hAnsi="宋体" w:cs="宋体"/>
        </w:rPr>
        <w:t>一群人，我想他们可能搭乘地铁的时候更好，不会很多，尤其是他日常的这个对吧？日常的出行，这是一个。我身边也有这样的人，就是怎么说呢？就是他从比如说从我们从一个地点要走到深圳，要走到地铁站，还要下到地铁站台，啊</w:t>
      </w:r>
      <w:del w:id="25" w:author="罗 利文" w:date="2023-04-11T20:11:00Z">
        <w:r w:rsidDel="00D75350">
          <w:rPr>
            <w:rFonts w:ascii="宋体" w:hAnsi="宋体" w:cs="宋体" w:hint="eastAsia"/>
          </w:rPr>
          <w:delText>住</w:delText>
        </w:r>
      </w:del>
      <w:ins w:id="26" w:author="罗 利文" w:date="2023-04-11T20:11:00Z">
        <w:r w:rsidR="00D75350">
          <w:rPr>
            <w:rFonts w:ascii="宋体" w:hAnsi="宋体" w:cs="宋体" w:hint="eastAsia"/>
          </w:rPr>
          <w:t>进</w:t>
        </w:r>
      </w:ins>
      <w:r>
        <w:rPr>
          <w:rFonts w:ascii="宋体" w:hAnsi="宋体" w:cs="宋体"/>
        </w:rPr>
        <w:t>闸口出闸口他是会觉得麻烦，他习惯自己开车或者是直接在路面伸手来一辆的士，啊这种说的直白一点，就是比较懒惰或者没那么勤没那么勤快的人，另外如果说的好听一点，就是他对于所以呢在便利性要求更高的人吧行也有这样的人，你像差不多我们这个年龄会比我们年长一点的50多岁啊，但是还没有到退休的那一类人，有这样的一类人我我认识不少。</w:t>
      </w:r>
      <w:r>
        <w:rPr>
          <w:rFonts w:ascii="宋体" w:hAnsi="宋体" w:cs="宋体"/>
        </w:rPr>
        <w:br/>
        <w:t>角色1：那就是大概就</w:t>
      </w:r>
      <w:proofErr w:type="gramStart"/>
      <w:r>
        <w:rPr>
          <w:rFonts w:ascii="宋体" w:hAnsi="宋体" w:cs="宋体"/>
        </w:rPr>
        <w:t>到总结</w:t>
      </w:r>
      <w:proofErr w:type="gramEnd"/>
      <w:r>
        <w:rPr>
          <w:rFonts w:ascii="宋体" w:hAnsi="宋体" w:cs="宋体"/>
        </w:rPr>
        <w:t>阶段了，就是比较地铁开通前后，你觉得地铁对你的生活带来什么样的变化？</w:t>
      </w:r>
      <w:r>
        <w:rPr>
          <w:rFonts w:ascii="宋体" w:hAnsi="宋体" w:cs="宋体"/>
        </w:rPr>
        <w:br/>
        <w:t>角色2：对，首先是生活的便利程度增加了，第二就是给我的这个我个人和我家庭的时间规划，也提供了非常好的正向的影响。第三呢我感觉我的生活圈和社交圈也由于地铁的开通，第一它的范围</w:t>
      </w:r>
      <w:proofErr w:type="gramStart"/>
      <w:r>
        <w:rPr>
          <w:rFonts w:ascii="宋体" w:hAnsi="宋体" w:cs="宋体"/>
        </w:rPr>
        <w:t>啊范围</w:t>
      </w:r>
      <w:proofErr w:type="gramEnd"/>
      <w:r>
        <w:rPr>
          <w:rFonts w:ascii="宋体" w:hAnsi="宋体" w:cs="宋体"/>
        </w:rPr>
        <w:t>增加了，就是我</w:t>
      </w:r>
      <w:proofErr w:type="gramStart"/>
      <w:r>
        <w:rPr>
          <w:rFonts w:ascii="宋体" w:hAnsi="宋体" w:cs="宋体"/>
        </w:rPr>
        <w:t>我我</w:t>
      </w:r>
      <w:proofErr w:type="gramEnd"/>
      <w:r>
        <w:rPr>
          <w:rFonts w:ascii="宋体" w:hAnsi="宋体" w:cs="宋体"/>
        </w:rPr>
        <w:t>只要我能想去的地方，我</w:t>
      </w:r>
      <w:proofErr w:type="gramStart"/>
      <w:r>
        <w:rPr>
          <w:rFonts w:ascii="宋体" w:hAnsi="宋体" w:cs="宋体"/>
        </w:rPr>
        <w:t>我</w:t>
      </w:r>
      <w:proofErr w:type="gramEnd"/>
      <w:r>
        <w:rPr>
          <w:rFonts w:ascii="宋体" w:hAnsi="宋体" w:cs="宋体"/>
        </w:rPr>
        <w:t>总</w:t>
      </w:r>
      <w:proofErr w:type="gramStart"/>
      <w:r>
        <w:rPr>
          <w:rFonts w:ascii="宋体" w:hAnsi="宋体" w:cs="宋体"/>
        </w:rPr>
        <w:t>总</w:t>
      </w:r>
      <w:proofErr w:type="gramEnd"/>
      <w:r>
        <w:rPr>
          <w:rFonts w:ascii="宋体" w:hAnsi="宋体" w:cs="宋体"/>
        </w:rPr>
        <w:t>能够到达。其次啊就是我的家人，比如说我的父母或者我的孩子，就</w:t>
      </w:r>
      <w:proofErr w:type="gramStart"/>
      <w:r>
        <w:rPr>
          <w:rFonts w:ascii="宋体" w:hAnsi="宋体" w:cs="宋体"/>
        </w:rPr>
        <w:t>他们他们</w:t>
      </w:r>
      <w:proofErr w:type="gramEnd"/>
      <w:r>
        <w:rPr>
          <w:rFonts w:ascii="宋体" w:hAnsi="宋体" w:cs="宋体"/>
        </w:rPr>
        <w:t>搭乘地铁我会觉得更安全，我也更放心一些，我家给我家人的出行也带来了很</w:t>
      </w:r>
      <w:r>
        <w:rPr>
          <w:rFonts w:ascii="宋体" w:hAnsi="宋体" w:cs="宋体"/>
        </w:rPr>
        <w:lastRenderedPageBreak/>
        <w:t>多的便利。</w:t>
      </w:r>
      <w:r>
        <w:rPr>
          <w:rFonts w:ascii="宋体" w:hAnsi="宋体" w:cs="宋体"/>
        </w:rPr>
        <w:br/>
        <w:t>角色1：啊那就是。</w:t>
      </w:r>
      <w:r>
        <w:rPr>
          <w:rFonts w:ascii="宋体" w:hAnsi="宋体" w:cs="宋体"/>
        </w:rPr>
        <w:br/>
        <w:t>角色2：地铁开通之前，我们更多的就是因为我</w:t>
      </w:r>
      <w:proofErr w:type="gramStart"/>
      <w:r>
        <w:rPr>
          <w:rFonts w:ascii="宋体" w:hAnsi="宋体" w:cs="宋体"/>
        </w:rPr>
        <w:t>我我</w:t>
      </w:r>
      <w:proofErr w:type="gramEnd"/>
      <w:r>
        <w:rPr>
          <w:rFonts w:ascii="宋体" w:hAnsi="宋体" w:cs="宋体"/>
        </w:rPr>
        <w:t>如果是工作和生活是在这个城区嘛，但是我们那个时候的休闲的时间，周末出行那个</w:t>
      </w:r>
      <w:proofErr w:type="gramStart"/>
      <w:r>
        <w:rPr>
          <w:rFonts w:ascii="宋体" w:hAnsi="宋体" w:cs="宋体"/>
        </w:rPr>
        <w:t>时间段会由</w:t>
      </w:r>
      <w:proofErr w:type="gramEnd"/>
      <w:r>
        <w:rPr>
          <w:rFonts w:ascii="宋体" w:hAnsi="宋体" w:cs="宋体"/>
        </w:rPr>
        <w:t>西往东去就是去到，比如说上海宾馆、华强北、罗湖、国贸啊东门或者罗湖商业城，我最近一次搭乘一号线是不是？如果我没记错的话，我不确定是不是一号线改了，还是二号线，反正火车站那站没有看到，反正就是这个是在之前，因为那个时候深圳就是罗湖和福田相对来说会比较的繁华一些，那我们基本上会以上海宾馆为界，上海宾馆以东作为市里，上海宾馆以西，我们就不叫市里。那个时候不管是公交还是的士还是开车，都是向东多一些，地铁开通之后呢基本上全方位，但是我们会集中在香蜜湖，然后就是福田南山宝安蛇口就是生活圈子会在这个方向就是给我的生活的</w:t>
      </w:r>
      <w:proofErr w:type="gramStart"/>
      <w:r>
        <w:rPr>
          <w:rFonts w:ascii="宋体" w:hAnsi="宋体" w:cs="宋体"/>
        </w:rPr>
        <w:t>这个这个这个</w:t>
      </w:r>
      <w:proofErr w:type="gramEnd"/>
      <w:r>
        <w:rPr>
          <w:rFonts w:ascii="宋体" w:hAnsi="宋体" w:cs="宋体"/>
        </w:rPr>
        <w:t>范围也发生了一些变化。</w:t>
      </w:r>
      <w:r>
        <w:rPr>
          <w:rFonts w:ascii="宋体" w:hAnsi="宋体" w:cs="宋体"/>
        </w:rPr>
        <w:br/>
        <w:t>角色1：那就是比较地铁开通前后，你觉得地铁给深圳的空间格局和城市气质带来什么样的变化？</w:t>
      </w:r>
      <w:r>
        <w:rPr>
          <w:rFonts w:ascii="宋体" w:hAnsi="宋体" w:cs="宋体"/>
        </w:rPr>
        <w:br/>
        <w:t>角色2：对，首先说一下就是地铁开通前后给深圳的空间格局发生的变化，我们都知道深圳这个城市的特点是东西狭长，但南北并不是很宽阔，它是这样的一个一个格局。</w:t>
      </w:r>
      <w:r>
        <w:rPr>
          <w:rFonts w:ascii="宋体" w:hAnsi="宋体" w:cs="宋体"/>
        </w:rPr>
        <w:br/>
        <w:t>01：00：02</w:t>
      </w:r>
      <w:r>
        <w:rPr>
          <w:rFonts w:ascii="宋体" w:hAnsi="宋体" w:cs="宋体"/>
        </w:rPr>
        <w:br/>
        <w:t>角色2：那么在地铁04年之前，地铁开通之前，追溯到改革开放初期，深圳刚刚开始发展的这些年，它的发展是以罗湖为中心在发展的，罗湖那个时候既是经济中心、商业中心，应该也是政政治中心、政治中心、经济中心、商业中心，这个是它的空间格局，就是在地铁开通之前，那么地铁开通之后呢其实罗湖的也是还在继续发展，但是就是福田、南山，包括南山的几个华侨城区域、高新科技产业园区域、后海区域发展得非常的迅猛，然后宝安的前海也是发展得非常的快速，所以就是深圳的整个空间和格局，我们觉得它是会变得更加的广阔，也是更加的远大吧，这是空间格局就逐渐的由东到西，这样它整整体是都发展起来了。这是空间格局。那么深圳的这个城市的气质，我们都知道深圳在改革开放之前，它实际上是一个处在有这样的广东边边陲的一个小渔村是吧？当时的深圳湾</w:t>
      </w:r>
      <w:proofErr w:type="gramStart"/>
      <w:r>
        <w:rPr>
          <w:rFonts w:ascii="宋体" w:hAnsi="宋体" w:cs="宋体"/>
        </w:rPr>
        <w:t>畔还是</w:t>
      </w:r>
      <w:proofErr w:type="gramEnd"/>
      <w:r>
        <w:rPr>
          <w:rFonts w:ascii="宋体" w:hAnsi="宋体" w:cs="宋体"/>
        </w:rPr>
        <w:t>一片滩涂，在90年代</w:t>
      </w:r>
      <w:r>
        <w:rPr>
          <w:rFonts w:ascii="宋体" w:hAnsi="宋体" w:cs="宋体"/>
        </w:rPr>
        <w:lastRenderedPageBreak/>
        <w:t>以前，</w:t>
      </w:r>
      <w:proofErr w:type="gramStart"/>
      <w:r>
        <w:rPr>
          <w:rFonts w:ascii="宋体" w:hAnsi="宋体" w:cs="宋体"/>
        </w:rPr>
        <w:t>国家国家</w:t>
      </w:r>
      <w:proofErr w:type="gramEnd"/>
      <w:r>
        <w:rPr>
          <w:rFonts w:ascii="宋体" w:hAnsi="宋体" w:cs="宋体"/>
        </w:rPr>
        <w:t>可以说深圳的主要的公共的交通工具是中巴、中巴，然后呢从上海宾馆到华侨城之间，这种情况呢应该只有康佳这几栋建筑在，所以就是当时它整个的气质可以说还是比较的本土化</w:t>
      </w:r>
      <w:proofErr w:type="gramStart"/>
      <w:r>
        <w:rPr>
          <w:rFonts w:ascii="宋体" w:hAnsi="宋体" w:cs="宋体"/>
        </w:rPr>
        <w:t>啊比较</w:t>
      </w:r>
      <w:proofErr w:type="gramEnd"/>
      <w:r>
        <w:rPr>
          <w:rFonts w:ascii="宋体" w:hAnsi="宋体" w:cs="宋体"/>
        </w:rPr>
        <w:t>的本土化。交通也没那么的便捷，那么当时在华侨城区域，它也是有相当多的三来一补的企业，比如说缝纫机厂、纸箱厂、自行车厂、手表厂，当然这个，那么</w:t>
      </w:r>
      <w:proofErr w:type="gramStart"/>
      <w:r>
        <w:rPr>
          <w:rFonts w:ascii="宋体" w:hAnsi="宋体" w:cs="宋体"/>
        </w:rPr>
        <w:t>从逐渐</w:t>
      </w:r>
      <w:proofErr w:type="gramEnd"/>
      <w:r>
        <w:rPr>
          <w:rFonts w:ascii="宋体" w:hAnsi="宋体" w:cs="宋体"/>
        </w:rPr>
        <w:t>的包括地铁开通之后，华侨城的这6平方公里也变成了国家5A级的旅游度假区，深至湾深圳湾畔的一片滩涂，也是迅速的</w:t>
      </w:r>
      <w:proofErr w:type="gramStart"/>
      <w:r>
        <w:rPr>
          <w:rFonts w:ascii="宋体" w:hAnsi="宋体" w:cs="宋体"/>
        </w:rPr>
        <w:t>以文旅和</w:t>
      </w:r>
      <w:proofErr w:type="gramEnd"/>
      <w:r>
        <w:rPr>
          <w:rFonts w:ascii="宋体" w:hAnsi="宋体" w:cs="宋体"/>
        </w:rPr>
        <w:t>商业还有文化为</w:t>
      </w:r>
      <w:proofErr w:type="gramStart"/>
      <w:r>
        <w:rPr>
          <w:rFonts w:ascii="宋体" w:hAnsi="宋体" w:cs="宋体"/>
        </w:rPr>
        <w:t>为</w:t>
      </w:r>
      <w:proofErr w:type="gramEnd"/>
      <w:r>
        <w:rPr>
          <w:rFonts w:ascii="宋体" w:hAnsi="宋体" w:cs="宋体"/>
        </w:rPr>
        <w:t>基础，变成了一个适合人们去优质生活去栖息的一个一个地方。然后再到在这个地方高新科技产业</w:t>
      </w:r>
      <w:proofErr w:type="gramStart"/>
      <w:r>
        <w:rPr>
          <w:rFonts w:ascii="宋体" w:hAnsi="宋体" w:cs="宋体"/>
        </w:rPr>
        <w:t>园区南</w:t>
      </w:r>
      <w:proofErr w:type="gramEnd"/>
      <w:r>
        <w:rPr>
          <w:rFonts w:ascii="宋体" w:hAnsi="宋体" w:cs="宋体"/>
        </w:rPr>
        <w:t>山区的啊不是说南山区最牛的粤海街道嘛，这里就是华润万象天地区域后海区域，包括了2011年世界夏季大学生运动会的举办的主场馆，在（01:03:51）。它的气质会变得更加的国际化、市场化、有包容性、创新性，还有非常的高效，非常的高效这个城市的这种气质，还有一点，为什么强调包容呢？有的时候开玩笑，就是北京这个城市</w:t>
      </w:r>
      <w:proofErr w:type="gramStart"/>
      <w:r>
        <w:rPr>
          <w:rFonts w:ascii="宋体" w:hAnsi="宋体" w:cs="宋体"/>
        </w:rPr>
        <w:t>呢可能</w:t>
      </w:r>
      <w:proofErr w:type="gramEnd"/>
      <w:r>
        <w:rPr>
          <w:rFonts w:ascii="宋体" w:hAnsi="宋体" w:cs="宋体"/>
        </w:rPr>
        <w:t>是你更多的要讲一些圈层和背景。上海那个它会会讲一些你的家族一个历史的传承，深圳这个城市的包容就在于英雄不问出处的啊，就是你</w:t>
      </w:r>
      <w:proofErr w:type="gramStart"/>
      <w:r>
        <w:rPr>
          <w:rFonts w:ascii="宋体" w:hAnsi="宋体" w:cs="宋体"/>
        </w:rPr>
        <w:t>你你</w:t>
      </w:r>
      <w:proofErr w:type="gramEnd"/>
      <w:r>
        <w:rPr>
          <w:rFonts w:ascii="宋体" w:hAnsi="宋体" w:cs="宋体"/>
        </w:rPr>
        <w:t>能抓住基于自己去努力都是会有很好的发展，所以这个就是它整个城市就像我讲的地铁的开通让深圳变得除了上述的特点之外。</w:t>
      </w:r>
      <w:r>
        <w:rPr>
          <w:rFonts w:ascii="宋体" w:hAnsi="宋体" w:cs="宋体"/>
        </w:rPr>
        <w:br/>
        <w:t>01：05：00</w:t>
      </w:r>
      <w:r>
        <w:rPr>
          <w:rFonts w:ascii="宋体" w:hAnsi="宋体" w:cs="宋体"/>
        </w:rPr>
        <w:br/>
        <w:t>角色2：感觉它更加的现代服务业，更加的时尚，更加的时尚，也有这种未来感通往未来的感觉。</w:t>
      </w:r>
      <w:r>
        <w:rPr>
          <w:rFonts w:ascii="宋体" w:hAnsi="宋体" w:cs="宋体"/>
        </w:rPr>
        <w:br/>
        <w:t>角色1：那双</w:t>
      </w:r>
      <w:proofErr w:type="gramStart"/>
      <w:r>
        <w:rPr>
          <w:rFonts w:ascii="宋体" w:hAnsi="宋体" w:cs="宋体"/>
        </w:rPr>
        <w:t>羽姐觉得哪些</w:t>
      </w:r>
      <w:proofErr w:type="gramEnd"/>
      <w:r>
        <w:rPr>
          <w:rFonts w:ascii="宋体" w:hAnsi="宋体" w:cs="宋体"/>
        </w:rPr>
        <w:t>地铁站是深圳地铁网络的核心节段？</w:t>
      </w:r>
      <w:r>
        <w:rPr>
          <w:rFonts w:ascii="宋体" w:hAnsi="宋体" w:cs="宋体"/>
        </w:rPr>
        <w:br/>
        <w:t>角色2：就是我刚才讲的应该是岗厦北，</w:t>
      </w:r>
      <w:proofErr w:type="gramStart"/>
      <w:r>
        <w:rPr>
          <w:rFonts w:ascii="宋体" w:hAnsi="宋体" w:cs="宋体"/>
        </w:rPr>
        <w:t>岗厦北是</w:t>
      </w:r>
      <w:proofErr w:type="gramEnd"/>
      <w:r>
        <w:rPr>
          <w:rFonts w:ascii="宋体" w:hAnsi="宋体" w:cs="宋体"/>
        </w:rPr>
        <w:t>几条线的交集的地方，没有问题，非常的繁忙，然后整个站的吞吐量也很大。另外就是</w:t>
      </w:r>
      <w:proofErr w:type="gramStart"/>
      <w:r>
        <w:rPr>
          <w:rFonts w:ascii="宋体" w:hAnsi="宋体" w:cs="宋体"/>
        </w:rPr>
        <w:t>世界世界之窗站世界之窗站的</w:t>
      </w:r>
      <w:proofErr w:type="gramEnd"/>
      <w:r>
        <w:rPr>
          <w:rFonts w:ascii="宋体" w:hAnsi="宋体" w:cs="宋体"/>
        </w:rPr>
        <w:t>，也是一号线的一个核心的节点，一二号线交交接的一个站点就是有比如说日常出行哈，往返于工作地和居住地之间的人群，旅行的人群对吧？大量的它每年的有几百万的游客量，上千万的游客量，还有商商务的人群对吧？从机场过来的，这个也是比较核心的一个。这两个我认为相对来说核心。第三个是这少年宫和市民中心是不是不在一站？</w:t>
      </w:r>
      <w:r>
        <w:rPr>
          <w:rFonts w:ascii="宋体" w:hAnsi="宋体" w:cs="宋体"/>
        </w:rPr>
        <w:br/>
        <w:t>角色1：是不在一站。</w:t>
      </w:r>
      <w:r>
        <w:rPr>
          <w:rFonts w:ascii="宋体" w:hAnsi="宋体" w:cs="宋体"/>
        </w:rPr>
        <w:br/>
      </w:r>
      <w:r>
        <w:rPr>
          <w:rFonts w:ascii="宋体" w:hAnsi="宋体" w:cs="宋体"/>
        </w:rPr>
        <w:lastRenderedPageBreak/>
        <w:t>角色2：这两个吧。</w:t>
      </w:r>
      <w:r>
        <w:rPr>
          <w:rFonts w:ascii="宋体" w:hAnsi="宋体" w:cs="宋体"/>
        </w:rPr>
        <w:br/>
        <w:t>角色1：就这两个啊，那双</w:t>
      </w:r>
      <w:proofErr w:type="gramStart"/>
      <w:r>
        <w:rPr>
          <w:rFonts w:ascii="宋体" w:hAnsi="宋体" w:cs="宋体"/>
        </w:rPr>
        <w:t>羽姐还有</w:t>
      </w:r>
      <w:proofErr w:type="gramEnd"/>
      <w:r>
        <w:rPr>
          <w:rFonts w:ascii="宋体" w:hAnsi="宋体" w:cs="宋体"/>
        </w:rPr>
        <w:t>什么信息想要补充吗？</w:t>
      </w:r>
      <w:r>
        <w:rPr>
          <w:rFonts w:ascii="宋体" w:hAnsi="宋体" w:cs="宋体"/>
        </w:rPr>
        <w:br/>
        <w:t>角色2：没有，基本上想到的都说完了。</w:t>
      </w:r>
      <w:r>
        <w:rPr>
          <w:rFonts w:ascii="宋体" w:hAnsi="宋体" w:cs="宋体"/>
        </w:rPr>
        <w:br/>
        <w:t>角色1：确实非常多，觉得非常有用，</w:t>
      </w:r>
      <w:proofErr w:type="gramStart"/>
      <w:r>
        <w:rPr>
          <w:rFonts w:ascii="宋体" w:hAnsi="宋体" w:cs="宋体"/>
        </w:rPr>
        <w:t>啊应该</w:t>
      </w:r>
      <w:proofErr w:type="gramEnd"/>
      <w:r>
        <w:rPr>
          <w:rFonts w:ascii="宋体" w:hAnsi="宋体" w:cs="宋体"/>
        </w:rPr>
        <w:t>是差不多了，我觉得后面补充的信息都很全面了，谢谢您了啊。</w:t>
      </w:r>
      <w:r>
        <w:rPr>
          <w:rFonts w:ascii="宋体" w:hAnsi="宋体" w:cs="宋体"/>
        </w:rPr>
        <w:br/>
        <w:t>角色2：我把这张图片发你。</w:t>
      </w:r>
      <w:r>
        <w:rPr>
          <w:rFonts w:ascii="宋体" w:hAnsi="宋体" w:cs="宋体"/>
        </w:rPr>
        <w:br/>
        <w:t>角色1：好的。</w:t>
      </w:r>
      <w:r>
        <w:rPr>
          <w:rFonts w:ascii="宋体" w:hAnsi="宋体" w:cs="宋体"/>
        </w:rPr>
        <w:br/>
        <w:t>角色2：就是这个。</w:t>
      </w:r>
      <w:r>
        <w:rPr>
          <w:rFonts w:ascii="宋体" w:hAnsi="宋体" w:cs="宋体"/>
        </w:rPr>
        <w:br/>
        <w:t>角色1：确实很有科技感。</w:t>
      </w:r>
      <w:r>
        <w:rPr>
          <w:rFonts w:ascii="宋体" w:hAnsi="宋体" w:cs="宋体"/>
        </w:rPr>
        <w:br/>
        <w:t>角色2：应该我看看是12号线还是10号线啊，就是这个样子。</w:t>
      </w:r>
      <w:proofErr w:type="gramStart"/>
      <w:r>
        <w:rPr>
          <w:rFonts w:ascii="宋体" w:hAnsi="宋体" w:cs="宋体"/>
        </w:rPr>
        <w:t>噢还有</w:t>
      </w:r>
      <w:proofErr w:type="gramEnd"/>
      <w:r>
        <w:rPr>
          <w:rFonts w:ascii="宋体" w:hAnsi="宋体" w:cs="宋体"/>
        </w:rPr>
        <w:t>一个，地铁刚一号线刚开通的时候，应该是</w:t>
      </w:r>
      <w:proofErr w:type="gramStart"/>
      <w:r>
        <w:rPr>
          <w:rFonts w:ascii="宋体" w:hAnsi="宋体" w:cs="宋体"/>
        </w:rPr>
        <w:t>零几</w:t>
      </w:r>
      <w:proofErr w:type="gramEnd"/>
      <w:r>
        <w:rPr>
          <w:rFonts w:ascii="宋体" w:hAnsi="宋体" w:cs="宋体"/>
        </w:rPr>
        <w:t>年的时候，在华侨城站华侨城集团做过一段时间的展览，当时国内的几个主要的艺术家，（01:09:05）张晓刚（音），还有谁？魏敏君（音）说不上来，就</w:t>
      </w:r>
      <w:proofErr w:type="gramStart"/>
      <w:r>
        <w:rPr>
          <w:rFonts w:ascii="宋体" w:hAnsi="宋体" w:cs="宋体"/>
        </w:rPr>
        <w:t>他们他们</w:t>
      </w:r>
      <w:proofErr w:type="gramEnd"/>
      <w:r>
        <w:rPr>
          <w:rFonts w:ascii="宋体" w:hAnsi="宋体" w:cs="宋体"/>
        </w:rPr>
        <w:t>的作品现在都在国际都很有地位，在香港拍卖也拍出了很高的价格，那个时候在深圳地铁一号线华侨城</w:t>
      </w:r>
      <w:proofErr w:type="gramStart"/>
      <w:r>
        <w:rPr>
          <w:rFonts w:ascii="宋体" w:hAnsi="宋体" w:cs="宋体"/>
        </w:rPr>
        <w:t>站那个</w:t>
      </w:r>
      <w:proofErr w:type="gramEnd"/>
      <w:r>
        <w:rPr>
          <w:rFonts w:ascii="宋体" w:hAnsi="宋体" w:cs="宋体"/>
        </w:rPr>
        <w:t>站台做了很长时间的展出，当时也是轰动一时，因为他们几个人的作品加起来还是唉很有影响力的，当然也价现在的价格也蛮高，另外就是深圳很多的地铁站会会有非常多的艺术装置，还有一些比如说绘画作品</w:t>
      </w:r>
      <w:proofErr w:type="gramStart"/>
      <w:r>
        <w:rPr>
          <w:rFonts w:ascii="宋体" w:hAnsi="宋体" w:cs="宋体"/>
        </w:rPr>
        <w:t>啊或者</w:t>
      </w:r>
      <w:proofErr w:type="gramEnd"/>
      <w:r>
        <w:rPr>
          <w:rFonts w:ascii="宋体" w:hAnsi="宋体" w:cs="宋体"/>
        </w:rPr>
        <w:t>是涂鸦，这个也包括京剧的脸谱，这个也会感觉到就是深圳的地铁它</w:t>
      </w:r>
      <w:proofErr w:type="gramStart"/>
      <w:r>
        <w:rPr>
          <w:rFonts w:ascii="宋体" w:hAnsi="宋体" w:cs="宋体"/>
        </w:rPr>
        <w:t>不</w:t>
      </w:r>
      <w:proofErr w:type="gramEnd"/>
      <w:r>
        <w:rPr>
          <w:rFonts w:ascii="宋体" w:hAnsi="宋体" w:cs="宋体"/>
        </w:rPr>
        <w:t>光是就是在运行或者是干嘛，它在每一个地铁站的设计方面还是很有设计感。</w:t>
      </w:r>
      <w:r>
        <w:rPr>
          <w:rFonts w:ascii="宋体" w:hAnsi="宋体" w:cs="宋体"/>
        </w:rPr>
        <w:br/>
        <w:t>01：10：00</w:t>
      </w:r>
      <w:r>
        <w:rPr>
          <w:rFonts w:ascii="宋体" w:hAnsi="宋体" w:cs="宋体"/>
        </w:rPr>
        <w:br/>
        <w:t>角色2：因为深圳也是在设计方面在国内也还是做的比较好，这个也是深圳地铁的一大特点。</w:t>
      </w:r>
      <w:r>
        <w:rPr>
          <w:rFonts w:ascii="宋体" w:hAnsi="宋体" w:cs="宋体"/>
        </w:rPr>
        <w:br/>
        <w:t>角色1：对，</w:t>
      </w:r>
      <w:proofErr w:type="gramStart"/>
      <w:r>
        <w:rPr>
          <w:rFonts w:ascii="宋体" w:hAnsi="宋体" w:cs="宋体"/>
        </w:rPr>
        <w:t>噢双羽姐</w:t>
      </w:r>
      <w:proofErr w:type="gramEnd"/>
      <w:r>
        <w:rPr>
          <w:rFonts w:ascii="宋体" w:hAnsi="宋体" w:cs="宋体"/>
        </w:rPr>
        <w:t>还没有讲过深圳地铁的缺点，你确实没有说类似的。</w:t>
      </w:r>
      <w:r>
        <w:rPr>
          <w:rFonts w:ascii="宋体" w:hAnsi="宋体" w:cs="宋体"/>
        </w:rPr>
        <w:br/>
        <w:t>角色2：有缺点吗？好像没有，缺点想想啊。</w:t>
      </w:r>
      <w:r>
        <w:rPr>
          <w:rFonts w:ascii="宋体" w:hAnsi="宋体" w:cs="宋体"/>
        </w:rPr>
        <w:br/>
        <w:t>角色1：就包括线路规划、站点设计啊、运营管理方面就都想不到一点缺点？</w:t>
      </w:r>
      <w:r>
        <w:rPr>
          <w:rFonts w:ascii="宋体" w:hAnsi="宋体" w:cs="宋体"/>
        </w:rPr>
        <w:br/>
        <w:t>角色2：是我是感觉我们坐了这么年的这么多年的地铁，当然现在手机啊，这个智能手机的出现了解决了很多痛点，但实际上你比如说长者65岁或者70岁以上的老人搭乘地铁，学生，我指的是中中学以下中小学的学生，他们的这个他们的地铁的</w:t>
      </w:r>
      <w:r>
        <w:rPr>
          <w:rFonts w:ascii="宋体" w:hAnsi="宋体" w:cs="宋体"/>
        </w:rPr>
        <w:lastRenderedPageBreak/>
        <w:t>卡是一些特殊的卡，</w:t>
      </w:r>
      <w:proofErr w:type="gramStart"/>
      <w:r>
        <w:rPr>
          <w:rFonts w:ascii="宋体" w:hAnsi="宋体" w:cs="宋体"/>
        </w:rPr>
        <w:t>噢就是</w:t>
      </w:r>
      <w:proofErr w:type="gramEnd"/>
      <w:r>
        <w:rPr>
          <w:rFonts w:ascii="宋体" w:hAnsi="宋体" w:cs="宋体"/>
        </w:rPr>
        <w:t>感觉它的这个</w:t>
      </w:r>
      <w:proofErr w:type="gramStart"/>
      <w:r>
        <w:rPr>
          <w:rFonts w:ascii="宋体" w:hAnsi="宋体" w:cs="宋体"/>
        </w:rPr>
        <w:t>叫叫叫叫</w:t>
      </w:r>
      <w:proofErr w:type="gramEnd"/>
      <w:r>
        <w:rPr>
          <w:rFonts w:ascii="宋体" w:hAnsi="宋体" w:cs="宋体"/>
        </w:rPr>
        <w:t>整整</w:t>
      </w:r>
      <w:proofErr w:type="gramStart"/>
      <w:r>
        <w:rPr>
          <w:rFonts w:ascii="宋体" w:hAnsi="宋体" w:cs="宋体"/>
        </w:rPr>
        <w:t>个</w:t>
      </w:r>
      <w:proofErr w:type="gramEnd"/>
      <w:r>
        <w:rPr>
          <w:rFonts w:ascii="宋体" w:hAnsi="宋体" w:cs="宋体"/>
        </w:rPr>
        <w:t>深圳地铁的这些服务中心，好像是普及度不高，还是宣传没到位，感觉不到，就比如说可能我们知道是在市民中心还是在哪一站吧，但是感觉就是这方面的服务啊可能。</w:t>
      </w:r>
      <w:r>
        <w:rPr>
          <w:rFonts w:ascii="宋体" w:hAnsi="宋体" w:cs="宋体"/>
        </w:rPr>
        <w:br/>
        <w:t>角色1：宣传不够？</w:t>
      </w:r>
      <w:r>
        <w:rPr>
          <w:rFonts w:ascii="宋体" w:hAnsi="宋体" w:cs="宋体"/>
        </w:rPr>
        <w:br/>
        <w:t>角色2：对，因为你像现在我小女儿她是中学生对吧？但是她每次刷</w:t>
      </w:r>
      <w:proofErr w:type="gramStart"/>
      <w:r>
        <w:rPr>
          <w:rFonts w:ascii="宋体" w:hAnsi="宋体" w:cs="宋体"/>
        </w:rPr>
        <w:t>手机手机</w:t>
      </w:r>
      <w:proofErr w:type="gramEnd"/>
      <w:r>
        <w:rPr>
          <w:rFonts w:ascii="宋体" w:hAnsi="宋体" w:cs="宋体"/>
        </w:rPr>
        <w:t>这个地铁</w:t>
      </w:r>
      <w:proofErr w:type="gramStart"/>
      <w:r>
        <w:rPr>
          <w:rFonts w:ascii="宋体" w:hAnsi="宋体" w:cs="宋体"/>
        </w:rPr>
        <w:t>码应该</w:t>
      </w:r>
      <w:proofErr w:type="gramEnd"/>
      <w:r>
        <w:rPr>
          <w:rFonts w:ascii="宋体" w:hAnsi="宋体" w:cs="宋体"/>
        </w:rPr>
        <w:t>跟我们也是一样的，就是感觉这个方面的可能服务是不是</w:t>
      </w:r>
      <w:proofErr w:type="gramStart"/>
      <w:r>
        <w:rPr>
          <w:rFonts w:ascii="宋体" w:hAnsi="宋体" w:cs="宋体"/>
        </w:rPr>
        <w:t>再再</w:t>
      </w:r>
      <w:proofErr w:type="gramEnd"/>
      <w:r>
        <w:rPr>
          <w:rFonts w:ascii="宋体" w:hAnsi="宋体" w:cs="宋体"/>
        </w:rPr>
        <w:t>加强一些？再加强一些。</w:t>
      </w:r>
      <w:r>
        <w:rPr>
          <w:rFonts w:ascii="宋体" w:hAnsi="宋体" w:cs="宋体"/>
        </w:rPr>
        <w:br/>
        <w:t>角色1：还有吗？</w:t>
      </w:r>
      <w:r>
        <w:rPr>
          <w:rFonts w:ascii="宋体" w:hAnsi="宋体" w:cs="宋体"/>
        </w:rPr>
        <w:br/>
        <w:t>角色2：就是整体的你这个管理服务中心的普及度、宣传度可能包括要根据不同人群的需求去设置，对吧？相应的一些服务流程啊这一方面。可以考虑建一个地铁博物馆。</w:t>
      </w:r>
      <w:r>
        <w:rPr>
          <w:rFonts w:ascii="宋体" w:hAnsi="宋体" w:cs="宋体"/>
        </w:rPr>
        <w:br/>
        <w:t>角色1：噢我也觉得，那很</w:t>
      </w:r>
      <w:proofErr w:type="gramStart"/>
      <w:r>
        <w:rPr>
          <w:rFonts w:ascii="宋体" w:hAnsi="宋体" w:cs="宋体"/>
        </w:rPr>
        <w:t>新奇啊</w:t>
      </w:r>
      <w:proofErr w:type="gramEnd"/>
      <w:r>
        <w:rPr>
          <w:rFonts w:ascii="宋体" w:hAnsi="宋体" w:cs="宋体"/>
        </w:rPr>
        <w:t>这个东西，我觉得很好，双</w:t>
      </w:r>
      <w:proofErr w:type="gramStart"/>
      <w:r>
        <w:rPr>
          <w:rFonts w:ascii="宋体" w:hAnsi="宋体" w:cs="宋体"/>
        </w:rPr>
        <w:t>羽姐这个</w:t>
      </w:r>
      <w:proofErr w:type="gramEnd"/>
      <w:r>
        <w:rPr>
          <w:rFonts w:ascii="宋体" w:hAnsi="宋体" w:cs="宋体"/>
        </w:rPr>
        <w:t>想法。</w:t>
      </w:r>
      <w:proofErr w:type="gramStart"/>
      <w:r>
        <w:rPr>
          <w:rFonts w:ascii="宋体" w:hAnsi="宋体" w:cs="宋体"/>
        </w:rPr>
        <w:t>噢所以双羽姐</w:t>
      </w:r>
      <w:proofErr w:type="gramEnd"/>
      <w:r>
        <w:rPr>
          <w:rFonts w:ascii="宋体" w:hAnsi="宋体" w:cs="宋体"/>
        </w:rPr>
        <w:t>是没有别的补充了，对吧？</w:t>
      </w:r>
      <w:r>
        <w:rPr>
          <w:rFonts w:ascii="宋体" w:hAnsi="宋体" w:cs="宋体"/>
        </w:rPr>
        <w:br/>
        <w:t>角色2：没有了。</w:t>
      </w:r>
      <w:r>
        <w:rPr>
          <w:rFonts w:ascii="宋体" w:hAnsi="宋体" w:cs="宋体"/>
        </w:rPr>
        <w:br/>
        <w:t>角色1：行，谢谢。</w:t>
      </w:r>
      <w:r>
        <w:rPr>
          <w:rFonts w:ascii="宋体" w:hAnsi="宋体" w:cs="宋体"/>
        </w:rPr>
        <w:br/>
        <w:t>01：13：37</w:t>
      </w:r>
      <w:r>
        <w:rPr>
          <w:rFonts w:ascii="宋体" w:hAnsi="宋体" w:cs="宋体"/>
        </w:rPr>
        <w:br/>
        <w:t>（完）</w:t>
      </w:r>
      <w:r>
        <w:rPr>
          <w:rFonts w:ascii="宋体" w:hAnsi="宋体" w:cs="宋体"/>
        </w:rPr>
        <w:br/>
      </w:r>
    </w:p>
    <w:sectPr w:rsidR="00A407F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罗 利文">
    <w15:presenceInfo w15:providerId="Windows Live" w15:userId="67568b7fc82c9b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trackRevisions/>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7FF"/>
    <w:rsid w:val="000343D0"/>
    <w:rsid w:val="00A407FF"/>
    <w:rsid w:val="00AA1676"/>
    <w:rsid w:val="00C449C9"/>
    <w:rsid w:val="00CF3296"/>
    <w:rsid w:val="00D75350"/>
    <w:rsid w:val="00E60822"/>
    <w:rsid w:val="00F10B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9433F"/>
  <w15:docId w15:val="{C410DF3E-94EA-4E3A-A8E0-43F5DEAEA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rPr>
      <w:sz w:val="24"/>
      <w:szCs w:val="24"/>
    </w:rPr>
  </w:style>
  <w:style w:type="paragraph" w:styleId="1">
    <w:name w:val="heading 1"/>
    <w:basedOn w:val="a"/>
    <w:next w:val="a"/>
    <w:qFormat/>
    <w:rsid w:val="00EF7B96"/>
    <w:pPr>
      <w:keepNext/>
      <w:spacing w:before="240" w:after="60"/>
      <w:outlineLvl w:val="0"/>
    </w:pPr>
    <w:rPr>
      <w:rFonts w:eastAsia="Times New Roman"/>
      <w:b/>
      <w:bCs/>
      <w:kern w:val="36"/>
      <w:sz w:val="48"/>
      <w:szCs w:val="48"/>
    </w:rPr>
  </w:style>
  <w:style w:type="paragraph" w:styleId="2">
    <w:name w:val="heading 2"/>
    <w:basedOn w:val="a"/>
    <w:next w:val="a"/>
    <w:qFormat/>
    <w:rsid w:val="00EF7B96"/>
    <w:pPr>
      <w:keepNext/>
      <w:spacing w:before="240" w:after="60"/>
      <w:outlineLvl w:val="1"/>
    </w:pPr>
    <w:rPr>
      <w:rFonts w:eastAsia="Times New Roman"/>
      <w:b/>
      <w:bCs/>
      <w:iCs/>
      <w:sz w:val="36"/>
      <w:szCs w:val="36"/>
    </w:rPr>
  </w:style>
  <w:style w:type="paragraph" w:styleId="3">
    <w:name w:val="heading 3"/>
    <w:basedOn w:val="a"/>
    <w:next w:val="a"/>
    <w:qFormat/>
    <w:rsid w:val="00EF7B96"/>
    <w:pPr>
      <w:keepNext/>
      <w:spacing w:before="240" w:after="60"/>
      <w:outlineLvl w:val="2"/>
    </w:pPr>
    <w:rPr>
      <w:rFonts w:eastAsia="Times New Roman"/>
      <w:b/>
      <w:bCs/>
      <w:sz w:val="28"/>
      <w:szCs w:val="28"/>
    </w:rPr>
  </w:style>
  <w:style w:type="paragraph" w:styleId="4">
    <w:name w:val="heading 4"/>
    <w:basedOn w:val="a"/>
    <w:next w:val="a"/>
    <w:qFormat/>
    <w:rsid w:val="00EF7B96"/>
    <w:pPr>
      <w:keepNext/>
      <w:spacing w:before="240" w:after="60"/>
      <w:outlineLvl w:val="3"/>
    </w:pPr>
    <w:rPr>
      <w:rFonts w:eastAsia="Times New Roman"/>
      <w:b/>
      <w:bCs/>
    </w:rPr>
  </w:style>
  <w:style w:type="paragraph" w:styleId="5">
    <w:name w:val="heading 5"/>
    <w:basedOn w:val="a"/>
    <w:next w:val="a"/>
    <w:qFormat/>
    <w:rsid w:val="00EF7B96"/>
    <w:pPr>
      <w:spacing w:before="240" w:after="60"/>
      <w:outlineLvl w:val="4"/>
    </w:pPr>
    <w:rPr>
      <w:rFonts w:eastAsia="Times New Roman"/>
      <w:b/>
      <w:bCs/>
      <w:iCs/>
      <w:sz w:val="20"/>
      <w:szCs w:val="20"/>
    </w:rPr>
  </w:style>
  <w:style w:type="paragraph" w:styleId="6">
    <w:name w:val="heading 6"/>
    <w:basedOn w:val="a"/>
    <w:next w:val="a"/>
    <w:qFormat/>
    <w:rsid w:val="00EF7B96"/>
    <w:pPr>
      <w:spacing w:before="240" w:after="60"/>
      <w:outlineLvl w:val="5"/>
    </w:pPr>
    <w:rPr>
      <w:rFonts w:eastAsia="Times New Roman"/>
      <w:b/>
      <w:bCs/>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Revision"/>
    <w:hidden/>
    <w:uiPriority w:val="99"/>
    <w:semiHidden/>
    <w:rsid w:val="00E6082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18</Pages>
  <Words>2030</Words>
  <Characters>11573</Characters>
  <Application>Microsoft Office Word</Application>
  <DocSecurity>0</DocSecurity>
  <Lines>96</Lines>
  <Paragraphs>27</Paragraphs>
  <ScaleCrop>false</ScaleCrop>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罗利文</dc:creator>
  <cp:lastModifiedBy>罗 利文</cp:lastModifiedBy>
  <cp:revision>4</cp:revision>
  <dcterms:created xsi:type="dcterms:W3CDTF">2023-04-11T12:15:00Z</dcterms:created>
  <dcterms:modified xsi:type="dcterms:W3CDTF">2023-04-14T11:37:00Z</dcterms:modified>
</cp:coreProperties>
</file>