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983F6" w14:textId="1DD9145D" w:rsidR="00AF6484" w:rsidRDefault="00000000">
      <w:pPr>
        <w:spacing w:line="360" w:lineRule="auto"/>
      </w:pPr>
      <w:r>
        <w:rPr>
          <w:rFonts w:ascii="宋体" w:hAnsi="宋体" w:cs="宋体"/>
        </w:rPr>
        <w:t>00：00：00</w:t>
      </w:r>
      <w:r>
        <w:rPr>
          <w:rFonts w:ascii="宋体" w:hAnsi="宋体" w:cs="宋体"/>
        </w:rPr>
        <w:br/>
      </w:r>
      <w:del w:id="0" w:author="LIU JIAYI" w:date="2023-04-19T16:44:00Z">
        <w:r w:rsidDel="000679F1">
          <w:rPr>
            <w:rFonts w:ascii="宋体" w:hAnsi="宋体" w:cs="宋体"/>
          </w:rPr>
          <w:delText>角色1</w:delText>
        </w:r>
      </w:del>
      <w:ins w:id="1" w:author="LIU JIAYI" w:date="2023-04-19T17:12:00Z">
        <w:r w:rsidR="00F96D8D">
          <w:rPr>
            <w:rFonts w:ascii="宋体" w:hAnsi="宋体" w:cs="宋体"/>
          </w:rPr>
          <w:t>角色1(学生访谈员)</w:t>
        </w:r>
      </w:ins>
      <w:r>
        <w:rPr>
          <w:rFonts w:ascii="宋体" w:hAnsi="宋体" w:cs="宋体"/>
        </w:rPr>
        <w:t>：受访者您好，我是南方科技大学社会科学中心下属历史文化JS实验室的学生调查员。然后呢我们正在进行一项有关深圳地铁的研究，然后项目的是名称叫做设施社会视角下城市轨道交通的地方表征机制与效应，然后呢是以地铁为切入点，然后探寻基础设与城市景观以及城市记忆之间的关系，然后在现深圳城市景观与文化的一个变迁。所以其实简单来说，通过您在，您在深圳也生活了很多年，通过您对深圳地铁的记忆以及在地铁建成之后，它的附近，有没有产生一些新的一些城市景观或者城市设施，以及您感觉地铁建成之后，对这一片地区的变化，然后影响这一些。对，反正就是按照您自己的印象，您自己的看法来回答就可以了。对。</w:t>
      </w:r>
      <w:r>
        <w:rPr>
          <w:rFonts w:ascii="宋体" w:hAnsi="宋体" w:cs="宋体"/>
        </w:rPr>
        <w:br/>
      </w:r>
      <w:del w:id="2" w:author="LIU JIAYI" w:date="2023-04-19T16:44:00Z">
        <w:r w:rsidDel="000679F1">
          <w:rPr>
            <w:rFonts w:ascii="宋体" w:hAnsi="宋体" w:cs="宋体"/>
          </w:rPr>
          <w:delText>角色2</w:delText>
        </w:r>
      </w:del>
      <w:ins w:id="3" w:author="LIU JIAYI" w:date="2023-04-19T16:44:00Z">
        <w:r w:rsidR="000679F1">
          <w:rPr>
            <w:rFonts w:ascii="宋体" w:hAnsi="宋体" w:cs="宋体"/>
          </w:rPr>
          <w:t>角色2(受访者)</w:t>
        </w:r>
      </w:ins>
      <w:r>
        <w:rPr>
          <w:rFonts w:ascii="宋体" w:hAnsi="宋体" w:cs="宋体"/>
        </w:rPr>
        <w:t>：好的。</w:t>
      </w:r>
      <w:r>
        <w:rPr>
          <w:rFonts w:ascii="宋体" w:hAnsi="宋体" w:cs="宋体"/>
        </w:rPr>
        <w:br/>
      </w:r>
      <w:del w:id="4" w:author="LIU JIAYI" w:date="2023-04-19T16:44:00Z">
        <w:r w:rsidDel="000679F1">
          <w:rPr>
            <w:rFonts w:ascii="宋体" w:hAnsi="宋体" w:cs="宋体"/>
          </w:rPr>
          <w:delText>角色1</w:delText>
        </w:r>
      </w:del>
      <w:ins w:id="5" w:author="LIU JIAYI" w:date="2023-04-19T17:12:00Z">
        <w:r w:rsidR="00F96D8D">
          <w:rPr>
            <w:rFonts w:ascii="宋体" w:hAnsi="宋体" w:cs="宋体"/>
          </w:rPr>
          <w:t>角色1(学生访谈员)</w:t>
        </w:r>
      </w:ins>
      <w:r>
        <w:rPr>
          <w:rFonts w:ascii="宋体" w:hAnsi="宋体" w:cs="宋体"/>
        </w:rPr>
        <w:t>：在正式访谈之前，想问一下您的基本信息，您的出生年份是什么？是哪一年呢？</w:t>
      </w:r>
      <w:r>
        <w:rPr>
          <w:rFonts w:ascii="宋体" w:hAnsi="宋体" w:cs="宋体"/>
        </w:rPr>
        <w:br/>
      </w:r>
      <w:del w:id="6" w:author="LIU JIAYI" w:date="2023-04-19T16:44:00Z">
        <w:r w:rsidDel="000679F1">
          <w:rPr>
            <w:rFonts w:ascii="宋体" w:hAnsi="宋体" w:cs="宋体"/>
          </w:rPr>
          <w:delText>角色2</w:delText>
        </w:r>
      </w:del>
      <w:ins w:id="7" w:author="LIU JIAYI" w:date="2023-04-19T16:44:00Z">
        <w:r w:rsidR="000679F1">
          <w:rPr>
            <w:rFonts w:ascii="宋体" w:hAnsi="宋体" w:cs="宋体"/>
          </w:rPr>
          <w:t>角色2(受访者)</w:t>
        </w:r>
      </w:ins>
      <w:r>
        <w:rPr>
          <w:rFonts w:ascii="宋体" w:hAnsi="宋体" w:cs="宋体"/>
        </w:rPr>
        <w:t>：我是70年代出生的，70年代，1975年的。</w:t>
      </w:r>
      <w:r>
        <w:rPr>
          <w:rFonts w:ascii="宋体" w:hAnsi="宋体" w:cs="宋体"/>
        </w:rPr>
        <w:br/>
      </w:r>
      <w:del w:id="8" w:author="LIU JIAYI" w:date="2023-04-19T16:44:00Z">
        <w:r w:rsidDel="000679F1">
          <w:rPr>
            <w:rFonts w:ascii="宋体" w:hAnsi="宋体" w:cs="宋体"/>
          </w:rPr>
          <w:delText>角色1</w:delText>
        </w:r>
      </w:del>
      <w:ins w:id="9" w:author="LIU JIAYI" w:date="2023-04-19T17:12:00Z">
        <w:r w:rsidR="00F96D8D">
          <w:rPr>
            <w:rFonts w:ascii="宋体" w:hAnsi="宋体" w:cs="宋体"/>
          </w:rPr>
          <w:t>角色1(学生访谈员)</w:t>
        </w:r>
      </w:ins>
      <w:r>
        <w:rPr>
          <w:rFonts w:ascii="宋体" w:hAnsi="宋体" w:cs="宋体"/>
        </w:rPr>
        <w:t>：1975年？好。您是时候来到深圳的呢？</w:t>
      </w:r>
      <w:r>
        <w:rPr>
          <w:rFonts w:ascii="宋体" w:hAnsi="宋体" w:cs="宋体"/>
        </w:rPr>
        <w:br/>
      </w:r>
      <w:del w:id="10" w:author="LIU JIAYI" w:date="2023-04-19T16:44:00Z">
        <w:r w:rsidDel="000679F1">
          <w:rPr>
            <w:rFonts w:ascii="宋体" w:hAnsi="宋体" w:cs="宋体"/>
          </w:rPr>
          <w:delText>角色2</w:delText>
        </w:r>
      </w:del>
      <w:ins w:id="11" w:author="LIU JIAYI" w:date="2023-04-19T16:44:00Z">
        <w:r w:rsidR="000679F1">
          <w:rPr>
            <w:rFonts w:ascii="宋体" w:hAnsi="宋体" w:cs="宋体"/>
          </w:rPr>
          <w:t>角色2(受访者)</w:t>
        </w:r>
      </w:ins>
      <w:r>
        <w:rPr>
          <w:rFonts w:ascii="宋体" w:hAnsi="宋体" w:cs="宋体"/>
        </w:rPr>
        <w:t>：我是1995年就来到深圳了，当初我们刚毕业的时候就来深圳实习，然后后面就留在深圳了。</w:t>
      </w:r>
      <w:r>
        <w:rPr>
          <w:rFonts w:ascii="宋体" w:hAnsi="宋体" w:cs="宋体"/>
        </w:rPr>
        <w:br/>
      </w:r>
      <w:del w:id="12" w:author="LIU JIAYI" w:date="2023-04-19T16:44:00Z">
        <w:r w:rsidDel="000679F1">
          <w:rPr>
            <w:rFonts w:ascii="宋体" w:hAnsi="宋体" w:cs="宋体"/>
          </w:rPr>
          <w:delText>角色1</w:delText>
        </w:r>
      </w:del>
      <w:ins w:id="13" w:author="LIU JIAYI" w:date="2023-04-19T17:12:00Z">
        <w:r w:rsidR="00F96D8D">
          <w:rPr>
            <w:rFonts w:ascii="宋体" w:hAnsi="宋体" w:cs="宋体"/>
          </w:rPr>
          <w:t>角色1(学生访谈员)</w:t>
        </w:r>
      </w:ins>
      <w:r>
        <w:rPr>
          <w:rFonts w:ascii="宋体" w:hAnsi="宋体" w:cs="宋体"/>
        </w:rPr>
        <w:t>：您说的毕业是指什么学历毕业呢？</w:t>
      </w:r>
      <w:r>
        <w:rPr>
          <w:rFonts w:ascii="宋体" w:hAnsi="宋体" w:cs="宋体"/>
        </w:rPr>
        <w:br/>
      </w:r>
      <w:del w:id="14" w:author="LIU JIAYI" w:date="2023-04-19T16:44:00Z">
        <w:r w:rsidDel="000679F1">
          <w:rPr>
            <w:rFonts w:ascii="宋体" w:hAnsi="宋体" w:cs="宋体"/>
          </w:rPr>
          <w:delText>角色2</w:delText>
        </w:r>
      </w:del>
      <w:ins w:id="15" w:author="LIU JIAYI" w:date="2023-04-19T16:44:00Z">
        <w:r w:rsidR="000679F1">
          <w:rPr>
            <w:rFonts w:ascii="宋体" w:hAnsi="宋体" w:cs="宋体"/>
          </w:rPr>
          <w:t>角色2(受访者)</w:t>
        </w:r>
      </w:ins>
      <w:r>
        <w:rPr>
          <w:rFonts w:ascii="宋体" w:hAnsi="宋体" w:cs="宋体"/>
        </w:rPr>
        <w:t>：当初我们上的是中专，中专毕业的那时候就来到深圳了，90年代初的时候，改革开放刚开始，真正的事业宏伟发展以后，大家就在往珠三角这些地方跑，然后我们也跟着就是</w:t>
      </w:r>
      <w:ins w:id="16" w:author="LIU JIAYI" w:date="2023-04-19T16:26:00Z">
        <w:r w:rsidR="00A417B3">
          <w:rPr>
            <w:rFonts w:ascii="宋体" w:hAnsi="宋体" w:cs="宋体" w:hint="eastAsia"/>
          </w:rPr>
          <w:t>新奇</w:t>
        </w:r>
      </w:ins>
      <w:del w:id="17" w:author="LIU JIAYI" w:date="2023-04-19T16:26:00Z">
        <w:r w:rsidDel="00A417B3">
          <w:rPr>
            <w:rFonts w:ascii="宋体" w:hAnsi="宋体" w:cs="宋体"/>
          </w:rPr>
          <w:delText>心情</w:delText>
        </w:r>
      </w:del>
      <w:r>
        <w:rPr>
          <w:rFonts w:ascii="宋体" w:hAnsi="宋体" w:cs="宋体"/>
        </w:rPr>
        <w:t>也就一起来，也就留下了。</w:t>
      </w:r>
      <w:r>
        <w:rPr>
          <w:rFonts w:ascii="宋体" w:hAnsi="宋体" w:cs="宋体"/>
        </w:rPr>
        <w:br/>
      </w:r>
      <w:del w:id="18" w:author="LIU JIAYI" w:date="2023-04-19T16:44:00Z">
        <w:r w:rsidDel="000679F1">
          <w:rPr>
            <w:rFonts w:ascii="宋体" w:hAnsi="宋体" w:cs="宋体"/>
          </w:rPr>
          <w:delText>角色1</w:delText>
        </w:r>
      </w:del>
      <w:ins w:id="19" w:author="LIU JIAYI" w:date="2023-04-19T17:12:00Z">
        <w:r w:rsidR="00F96D8D">
          <w:rPr>
            <w:rFonts w:ascii="宋体" w:hAnsi="宋体" w:cs="宋体"/>
          </w:rPr>
          <w:t>角色1(学生访谈员)</w:t>
        </w:r>
      </w:ins>
      <w:r>
        <w:rPr>
          <w:rFonts w:ascii="宋体" w:hAnsi="宋体" w:cs="宋体"/>
        </w:rPr>
        <w:t>：了解，了解。那您的最高学历是什么呢？</w:t>
      </w:r>
      <w:r>
        <w:rPr>
          <w:rFonts w:ascii="宋体" w:hAnsi="宋体" w:cs="宋体"/>
        </w:rPr>
        <w:br/>
      </w:r>
      <w:del w:id="20" w:author="LIU JIAYI" w:date="2023-04-19T16:44:00Z">
        <w:r w:rsidDel="000679F1">
          <w:rPr>
            <w:rFonts w:ascii="宋体" w:hAnsi="宋体" w:cs="宋体"/>
          </w:rPr>
          <w:delText>角色2</w:delText>
        </w:r>
      </w:del>
      <w:ins w:id="21" w:author="LIU JIAYI" w:date="2023-04-19T16:44:00Z">
        <w:r w:rsidR="000679F1">
          <w:rPr>
            <w:rFonts w:ascii="宋体" w:hAnsi="宋体" w:cs="宋体"/>
          </w:rPr>
          <w:t>角色2(受访者)</w:t>
        </w:r>
      </w:ins>
      <w:r>
        <w:rPr>
          <w:rFonts w:ascii="宋体" w:hAnsi="宋体" w:cs="宋体"/>
        </w:rPr>
        <w:t>：我目前还是中专的学历。</w:t>
      </w:r>
      <w:r>
        <w:rPr>
          <w:rFonts w:ascii="宋体" w:hAnsi="宋体" w:cs="宋体"/>
        </w:rPr>
        <w:br/>
      </w:r>
      <w:del w:id="22" w:author="LIU JIAYI" w:date="2023-04-19T16:44:00Z">
        <w:r w:rsidDel="000679F1">
          <w:rPr>
            <w:rFonts w:ascii="宋体" w:hAnsi="宋体" w:cs="宋体"/>
          </w:rPr>
          <w:delText>角色1</w:delText>
        </w:r>
      </w:del>
      <w:ins w:id="23" w:author="LIU JIAYI" w:date="2023-04-19T17:12:00Z">
        <w:r w:rsidR="00F96D8D">
          <w:rPr>
            <w:rFonts w:ascii="宋体" w:hAnsi="宋体" w:cs="宋体"/>
          </w:rPr>
          <w:t>角色1(学生访谈员)</w:t>
        </w:r>
      </w:ins>
      <w:r>
        <w:rPr>
          <w:rFonts w:ascii="宋体" w:hAnsi="宋体" w:cs="宋体"/>
        </w:rPr>
        <w:t>：好的，好的。那您现在的职业是什么呢？</w:t>
      </w:r>
      <w:r>
        <w:rPr>
          <w:rFonts w:ascii="宋体" w:hAnsi="宋体" w:cs="宋体"/>
        </w:rPr>
        <w:br/>
      </w:r>
      <w:del w:id="24" w:author="LIU JIAYI" w:date="2023-04-19T16:44:00Z">
        <w:r w:rsidDel="000679F1">
          <w:rPr>
            <w:rFonts w:ascii="宋体" w:hAnsi="宋体" w:cs="宋体"/>
          </w:rPr>
          <w:delText>角色2</w:delText>
        </w:r>
      </w:del>
      <w:ins w:id="25" w:author="LIU JIAYI" w:date="2023-04-19T16:44:00Z">
        <w:r w:rsidR="000679F1">
          <w:rPr>
            <w:rFonts w:ascii="宋体" w:hAnsi="宋体" w:cs="宋体"/>
          </w:rPr>
          <w:t>角色2(受访者)</w:t>
        </w:r>
      </w:ins>
      <w:r>
        <w:rPr>
          <w:rFonts w:ascii="宋体" w:hAnsi="宋体" w:cs="宋体"/>
        </w:rPr>
        <w:t>：我经过</w:t>
      </w:r>
      <w:ins w:id="26" w:author="LIU JIAYI" w:date="2023-04-19T16:26:00Z">
        <w:r w:rsidR="0081509B">
          <w:rPr>
            <w:rFonts w:ascii="宋体" w:hAnsi="宋体" w:cs="宋体" w:hint="eastAsia"/>
          </w:rPr>
          <w:t>换行</w:t>
        </w:r>
      </w:ins>
      <w:del w:id="27" w:author="LIU JIAYI" w:date="2023-04-19T16:26:00Z">
        <w:r w:rsidDel="0081509B">
          <w:rPr>
            <w:rFonts w:ascii="宋体" w:hAnsi="宋体" w:cs="宋体"/>
          </w:rPr>
          <w:delText>看好</w:delText>
        </w:r>
      </w:del>
      <w:r>
        <w:rPr>
          <w:rFonts w:ascii="宋体" w:hAnsi="宋体" w:cs="宋体"/>
        </w:rPr>
        <w:t>了之后，现在做的是在一个医疗单位，是在担任人事岗的职位。</w:t>
      </w:r>
      <w:r>
        <w:rPr>
          <w:rFonts w:ascii="宋体" w:hAnsi="宋体" w:cs="宋体"/>
        </w:rPr>
        <w:br/>
      </w:r>
      <w:del w:id="28" w:author="LIU JIAYI" w:date="2023-04-19T16:44:00Z">
        <w:r w:rsidDel="000679F1">
          <w:rPr>
            <w:rFonts w:ascii="宋体" w:hAnsi="宋体" w:cs="宋体"/>
          </w:rPr>
          <w:delText>角色1</w:delText>
        </w:r>
      </w:del>
      <w:ins w:id="29" w:author="LIU JIAYI" w:date="2023-04-19T17:12:00Z">
        <w:r w:rsidR="00F96D8D">
          <w:rPr>
            <w:rFonts w:ascii="宋体" w:hAnsi="宋体" w:cs="宋体"/>
          </w:rPr>
          <w:t>角色1(学生访谈员)</w:t>
        </w:r>
      </w:ins>
      <w:r>
        <w:rPr>
          <w:rFonts w:ascii="宋体" w:hAnsi="宋体" w:cs="宋体"/>
        </w:rPr>
        <w:t>：好的，医疗行业的人事岗位工作。好的，您的主要的生活区域是在深圳的哪个区呢？</w:t>
      </w:r>
      <w:r>
        <w:rPr>
          <w:rFonts w:ascii="宋体" w:hAnsi="宋体" w:cs="宋体"/>
        </w:rPr>
        <w:br/>
      </w:r>
      <w:del w:id="30" w:author="LIU JIAYI" w:date="2023-04-19T16:44:00Z">
        <w:r w:rsidDel="000679F1">
          <w:rPr>
            <w:rFonts w:ascii="宋体" w:hAnsi="宋体" w:cs="宋体"/>
          </w:rPr>
          <w:lastRenderedPageBreak/>
          <w:delText>角色2</w:delText>
        </w:r>
      </w:del>
      <w:ins w:id="31" w:author="LIU JIAYI" w:date="2023-04-19T16:44:00Z">
        <w:r w:rsidR="000679F1">
          <w:rPr>
            <w:rFonts w:ascii="宋体" w:hAnsi="宋体" w:cs="宋体"/>
          </w:rPr>
          <w:t>角色2(受访者)</w:t>
        </w:r>
      </w:ins>
      <w:r>
        <w:rPr>
          <w:rFonts w:ascii="宋体" w:hAnsi="宋体" w:cs="宋体"/>
        </w:rPr>
        <w:t>：我生活的时候主要是在龙岗区布吉那边，我是从1995年来，就是在那个布吉，龙岗布吉工作学习，工作居住。然后现在一直就在那边，但是我工作的地方就已经换了有个区域了。</w:t>
      </w:r>
      <w:r>
        <w:rPr>
          <w:rFonts w:ascii="宋体" w:hAnsi="宋体" w:cs="宋体"/>
        </w:rPr>
        <w:br/>
      </w:r>
      <w:del w:id="32" w:author="LIU JIAYI" w:date="2023-04-19T16:44:00Z">
        <w:r w:rsidDel="000679F1">
          <w:rPr>
            <w:rFonts w:ascii="宋体" w:hAnsi="宋体" w:cs="宋体"/>
          </w:rPr>
          <w:delText>角色1</w:delText>
        </w:r>
      </w:del>
      <w:ins w:id="33" w:author="LIU JIAYI" w:date="2023-04-19T17:12:00Z">
        <w:r w:rsidR="00F96D8D">
          <w:rPr>
            <w:rFonts w:ascii="宋体" w:hAnsi="宋体" w:cs="宋体"/>
          </w:rPr>
          <w:t>角色1(学生访谈员)</w:t>
        </w:r>
      </w:ins>
      <w:r>
        <w:rPr>
          <w:rFonts w:ascii="宋体" w:hAnsi="宋体" w:cs="宋体"/>
        </w:rPr>
        <w:t>：您工作地方虽然有换，但是都是在布吉那一边，您也是一直居住在那一边，是吧？</w:t>
      </w:r>
      <w:r>
        <w:rPr>
          <w:rFonts w:ascii="宋体" w:hAnsi="宋体" w:cs="宋体"/>
        </w:rPr>
        <w:br/>
      </w:r>
      <w:del w:id="34" w:author="LIU JIAYI" w:date="2023-04-19T16:44:00Z">
        <w:r w:rsidDel="000679F1">
          <w:rPr>
            <w:rFonts w:ascii="宋体" w:hAnsi="宋体" w:cs="宋体"/>
          </w:rPr>
          <w:delText>角色2</w:delText>
        </w:r>
      </w:del>
      <w:ins w:id="35" w:author="LIU JIAYI" w:date="2023-04-19T16:44:00Z">
        <w:r w:rsidR="000679F1">
          <w:rPr>
            <w:rFonts w:ascii="宋体" w:hAnsi="宋体" w:cs="宋体"/>
          </w:rPr>
          <w:t>角色2(受访者)</w:t>
        </w:r>
      </w:ins>
      <w:r>
        <w:rPr>
          <w:rFonts w:ascii="宋体" w:hAnsi="宋体" w:cs="宋体"/>
        </w:rPr>
        <w:t>：对，我居住没变，然后工作变了，刚来的就在龙岗布吉，后面公司的变迁就去到了坪山，坪山大工业，后面从坪山大工业期我离职了之后，我又去了罗湖区，目前是在福田区。</w:t>
      </w:r>
      <w:r>
        <w:rPr>
          <w:rFonts w:ascii="宋体" w:hAnsi="宋体" w:cs="宋体"/>
        </w:rPr>
        <w:br/>
      </w:r>
      <w:del w:id="36" w:author="LIU JIAYI" w:date="2023-04-19T16:44:00Z">
        <w:r w:rsidDel="000679F1">
          <w:rPr>
            <w:rFonts w:ascii="宋体" w:hAnsi="宋体" w:cs="宋体"/>
          </w:rPr>
          <w:delText>角色1</w:delText>
        </w:r>
      </w:del>
      <w:ins w:id="37" w:author="LIU JIAYI" w:date="2023-04-19T17:12:00Z">
        <w:r w:rsidR="00F96D8D">
          <w:rPr>
            <w:rFonts w:ascii="宋体" w:hAnsi="宋体" w:cs="宋体"/>
          </w:rPr>
          <w:t>角色1(学生访谈员)</w:t>
        </w:r>
      </w:ins>
      <w:r>
        <w:rPr>
          <w:rFonts w:ascii="宋体" w:hAnsi="宋体" w:cs="宋体"/>
        </w:rPr>
        <w:t>：目前是在福田区，好的，好的。</w:t>
      </w:r>
      <w:r>
        <w:rPr>
          <w:rFonts w:ascii="宋体" w:hAnsi="宋体" w:cs="宋体"/>
        </w:rPr>
        <w:br/>
      </w:r>
      <w:del w:id="38" w:author="LIU JIAYI" w:date="2023-04-19T16:44:00Z">
        <w:r w:rsidDel="000679F1">
          <w:rPr>
            <w:rFonts w:ascii="宋体" w:hAnsi="宋体" w:cs="宋体"/>
          </w:rPr>
          <w:delText>角色2</w:delText>
        </w:r>
      </w:del>
      <w:ins w:id="39" w:author="LIU JIAYI" w:date="2023-04-19T16:44:00Z">
        <w:r w:rsidR="000679F1">
          <w:rPr>
            <w:rFonts w:ascii="宋体" w:hAnsi="宋体" w:cs="宋体"/>
          </w:rPr>
          <w:t>角色2(受访者)</w:t>
        </w:r>
      </w:ins>
      <w:r>
        <w:rPr>
          <w:rFonts w:ascii="宋体" w:hAnsi="宋体" w:cs="宋体"/>
        </w:rPr>
        <w:t>：目前是福田区。</w:t>
      </w:r>
      <w:r>
        <w:rPr>
          <w:rFonts w:ascii="宋体" w:hAnsi="宋体" w:cs="宋体"/>
        </w:rPr>
        <w:br/>
      </w:r>
      <w:del w:id="40" w:author="LIU JIAYI" w:date="2023-04-19T16:44:00Z">
        <w:r w:rsidDel="000679F1">
          <w:rPr>
            <w:rFonts w:ascii="宋体" w:hAnsi="宋体" w:cs="宋体"/>
          </w:rPr>
          <w:delText>角色1</w:delText>
        </w:r>
      </w:del>
      <w:ins w:id="41" w:author="LIU JIAYI" w:date="2023-04-19T17:12:00Z">
        <w:r w:rsidR="00F96D8D">
          <w:rPr>
            <w:rFonts w:ascii="宋体" w:hAnsi="宋体" w:cs="宋体"/>
          </w:rPr>
          <w:t>角色1(学生访谈员)</w:t>
        </w:r>
      </w:ins>
      <w:r>
        <w:rPr>
          <w:rFonts w:ascii="宋体" w:hAnsi="宋体" w:cs="宋体"/>
        </w:rPr>
        <w:t>：好的，了解。那如果在您看来让您把您在深圳的生活经历分为几个阶段的话，您会怎么划分呢？</w:t>
      </w:r>
      <w:r>
        <w:rPr>
          <w:rFonts w:ascii="宋体" w:hAnsi="宋体" w:cs="宋体"/>
        </w:rPr>
        <w:br/>
      </w:r>
      <w:del w:id="42" w:author="LIU JIAYI" w:date="2023-04-19T16:44:00Z">
        <w:r w:rsidDel="000679F1">
          <w:rPr>
            <w:rFonts w:ascii="宋体" w:hAnsi="宋体" w:cs="宋体"/>
          </w:rPr>
          <w:delText>角色2</w:delText>
        </w:r>
      </w:del>
      <w:ins w:id="43" w:author="LIU JIAYI" w:date="2023-04-19T16:44:00Z">
        <w:r w:rsidR="000679F1">
          <w:rPr>
            <w:rFonts w:ascii="宋体" w:hAnsi="宋体" w:cs="宋体"/>
          </w:rPr>
          <w:t>角色2(受访者)</w:t>
        </w:r>
      </w:ins>
      <w:r>
        <w:rPr>
          <w:rFonts w:ascii="宋体" w:hAnsi="宋体" w:cs="宋体"/>
        </w:rPr>
        <w:t>：我感觉的话就是当初从我们刚来的时候，还有什么关内关外这一些，当初我们来深圳的时候，就是进入市区还要拿那个边防证。当初因为他那里，深圳刚成立80年代初的时候，为了更好的支持那种香港跟深圳特区这边，深圳这边的发展，就成立了那种二线关，等于把市内的福田，罗湖还有南山现在的盐田区它就归为市内，特区内，我们普通老百姓可能也就是说关内，像宝安、龙岗，现在的坪山、光明这些区域，龙华，大家就统称为关外这样子。面对高科可能也是一个历史发展的那种历史的那种。</w:t>
      </w:r>
      <w:r>
        <w:rPr>
          <w:rFonts w:ascii="宋体" w:hAnsi="宋体" w:cs="宋体"/>
        </w:rPr>
        <w:br/>
      </w:r>
      <w:del w:id="44" w:author="LIU JIAYI" w:date="2023-04-19T16:44:00Z">
        <w:r w:rsidDel="000679F1">
          <w:rPr>
            <w:rFonts w:ascii="宋体" w:hAnsi="宋体" w:cs="宋体"/>
          </w:rPr>
          <w:delText>角色1</w:delText>
        </w:r>
      </w:del>
      <w:ins w:id="45" w:author="LIU JIAYI" w:date="2023-04-19T17:12:00Z">
        <w:r w:rsidR="00F96D8D">
          <w:rPr>
            <w:rFonts w:ascii="宋体" w:hAnsi="宋体" w:cs="宋体"/>
          </w:rPr>
          <w:t>角色1(学生访谈员)</w:t>
        </w:r>
      </w:ins>
      <w:r>
        <w:rPr>
          <w:rFonts w:ascii="宋体" w:hAnsi="宋体" w:cs="宋体"/>
        </w:rPr>
        <w:t>：那是到哪一年开始就没有了关内关外这个概念呢？</w:t>
      </w:r>
      <w:r>
        <w:rPr>
          <w:rFonts w:ascii="宋体" w:hAnsi="宋体" w:cs="宋体"/>
        </w:rPr>
        <w:br/>
      </w:r>
      <w:del w:id="46" w:author="LIU JIAYI" w:date="2023-04-19T16:44:00Z">
        <w:r w:rsidDel="000679F1">
          <w:rPr>
            <w:rFonts w:ascii="宋体" w:hAnsi="宋体" w:cs="宋体"/>
          </w:rPr>
          <w:delText>角色2</w:delText>
        </w:r>
      </w:del>
      <w:ins w:id="47" w:author="LIU JIAYI" w:date="2023-04-19T16:44:00Z">
        <w:r w:rsidR="000679F1">
          <w:rPr>
            <w:rFonts w:ascii="宋体" w:hAnsi="宋体" w:cs="宋体"/>
          </w:rPr>
          <w:t>角色2(受访者)</w:t>
        </w:r>
      </w:ins>
      <w:r>
        <w:rPr>
          <w:rFonts w:ascii="宋体" w:hAnsi="宋体" w:cs="宋体"/>
        </w:rPr>
        <w:t>：大概是在那个，关内关外的区别也是逐步推翻，可能大概是到2000年过后，就是1997回归，香港回归之后，慢慢的逐步的稳定，经济发展之后，这个观念慢慢的在那里消退，就是有点松动。像以前固然是非常的严格，后面慢慢的可能就是说刚开始的时候可能所有人都要下手，比如说部机关我们经常经历的是部机关，所有人必须要下车去排队，在边检。</w:t>
      </w:r>
      <w:r>
        <w:rPr>
          <w:rFonts w:ascii="宋体" w:hAnsi="宋体" w:cs="宋体"/>
        </w:rPr>
        <w:br/>
        <w:t>00：05：33</w:t>
      </w:r>
      <w:r>
        <w:rPr>
          <w:rFonts w:ascii="宋体" w:hAnsi="宋体" w:cs="宋体"/>
        </w:rPr>
        <w:br/>
        <w:t>后面的时候慢慢放松，老人、小孩，</w:t>
      </w:r>
      <w:del w:id="48" w:author="LIU JIAYI" w:date="2023-04-19T16:28:00Z">
        <w:r w:rsidDel="002E2AA1">
          <w:rPr>
            <w:rFonts w:ascii="宋体" w:hAnsi="宋体" w:cs="宋体" w:hint="eastAsia"/>
          </w:rPr>
          <w:delText>大人、</w:delText>
        </w:r>
      </w:del>
      <w:ins w:id="49" w:author="LIU JIAYI" w:date="2023-04-19T16:28:00Z">
        <w:r w:rsidR="002E2AA1">
          <w:rPr>
            <w:rFonts w:ascii="宋体" w:hAnsi="宋体" w:cs="宋体" w:hint="eastAsia"/>
          </w:rPr>
          <w:t>带</w:t>
        </w:r>
      </w:ins>
      <w:r>
        <w:rPr>
          <w:rFonts w:ascii="宋体" w:hAnsi="宋体" w:cs="宋体"/>
        </w:rPr>
        <w:t>小孩可以乘坐公交车，不用</w:t>
      </w:r>
      <w:ins w:id="50" w:author="LIU JIAYI" w:date="2023-04-19T16:28:00Z">
        <w:r w:rsidR="002E2AA1">
          <w:rPr>
            <w:rFonts w:ascii="宋体" w:hAnsi="宋体" w:cs="宋体" w:hint="eastAsia"/>
          </w:rPr>
          <w:t>下</w:t>
        </w:r>
      </w:ins>
      <w:del w:id="51" w:author="LIU JIAYI" w:date="2023-04-19T16:28:00Z">
        <w:r w:rsidDel="002E2AA1">
          <w:rPr>
            <w:rFonts w:ascii="宋体" w:hAnsi="宋体" w:cs="宋体"/>
          </w:rPr>
          <w:delText>上</w:delText>
        </w:r>
      </w:del>
      <w:r>
        <w:rPr>
          <w:rFonts w:ascii="宋体" w:hAnsi="宋体" w:cs="宋体"/>
        </w:rPr>
        <w:t>车，</w:t>
      </w:r>
      <w:ins w:id="52" w:author="LIU JIAYI" w:date="2023-04-19T16:28:00Z">
        <w:r w:rsidR="002E2AA1">
          <w:rPr>
            <w:rFonts w:ascii="宋体" w:hAnsi="宋体" w:cs="宋体" w:hint="eastAsia"/>
          </w:rPr>
          <w:t>上</w:t>
        </w:r>
      </w:ins>
      <w:del w:id="53" w:author="LIU JIAYI" w:date="2023-04-19T16:28:00Z">
        <w:r w:rsidDel="002E2AA1">
          <w:rPr>
            <w:rFonts w:ascii="宋体" w:hAnsi="宋体" w:cs="宋体"/>
          </w:rPr>
          <w:delText>下</w:delText>
        </w:r>
      </w:del>
      <w:r>
        <w:rPr>
          <w:rFonts w:ascii="宋体" w:hAnsi="宋体" w:cs="宋体"/>
        </w:rPr>
        <w:t>车来检查。所以后面的时候，</w:t>
      </w:r>
      <w:del w:id="54" w:author="LIU JIAYI" w:date="2023-04-19T16:28:00Z">
        <w:r w:rsidDel="002E2AA1">
          <w:rPr>
            <w:rFonts w:ascii="宋体" w:hAnsi="宋体" w:cs="宋体" w:hint="eastAsia"/>
          </w:rPr>
          <w:delText>我也抢不着</w:delText>
        </w:r>
      </w:del>
      <w:ins w:id="55" w:author="LIU JIAYI" w:date="2023-04-19T16:28:00Z">
        <w:r w:rsidR="002E2AA1">
          <w:rPr>
            <w:rFonts w:ascii="宋体" w:hAnsi="宋体" w:cs="宋体" w:hint="eastAsia"/>
          </w:rPr>
          <w:t>可以全部不下车</w:t>
        </w:r>
      </w:ins>
      <w:r>
        <w:rPr>
          <w:rFonts w:ascii="宋体" w:hAnsi="宋体" w:cs="宋体"/>
        </w:rPr>
        <w:t>，就是等于说逐步，</w:t>
      </w:r>
      <w:r>
        <w:rPr>
          <w:rFonts w:ascii="宋体" w:hAnsi="宋体" w:cs="宋体"/>
        </w:rPr>
        <w:lastRenderedPageBreak/>
        <w:t>逐步放松，其实到最后真正放松的话应该是在2010年，2000年，</w:t>
      </w:r>
      <w:del w:id="56" w:author="LIU JIAYI" w:date="2023-04-19T16:28:00Z">
        <w:r w:rsidDel="002E2AA1">
          <w:rPr>
            <w:rFonts w:ascii="宋体" w:hAnsi="宋体" w:cs="宋体"/>
          </w:rPr>
          <w:delText>2017</w:delText>
        </w:r>
      </w:del>
      <w:ins w:id="57" w:author="LIU JIAYI" w:date="2023-04-19T16:28:00Z">
        <w:r w:rsidR="002E2AA1">
          <w:rPr>
            <w:rFonts w:ascii="宋体" w:hAnsi="宋体" w:cs="宋体"/>
          </w:rPr>
          <w:t>2007</w:t>
        </w:r>
      </w:ins>
      <w:r>
        <w:rPr>
          <w:rFonts w:ascii="宋体" w:hAnsi="宋体" w:cs="宋体"/>
        </w:rPr>
        <w:t>年才逐步的全部就是说慢慢的取消，然后把那个关口也拆掉、剪掉了。现在后面的那种关内关外的那种一体化。</w:t>
      </w:r>
      <w:r>
        <w:rPr>
          <w:rFonts w:ascii="宋体" w:hAnsi="宋体" w:cs="宋体"/>
        </w:rPr>
        <w:br/>
      </w:r>
      <w:del w:id="58" w:author="LIU JIAYI" w:date="2023-04-19T16:44:00Z">
        <w:r w:rsidDel="000679F1">
          <w:rPr>
            <w:rFonts w:ascii="宋体" w:hAnsi="宋体" w:cs="宋体"/>
          </w:rPr>
          <w:delText>角色1</w:delText>
        </w:r>
      </w:del>
      <w:ins w:id="59" w:author="LIU JIAYI" w:date="2023-04-19T17:12:00Z">
        <w:r w:rsidR="00F96D8D">
          <w:rPr>
            <w:rFonts w:ascii="宋体" w:hAnsi="宋体" w:cs="宋体"/>
          </w:rPr>
          <w:t>角色1(学生访谈员)</w:t>
        </w:r>
      </w:ins>
      <w:r>
        <w:rPr>
          <w:rFonts w:ascii="宋体" w:hAnsi="宋体" w:cs="宋体"/>
        </w:rPr>
        <w:t>：了解，了解。</w:t>
      </w:r>
      <w:r>
        <w:rPr>
          <w:rFonts w:ascii="宋体" w:hAnsi="宋体" w:cs="宋体"/>
        </w:rPr>
        <w:br/>
      </w:r>
      <w:del w:id="60" w:author="LIU JIAYI" w:date="2023-04-19T16:44:00Z">
        <w:r w:rsidDel="000679F1">
          <w:rPr>
            <w:rFonts w:ascii="宋体" w:hAnsi="宋体" w:cs="宋体"/>
          </w:rPr>
          <w:delText>角色2</w:delText>
        </w:r>
      </w:del>
      <w:ins w:id="61" w:author="LIU JIAYI" w:date="2023-04-19T16:44:00Z">
        <w:r w:rsidR="000679F1">
          <w:rPr>
            <w:rFonts w:ascii="宋体" w:hAnsi="宋体" w:cs="宋体"/>
          </w:rPr>
          <w:t>角色2(受访者)</w:t>
        </w:r>
      </w:ins>
      <w:r>
        <w:rPr>
          <w:rFonts w:ascii="宋体" w:hAnsi="宋体" w:cs="宋体"/>
        </w:rPr>
        <w:t>：这个就是从时间，出行的时间方面，还有城市的那种改造方面，都起到了很大的那种作用。</w:t>
      </w:r>
      <w:r>
        <w:rPr>
          <w:rFonts w:ascii="宋体" w:hAnsi="宋体" w:cs="宋体"/>
        </w:rPr>
        <w:br/>
      </w:r>
      <w:del w:id="62" w:author="LIU JIAYI" w:date="2023-04-19T16:44:00Z">
        <w:r w:rsidDel="000679F1">
          <w:rPr>
            <w:rFonts w:ascii="宋体" w:hAnsi="宋体" w:cs="宋体"/>
          </w:rPr>
          <w:delText>角色1</w:delText>
        </w:r>
      </w:del>
      <w:ins w:id="63" w:author="LIU JIAYI" w:date="2023-04-19T17:12:00Z">
        <w:r w:rsidR="00F96D8D">
          <w:rPr>
            <w:rFonts w:ascii="宋体" w:hAnsi="宋体" w:cs="宋体"/>
          </w:rPr>
          <w:t>角色1(学生访谈员)</w:t>
        </w:r>
      </w:ins>
      <w:r>
        <w:rPr>
          <w:rFonts w:ascii="宋体" w:hAnsi="宋体" w:cs="宋体"/>
        </w:rPr>
        <w:t>：了解，了解。所有如果是让您把您在深圳生活的经历分为几个阶段的话，第一阶段的话就是这个关内关外的这个生活经历，对吧？接下来的那个生活经历是从取消了关内关外之后，又到什么时候呢？到现在吗？</w:t>
      </w:r>
      <w:r>
        <w:rPr>
          <w:rFonts w:ascii="宋体" w:hAnsi="宋体" w:cs="宋体"/>
        </w:rPr>
        <w:br/>
      </w:r>
      <w:del w:id="64" w:author="LIU JIAYI" w:date="2023-04-19T16:44:00Z">
        <w:r w:rsidDel="000679F1">
          <w:rPr>
            <w:rFonts w:ascii="宋体" w:hAnsi="宋体" w:cs="宋体"/>
          </w:rPr>
          <w:delText>角色2</w:delText>
        </w:r>
      </w:del>
      <w:ins w:id="65" w:author="LIU JIAYI" w:date="2023-04-19T16:44:00Z">
        <w:r w:rsidR="000679F1">
          <w:rPr>
            <w:rFonts w:ascii="宋体" w:hAnsi="宋体" w:cs="宋体"/>
          </w:rPr>
          <w:t>角色2(受访者)</w:t>
        </w:r>
      </w:ins>
      <w:r>
        <w:rPr>
          <w:rFonts w:ascii="宋体" w:hAnsi="宋体" w:cs="宋体"/>
        </w:rPr>
        <w:t>：对，到现在。后面的时候可能就是随着深圳的不断发展，后面不</w:t>
      </w:r>
      <w:ins w:id="66" w:author="LIU JIAYI" w:date="2023-04-19T16:30:00Z">
        <w:r w:rsidR="002E2AA1">
          <w:rPr>
            <w:rFonts w:ascii="宋体" w:hAnsi="宋体" w:cs="宋体" w:hint="eastAsia"/>
          </w:rPr>
          <w:t>是</w:t>
        </w:r>
      </w:ins>
      <w:r>
        <w:rPr>
          <w:rFonts w:ascii="宋体" w:hAnsi="宋体" w:cs="宋体"/>
        </w:rPr>
        <w:t>又成立了一个叫什么？</w:t>
      </w:r>
      <w:del w:id="67" w:author="LIU JIAYI" w:date="2023-04-19T16:30:00Z">
        <w:r w:rsidDel="002E2AA1">
          <w:rPr>
            <w:rFonts w:ascii="宋体" w:hAnsi="宋体" w:cs="宋体"/>
          </w:rPr>
          <w:delText>深圳</w:delText>
        </w:r>
      </w:del>
      <w:r>
        <w:rPr>
          <w:rFonts w:ascii="宋体" w:hAnsi="宋体" w:cs="宋体"/>
        </w:rPr>
        <w:t>深汕特别合作区，等于说又在定型的，做向外的那种经济发展和与扩展一样的，那就叫飞地经济这样子。实际合作就在2011年的时候，可能就是在深汕那边换了有几个证，就是成立了一个产业园路数，就是有深圳来定的。但后面2011年过后地可能深圳市就成立了那种合作区的基本框架方案，就是正式设立了深汕特别合作区，由深圳来代管，深圳的话，现在它就是成立了有9个区、10个区，在加一个深汕特别合作区，就是11个区</w:t>
      </w:r>
      <w:ins w:id="68" w:author="LIU JIAYI" w:date="2023-04-19T16:31:00Z">
        <w:r w:rsidR="00214DE6">
          <w:rPr>
            <w:rFonts w:ascii="宋体" w:hAnsi="宋体" w:cs="宋体" w:hint="eastAsia"/>
          </w:rPr>
          <w:t>.</w:t>
        </w:r>
      </w:ins>
      <w:r>
        <w:rPr>
          <w:rFonts w:ascii="宋体" w:hAnsi="宋体" w:cs="宋体"/>
        </w:rPr>
        <w:t>加上由深圳那个管理的。有关内、关外到深汕合作期这样子一个发展。</w:t>
      </w:r>
      <w:r>
        <w:rPr>
          <w:rFonts w:ascii="宋体" w:hAnsi="宋体" w:cs="宋体"/>
        </w:rPr>
        <w:br/>
      </w:r>
      <w:del w:id="69" w:author="LIU JIAYI" w:date="2023-04-19T16:44:00Z">
        <w:r w:rsidDel="000679F1">
          <w:rPr>
            <w:rFonts w:ascii="宋体" w:hAnsi="宋体" w:cs="宋体"/>
          </w:rPr>
          <w:delText>角色1</w:delText>
        </w:r>
      </w:del>
      <w:ins w:id="70" w:author="LIU JIAYI" w:date="2023-04-19T17:12:00Z">
        <w:r w:rsidR="00F96D8D">
          <w:rPr>
            <w:rFonts w:ascii="宋体" w:hAnsi="宋体" w:cs="宋体"/>
          </w:rPr>
          <w:t>角色1(学生访谈员)</w:t>
        </w:r>
      </w:ins>
      <w:r>
        <w:rPr>
          <w:rFonts w:ascii="宋体" w:hAnsi="宋体" w:cs="宋体"/>
        </w:rPr>
        <w:t>：了解，了解。所以您是愿意把现在的阶段把它概括为深汕合作</w:t>
      </w:r>
      <w:ins w:id="71" w:author="LIU JIAYI" w:date="2023-04-19T16:31:00Z">
        <w:r w:rsidR="00214DE6">
          <w:rPr>
            <w:rFonts w:ascii="宋体" w:hAnsi="宋体" w:cs="宋体" w:hint="eastAsia"/>
          </w:rPr>
          <w:t>区</w:t>
        </w:r>
      </w:ins>
      <w:r>
        <w:rPr>
          <w:rFonts w:ascii="宋体" w:hAnsi="宋体" w:cs="宋体"/>
        </w:rPr>
        <w:t>的这个阶段，对吧？所以总共也就两个阶段。</w:t>
      </w:r>
      <w:r>
        <w:rPr>
          <w:rFonts w:ascii="宋体" w:hAnsi="宋体" w:cs="宋体"/>
        </w:rPr>
        <w:br/>
      </w:r>
      <w:del w:id="72" w:author="LIU JIAYI" w:date="2023-04-19T16:44:00Z">
        <w:r w:rsidDel="000679F1">
          <w:rPr>
            <w:rFonts w:ascii="宋体" w:hAnsi="宋体" w:cs="宋体"/>
          </w:rPr>
          <w:delText>角色2</w:delText>
        </w:r>
      </w:del>
      <w:ins w:id="73" w:author="LIU JIAYI" w:date="2023-04-19T16:44:00Z">
        <w:r w:rsidR="000679F1">
          <w:rPr>
            <w:rFonts w:ascii="宋体" w:hAnsi="宋体" w:cs="宋体"/>
          </w:rPr>
          <w:t>角色2(受访者)</w:t>
        </w:r>
      </w:ins>
      <w:r>
        <w:rPr>
          <w:rFonts w:ascii="宋体" w:hAnsi="宋体" w:cs="宋体"/>
        </w:rPr>
        <w:t>：对。这一个的时候可能大家同时也还在同步和发展，就是说大概的从定义上的这样子，真正的发展不断的语言就是快，可能刚开始的时候还是比较侧重在关内，像我们刚来的时候，大家都比较喜欢挤到关内里面去，为什么？因为它里面的时候经济发展、就业还有环境，特别是环境，居住环境，安全性各方面都比较好。像区中区、园中园一样。</w:t>
      </w:r>
      <w:r>
        <w:rPr>
          <w:rFonts w:ascii="宋体" w:hAnsi="宋体" w:cs="宋体"/>
        </w:rPr>
        <w:br/>
      </w:r>
      <w:del w:id="74" w:author="LIU JIAYI" w:date="2023-04-19T16:44:00Z">
        <w:r w:rsidDel="000679F1">
          <w:rPr>
            <w:rFonts w:ascii="宋体" w:hAnsi="宋体" w:cs="宋体"/>
          </w:rPr>
          <w:delText>角色1</w:delText>
        </w:r>
      </w:del>
      <w:ins w:id="75" w:author="LIU JIAYI" w:date="2023-04-19T17:12:00Z">
        <w:r w:rsidR="00F96D8D">
          <w:rPr>
            <w:rFonts w:ascii="宋体" w:hAnsi="宋体" w:cs="宋体"/>
          </w:rPr>
          <w:t>角色1(学生访谈员)</w:t>
        </w:r>
      </w:ins>
      <w:r>
        <w:rPr>
          <w:rFonts w:ascii="宋体" w:hAnsi="宋体" w:cs="宋体"/>
        </w:rPr>
        <w:t>：了解，了解。所以，但是您在这两个阶段，您的生活区域其实都是主要在布吉那一边是吧？</w:t>
      </w:r>
      <w:r>
        <w:rPr>
          <w:rFonts w:ascii="宋体" w:hAnsi="宋体" w:cs="宋体"/>
        </w:rPr>
        <w:br/>
      </w:r>
      <w:del w:id="76" w:author="LIU JIAYI" w:date="2023-04-19T16:44:00Z">
        <w:r w:rsidDel="000679F1">
          <w:rPr>
            <w:rFonts w:ascii="宋体" w:hAnsi="宋体" w:cs="宋体"/>
          </w:rPr>
          <w:delText>角色2</w:delText>
        </w:r>
      </w:del>
      <w:ins w:id="77" w:author="LIU JIAYI" w:date="2023-04-19T16:44:00Z">
        <w:r w:rsidR="000679F1">
          <w:rPr>
            <w:rFonts w:ascii="宋体" w:hAnsi="宋体" w:cs="宋体"/>
          </w:rPr>
          <w:t>角色2(受访者)</w:t>
        </w:r>
      </w:ins>
      <w:r>
        <w:rPr>
          <w:rFonts w:ascii="宋体" w:hAnsi="宋体" w:cs="宋体"/>
        </w:rPr>
        <w:t>：对对对。</w:t>
      </w:r>
      <w:r>
        <w:rPr>
          <w:rFonts w:ascii="宋体" w:hAnsi="宋体" w:cs="宋体"/>
        </w:rPr>
        <w:br/>
      </w:r>
      <w:del w:id="78" w:author="LIU JIAYI" w:date="2023-04-19T16:44:00Z">
        <w:r w:rsidDel="000679F1">
          <w:rPr>
            <w:rFonts w:ascii="宋体" w:hAnsi="宋体" w:cs="宋体"/>
          </w:rPr>
          <w:delText>角色1</w:delText>
        </w:r>
      </w:del>
      <w:ins w:id="79" w:author="LIU JIAYI" w:date="2023-04-19T17:12:00Z">
        <w:r w:rsidR="00F96D8D">
          <w:rPr>
            <w:rFonts w:ascii="宋体" w:hAnsi="宋体" w:cs="宋体"/>
          </w:rPr>
          <w:t>角色1(学生访谈员)</w:t>
        </w:r>
      </w:ins>
      <w:r>
        <w:rPr>
          <w:rFonts w:ascii="宋体" w:hAnsi="宋体" w:cs="宋体"/>
        </w:rPr>
        <w:t>：了解，了解。那能麻烦您绘制一张或者是多张地图然</w:t>
      </w:r>
      <w:r>
        <w:rPr>
          <w:rFonts w:ascii="宋体" w:hAnsi="宋体" w:cs="宋体"/>
        </w:rPr>
        <w:lastRenderedPageBreak/>
        <w:t>后示意一下您刚刚说的那两个阶段，您的在深圳的成长和发展的时空轨迹吗？就是大概是您可以绘制一下像这样的这种地图。我给你发个样本，就很简单的，您大概示意一下就可以了。只要把那个时间、地点，标记出来。</w:t>
      </w:r>
      <w:r>
        <w:rPr>
          <w:rFonts w:ascii="宋体" w:hAnsi="宋体" w:cs="宋体"/>
        </w:rPr>
        <w:br/>
      </w:r>
      <w:del w:id="80" w:author="LIU JIAYI" w:date="2023-04-19T16:44:00Z">
        <w:r w:rsidDel="000679F1">
          <w:rPr>
            <w:rFonts w:ascii="宋体" w:hAnsi="宋体" w:cs="宋体"/>
          </w:rPr>
          <w:delText>角色2</w:delText>
        </w:r>
      </w:del>
      <w:ins w:id="81" w:author="LIU JIAYI" w:date="2023-04-19T16:44:00Z">
        <w:r w:rsidR="000679F1">
          <w:rPr>
            <w:rFonts w:ascii="宋体" w:hAnsi="宋体" w:cs="宋体"/>
          </w:rPr>
          <w:t>角色2(受访者)</w:t>
        </w:r>
      </w:ins>
      <w:r>
        <w:rPr>
          <w:rFonts w:ascii="宋体" w:hAnsi="宋体" w:cs="宋体"/>
        </w:rPr>
        <w:t>：比如说在那个时间段。</w:t>
      </w:r>
      <w:r>
        <w:rPr>
          <w:rFonts w:ascii="宋体" w:hAnsi="宋体" w:cs="宋体"/>
        </w:rPr>
        <w:br/>
      </w:r>
      <w:del w:id="82" w:author="LIU JIAYI" w:date="2023-04-19T16:44:00Z">
        <w:r w:rsidDel="000679F1">
          <w:rPr>
            <w:rFonts w:ascii="宋体" w:hAnsi="宋体" w:cs="宋体"/>
          </w:rPr>
          <w:delText>角色1</w:delText>
        </w:r>
      </w:del>
      <w:ins w:id="83" w:author="LIU JIAYI" w:date="2023-04-19T17:12:00Z">
        <w:r w:rsidR="00F96D8D">
          <w:rPr>
            <w:rFonts w:ascii="宋体" w:hAnsi="宋体" w:cs="宋体"/>
          </w:rPr>
          <w:t>角色1(学生访谈员)</w:t>
        </w:r>
      </w:ins>
      <w:r>
        <w:rPr>
          <w:rFonts w:ascii="宋体" w:hAnsi="宋体" w:cs="宋体"/>
        </w:rPr>
        <w:t>：对，比如说1995年-2010年这个时间段，是第一个时间段，然后这个时间段深圳是有关内关外这样的分法的。2010年到现在，就是您在深圳生活的第二个阶段，这个阶段的话就是深汕合作区您说的。您在这两个阶段主要的生活区域其实都是布吉这样子。您就大致标一下。</w:t>
      </w:r>
      <w:r>
        <w:rPr>
          <w:rFonts w:ascii="宋体" w:hAnsi="宋体" w:cs="宋体"/>
        </w:rPr>
        <w:br/>
        <w:t>00：10：09</w:t>
      </w:r>
      <w:r>
        <w:rPr>
          <w:rFonts w:ascii="宋体" w:hAnsi="宋体" w:cs="宋体"/>
        </w:rPr>
        <w:br/>
      </w:r>
      <w:del w:id="84" w:author="LIU JIAYI" w:date="2023-04-19T16:44:00Z">
        <w:r w:rsidDel="000679F1">
          <w:rPr>
            <w:rFonts w:ascii="宋体" w:hAnsi="宋体" w:cs="宋体"/>
          </w:rPr>
          <w:delText>角色2</w:delText>
        </w:r>
      </w:del>
      <w:ins w:id="85" w:author="LIU JIAYI" w:date="2023-04-19T16:44:00Z">
        <w:r w:rsidR="000679F1">
          <w:rPr>
            <w:rFonts w:ascii="宋体" w:hAnsi="宋体" w:cs="宋体"/>
          </w:rPr>
          <w:t>角色2(受访者)</w:t>
        </w:r>
      </w:ins>
      <w:r>
        <w:rPr>
          <w:rFonts w:ascii="宋体" w:hAnsi="宋体" w:cs="宋体"/>
        </w:rPr>
        <w:t>：这是我刚来的时候，是在这个关内。</w:t>
      </w:r>
      <w:r>
        <w:rPr>
          <w:rFonts w:ascii="宋体" w:hAnsi="宋体" w:cs="宋体"/>
        </w:rPr>
        <w:br/>
      </w:r>
      <w:del w:id="86" w:author="LIU JIAYI" w:date="2023-04-19T16:44:00Z">
        <w:r w:rsidDel="000679F1">
          <w:rPr>
            <w:rFonts w:ascii="宋体" w:hAnsi="宋体" w:cs="宋体"/>
          </w:rPr>
          <w:delText>角色1</w:delText>
        </w:r>
      </w:del>
      <w:ins w:id="87" w:author="LIU JIAYI" w:date="2023-04-19T17:12:00Z">
        <w:r w:rsidR="00F96D8D">
          <w:rPr>
            <w:rFonts w:ascii="宋体" w:hAnsi="宋体" w:cs="宋体"/>
          </w:rPr>
          <w:t>角色1(学生访谈员)</w:t>
        </w:r>
      </w:ins>
      <w:r>
        <w:rPr>
          <w:rFonts w:ascii="宋体" w:hAnsi="宋体" w:cs="宋体"/>
        </w:rPr>
        <w:t>：当时布吉也是属于关内还是？</w:t>
      </w:r>
      <w:r>
        <w:rPr>
          <w:rFonts w:ascii="宋体" w:hAnsi="宋体" w:cs="宋体"/>
        </w:rPr>
        <w:br/>
      </w:r>
      <w:del w:id="88" w:author="LIU JIAYI" w:date="2023-04-19T16:44:00Z">
        <w:r w:rsidDel="000679F1">
          <w:rPr>
            <w:rFonts w:ascii="宋体" w:hAnsi="宋体" w:cs="宋体"/>
          </w:rPr>
          <w:delText>角色2</w:delText>
        </w:r>
      </w:del>
      <w:ins w:id="89" w:author="LIU JIAYI" w:date="2023-04-19T16:44:00Z">
        <w:r w:rsidR="000679F1">
          <w:rPr>
            <w:rFonts w:ascii="宋体" w:hAnsi="宋体" w:cs="宋体"/>
          </w:rPr>
          <w:t>角色2(受访者)</w:t>
        </w:r>
      </w:ins>
      <w:r>
        <w:rPr>
          <w:rFonts w:ascii="宋体" w:hAnsi="宋体" w:cs="宋体"/>
        </w:rPr>
        <w:t>：布吉当初是属于关外，它关好像是在跟龙湖的交界，对，就是关口，我们就处在关口第一关那里。</w:t>
      </w:r>
      <w:r>
        <w:rPr>
          <w:rFonts w:ascii="宋体" w:hAnsi="宋体" w:cs="宋体"/>
        </w:rPr>
        <w:br/>
      </w:r>
      <w:del w:id="90" w:author="LIU JIAYI" w:date="2023-04-19T16:44:00Z">
        <w:r w:rsidDel="000679F1">
          <w:rPr>
            <w:rFonts w:ascii="宋体" w:hAnsi="宋体" w:cs="宋体"/>
          </w:rPr>
          <w:delText>角色1</w:delText>
        </w:r>
      </w:del>
      <w:ins w:id="91" w:author="LIU JIAYI" w:date="2023-04-19T17:12:00Z">
        <w:r w:rsidR="00F96D8D">
          <w:rPr>
            <w:rFonts w:ascii="宋体" w:hAnsi="宋体" w:cs="宋体"/>
          </w:rPr>
          <w:t>角色1(学生访谈员)</w:t>
        </w:r>
      </w:ins>
      <w:r>
        <w:rPr>
          <w:rFonts w:ascii="宋体" w:hAnsi="宋体" w:cs="宋体"/>
        </w:rPr>
        <w:t>：所以你平时上下班你会需要说进出入那个关口的吗？</w:t>
      </w:r>
      <w:r>
        <w:rPr>
          <w:rFonts w:ascii="宋体" w:hAnsi="宋体" w:cs="宋体"/>
        </w:rPr>
        <w:br/>
      </w:r>
      <w:del w:id="92" w:author="LIU JIAYI" w:date="2023-04-19T16:44:00Z">
        <w:r w:rsidDel="000679F1">
          <w:rPr>
            <w:rFonts w:ascii="宋体" w:hAnsi="宋体" w:cs="宋体"/>
          </w:rPr>
          <w:delText>角色2</w:delText>
        </w:r>
      </w:del>
      <w:ins w:id="93" w:author="LIU JIAYI" w:date="2023-04-19T16:44:00Z">
        <w:r w:rsidR="000679F1">
          <w:rPr>
            <w:rFonts w:ascii="宋体" w:hAnsi="宋体" w:cs="宋体"/>
          </w:rPr>
          <w:t>角色2(受访者)</w:t>
        </w:r>
      </w:ins>
      <w:r>
        <w:rPr>
          <w:rFonts w:ascii="宋体" w:hAnsi="宋体" w:cs="宋体"/>
        </w:rPr>
        <w:t>：不用。我们上班和居住的地方都在关外，就在布吉区域内，就是说周末要去市内玩我们可以那样子或者去探望朋友，那些去市内的要采集进入关内，然后去购物。</w:t>
      </w:r>
      <w:r>
        <w:rPr>
          <w:rFonts w:ascii="宋体" w:hAnsi="宋体" w:cs="宋体"/>
        </w:rPr>
        <w:br/>
      </w:r>
      <w:del w:id="94" w:author="LIU JIAYI" w:date="2023-04-19T16:44:00Z">
        <w:r w:rsidDel="000679F1">
          <w:rPr>
            <w:rFonts w:ascii="宋体" w:hAnsi="宋体" w:cs="宋体"/>
          </w:rPr>
          <w:delText>角色1</w:delText>
        </w:r>
      </w:del>
      <w:ins w:id="95" w:author="LIU JIAYI" w:date="2023-04-19T17:12:00Z">
        <w:r w:rsidR="00F96D8D">
          <w:rPr>
            <w:rFonts w:ascii="宋体" w:hAnsi="宋体" w:cs="宋体"/>
          </w:rPr>
          <w:t>角色1(学生访谈员)</w:t>
        </w:r>
      </w:ins>
      <w:r>
        <w:rPr>
          <w:rFonts w:ascii="宋体" w:hAnsi="宋体" w:cs="宋体"/>
        </w:rPr>
        <w:t>：了解，了解。</w:t>
      </w:r>
      <w:r>
        <w:rPr>
          <w:rFonts w:ascii="宋体" w:hAnsi="宋体" w:cs="宋体"/>
        </w:rPr>
        <w:br/>
      </w:r>
      <w:del w:id="96" w:author="LIU JIAYI" w:date="2023-04-19T16:44:00Z">
        <w:r w:rsidDel="000679F1">
          <w:rPr>
            <w:rFonts w:ascii="宋体" w:hAnsi="宋体" w:cs="宋体"/>
          </w:rPr>
          <w:delText>角色2</w:delText>
        </w:r>
      </w:del>
      <w:ins w:id="97" w:author="LIU JIAYI" w:date="2023-04-19T16:44:00Z">
        <w:r w:rsidR="000679F1">
          <w:rPr>
            <w:rFonts w:ascii="宋体" w:hAnsi="宋体" w:cs="宋体"/>
          </w:rPr>
          <w:t>角色2(受访者)</w:t>
        </w:r>
      </w:ins>
      <w:r>
        <w:rPr>
          <w:rFonts w:ascii="宋体" w:hAnsi="宋体" w:cs="宋体"/>
        </w:rPr>
        <w:t>：大概是我这样子，不知道你能不能看得清楚？</w:t>
      </w:r>
      <w:r>
        <w:rPr>
          <w:rFonts w:ascii="宋体" w:hAnsi="宋体" w:cs="宋体"/>
        </w:rPr>
        <w:br/>
      </w:r>
      <w:del w:id="98" w:author="LIU JIAYI" w:date="2023-04-19T16:44:00Z">
        <w:r w:rsidDel="000679F1">
          <w:rPr>
            <w:rFonts w:ascii="宋体" w:hAnsi="宋体" w:cs="宋体"/>
          </w:rPr>
          <w:delText>角色1</w:delText>
        </w:r>
      </w:del>
      <w:ins w:id="99" w:author="LIU JIAYI" w:date="2023-04-19T17:12:00Z">
        <w:r w:rsidR="00F96D8D">
          <w:rPr>
            <w:rFonts w:ascii="宋体" w:hAnsi="宋体" w:cs="宋体"/>
          </w:rPr>
          <w:t>角色1(学生访谈员)</w:t>
        </w:r>
      </w:ins>
      <w:r>
        <w:rPr>
          <w:rFonts w:ascii="宋体" w:hAnsi="宋体" w:cs="宋体"/>
        </w:rPr>
        <w:t>：可以，可以，可以的。那到时候我们访谈结束之后，您就把它拍个照发给我，我这边就能看清了，可以吗？</w:t>
      </w:r>
      <w:r>
        <w:rPr>
          <w:rFonts w:ascii="宋体" w:hAnsi="宋体" w:cs="宋体"/>
        </w:rPr>
        <w:br/>
      </w:r>
      <w:del w:id="100" w:author="LIU JIAYI" w:date="2023-04-19T16:44:00Z">
        <w:r w:rsidDel="000679F1">
          <w:rPr>
            <w:rFonts w:ascii="宋体" w:hAnsi="宋体" w:cs="宋体"/>
          </w:rPr>
          <w:delText>角色2</w:delText>
        </w:r>
      </w:del>
      <w:ins w:id="101" w:author="LIU JIAYI" w:date="2023-04-19T16:44:00Z">
        <w:r w:rsidR="000679F1">
          <w:rPr>
            <w:rFonts w:ascii="宋体" w:hAnsi="宋体" w:cs="宋体"/>
          </w:rPr>
          <w:t>角色2(受访者)</w:t>
        </w:r>
      </w:ins>
      <w:r>
        <w:rPr>
          <w:rFonts w:ascii="宋体" w:hAnsi="宋体" w:cs="宋体"/>
        </w:rPr>
        <w:t>：因为这个发展就可能，它结束肯定是没有结束的，开始大概那样子，就是说你就有时间节点这样子，像是它也还在不断的发展，它并不是说停止这样子。</w:t>
      </w:r>
      <w:r>
        <w:rPr>
          <w:rFonts w:ascii="宋体" w:hAnsi="宋体" w:cs="宋体"/>
        </w:rPr>
        <w:br/>
      </w:r>
      <w:del w:id="102" w:author="LIU JIAYI" w:date="2023-04-19T16:44:00Z">
        <w:r w:rsidDel="000679F1">
          <w:rPr>
            <w:rFonts w:ascii="宋体" w:hAnsi="宋体" w:cs="宋体"/>
          </w:rPr>
          <w:delText>角色1</w:delText>
        </w:r>
      </w:del>
      <w:ins w:id="103" w:author="LIU JIAYI" w:date="2023-04-19T17:12:00Z">
        <w:r w:rsidR="00F96D8D">
          <w:rPr>
            <w:rFonts w:ascii="宋体" w:hAnsi="宋体" w:cs="宋体"/>
          </w:rPr>
          <w:t>角色1(学生访谈员)</w:t>
        </w:r>
      </w:ins>
      <w:r>
        <w:rPr>
          <w:rFonts w:ascii="宋体" w:hAnsi="宋体" w:cs="宋体"/>
        </w:rPr>
        <w:t>：了解，了解。那您有印象，深圳的地铁是在什么时候出现的吗？</w:t>
      </w:r>
      <w:r>
        <w:rPr>
          <w:rFonts w:ascii="宋体" w:hAnsi="宋体" w:cs="宋体"/>
        </w:rPr>
        <w:br/>
      </w:r>
      <w:del w:id="104" w:author="LIU JIAYI" w:date="2023-04-19T16:44:00Z">
        <w:r w:rsidDel="000679F1">
          <w:rPr>
            <w:rFonts w:ascii="宋体" w:hAnsi="宋体" w:cs="宋体"/>
          </w:rPr>
          <w:delText>角色2</w:delText>
        </w:r>
      </w:del>
      <w:ins w:id="105" w:author="LIU JIAYI" w:date="2023-04-19T16:44:00Z">
        <w:r w:rsidR="000679F1">
          <w:rPr>
            <w:rFonts w:ascii="宋体" w:hAnsi="宋体" w:cs="宋体"/>
          </w:rPr>
          <w:t>角色2(受访者)</w:t>
        </w:r>
      </w:ins>
      <w:r>
        <w:rPr>
          <w:rFonts w:ascii="宋体" w:hAnsi="宋体" w:cs="宋体"/>
        </w:rPr>
        <w:t>：深圳的地铁，我记得刚开始开通一号线的时候，带小孩子，是在那个2004年的时候，两千年过后。</w:t>
      </w:r>
      <w:r>
        <w:rPr>
          <w:rFonts w:ascii="宋体" w:hAnsi="宋体" w:cs="宋体"/>
        </w:rPr>
        <w:br/>
      </w:r>
      <w:del w:id="106" w:author="LIU JIAYI" w:date="2023-04-19T16:44:00Z">
        <w:r w:rsidDel="000679F1">
          <w:rPr>
            <w:rFonts w:ascii="宋体" w:hAnsi="宋体" w:cs="宋体"/>
          </w:rPr>
          <w:lastRenderedPageBreak/>
          <w:delText>角色1</w:delText>
        </w:r>
      </w:del>
      <w:ins w:id="107" w:author="LIU JIAYI" w:date="2023-04-19T17:12:00Z">
        <w:r w:rsidR="00F96D8D">
          <w:rPr>
            <w:rFonts w:ascii="宋体" w:hAnsi="宋体" w:cs="宋体"/>
          </w:rPr>
          <w:t>角色1(学生访谈员)</w:t>
        </w:r>
      </w:ins>
      <w:r>
        <w:rPr>
          <w:rFonts w:ascii="宋体" w:hAnsi="宋体" w:cs="宋体"/>
        </w:rPr>
        <w:t>：对。</w:t>
      </w:r>
      <w:r>
        <w:rPr>
          <w:rFonts w:ascii="宋体" w:hAnsi="宋体" w:cs="宋体"/>
        </w:rPr>
        <w:br/>
      </w:r>
      <w:del w:id="108" w:author="LIU JIAYI" w:date="2023-04-19T16:44:00Z">
        <w:r w:rsidDel="000679F1">
          <w:rPr>
            <w:rFonts w:ascii="宋体" w:hAnsi="宋体" w:cs="宋体"/>
          </w:rPr>
          <w:delText>角色2</w:delText>
        </w:r>
      </w:del>
      <w:ins w:id="109" w:author="LIU JIAYI" w:date="2023-04-19T16:44:00Z">
        <w:r w:rsidR="000679F1">
          <w:rPr>
            <w:rFonts w:ascii="宋体" w:hAnsi="宋体" w:cs="宋体"/>
          </w:rPr>
          <w:t>角色2(受访者)</w:t>
        </w:r>
      </w:ins>
      <w:r>
        <w:rPr>
          <w:rFonts w:ascii="宋体" w:hAnsi="宋体" w:cs="宋体"/>
        </w:rPr>
        <w:t>：那时候我们刚来深圳的时候，就已经应该在筹划在做建地铁了，但是它实际1号线开通的生意是在2004年的元旦前，12月28号。</w:t>
      </w:r>
      <w:r>
        <w:rPr>
          <w:rFonts w:ascii="宋体" w:hAnsi="宋体" w:cs="宋体"/>
        </w:rPr>
        <w:br/>
      </w:r>
      <w:del w:id="110" w:author="LIU JIAYI" w:date="2023-04-19T16:44:00Z">
        <w:r w:rsidDel="000679F1">
          <w:rPr>
            <w:rFonts w:ascii="宋体" w:hAnsi="宋体" w:cs="宋体"/>
          </w:rPr>
          <w:delText>角色1</w:delText>
        </w:r>
      </w:del>
      <w:ins w:id="111" w:author="LIU JIAYI" w:date="2023-04-19T17:12:00Z">
        <w:r w:rsidR="00F96D8D">
          <w:rPr>
            <w:rFonts w:ascii="宋体" w:hAnsi="宋体" w:cs="宋体"/>
          </w:rPr>
          <w:t>角色1(学生访谈员)</w:t>
        </w:r>
      </w:ins>
      <w:r>
        <w:rPr>
          <w:rFonts w:ascii="宋体" w:hAnsi="宋体" w:cs="宋体"/>
        </w:rPr>
        <w:t>：了解。因为您是1995年到的深圳，2004年才开通地铁，那在地铁出现之前，您的日常出行，比如说工作日或者是周末的那种规律性出行，就比如上下班，接送小孩这种，这些路线是大概是什么样的路线呢？</w:t>
      </w:r>
      <w:r>
        <w:rPr>
          <w:rFonts w:ascii="宋体" w:hAnsi="宋体" w:cs="宋体"/>
        </w:rPr>
        <w:br/>
      </w:r>
      <w:del w:id="112" w:author="LIU JIAYI" w:date="2023-04-19T16:44:00Z">
        <w:r w:rsidDel="000679F1">
          <w:rPr>
            <w:rFonts w:ascii="宋体" w:hAnsi="宋体" w:cs="宋体"/>
          </w:rPr>
          <w:delText>角色2</w:delText>
        </w:r>
      </w:del>
      <w:ins w:id="113" w:author="LIU JIAYI" w:date="2023-04-19T16:44:00Z">
        <w:r w:rsidR="000679F1">
          <w:rPr>
            <w:rFonts w:ascii="宋体" w:hAnsi="宋体" w:cs="宋体"/>
          </w:rPr>
          <w:t>角色2(受访者)</w:t>
        </w:r>
      </w:ins>
      <w:r>
        <w:rPr>
          <w:rFonts w:ascii="宋体" w:hAnsi="宋体" w:cs="宋体"/>
        </w:rPr>
        <w:t>：以前我们在布吉的时候，地方比较居住和上班的地方，那时候就是说，当初步行就可以了。我们刚出来就住工厂里面，就很</w:t>
      </w:r>
      <w:ins w:id="114" w:author="LIU JIAYI" w:date="2023-04-19T16:33:00Z">
        <w:r w:rsidR="00103CEF">
          <w:rPr>
            <w:rFonts w:ascii="宋体" w:hAnsi="宋体" w:cs="宋体" w:hint="eastAsia"/>
          </w:rPr>
          <w:t>近</w:t>
        </w:r>
      </w:ins>
      <w:del w:id="115" w:author="LIU JIAYI" w:date="2023-04-19T16:33:00Z">
        <w:r w:rsidDel="00103CEF">
          <w:rPr>
            <w:rFonts w:ascii="宋体" w:hAnsi="宋体" w:cs="宋体"/>
          </w:rPr>
          <w:delText>倦</w:delText>
        </w:r>
      </w:del>
      <w:r>
        <w:rPr>
          <w:rFonts w:ascii="宋体" w:hAnsi="宋体" w:cs="宋体"/>
        </w:rPr>
        <w:t>。后面自己在住自己房子的话，大概走路也就10来分钟，基本上就不用说坐公交车这样子。我是1999年结婚，我小孩是2002年才出生的，所以在后面的时候小孩长大，因为基本上都还在附近，小孩上学也比较近，都是送。小孩再大一点的时候，我们可能那时候就还会去室内，但是逐渐那个时候都是关口已经比较放松了，基本上坐车都可以直接再带小孩过去，那时候基本上都是公交出行的多。</w:t>
      </w:r>
      <w:r>
        <w:rPr>
          <w:rFonts w:ascii="宋体" w:hAnsi="宋体" w:cs="宋体"/>
        </w:rPr>
        <w:br/>
      </w:r>
      <w:del w:id="116" w:author="LIU JIAYI" w:date="2023-04-19T16:44:00Z">
        <w:r w:rsidDel="000679F1">
          <w:rPr>
            <w:rFonts w:ascii="宋体" w:hAnsi="宋体" w:cs="宋体"/>
          </w:rPr>
          <w:delText>角色1</w:delText>
        </w:r>
      </w:del>
      <w:ins w:id="117" w:author="LIU JIAYI" w:date="2023-04-19T17:12:00Z">
        <w:r w:rsidR="00F96D8D">
          <w:rPr>
            <w:rFonts w:ascii="宋体" w:hAnsi="宋体" w:cs="宋体"/>
          </w:rPr>
          <w:t>角色1(学生访谈员)</w:t>
        </w:r>
      </w:ins>
      <w:r>
        <w:rPr>
          <w:rFonts w:ascii="宋体" w:hAnsi="宋体" w:cs="宋体"/>
        </w:rPr>
        <w:t>：嗯，小孩多大的时候，你们就会比较常采用公交出行的这种交通方式呢？</w:t>
      </w:r>
      <w:r>
        <w:rPr>
          <w:rFonts w:ascii="宋体" w:hAnsi="宋体" w:cs="宋体"/>
        </w:rPr>
        <w:br/>
        <w:t>00：14：36</w:t>
      </w:r>
      <w:r>
        <w:rPr>
          <w:rFonts w:ascii="宋体" w:hAnsi="宋体" w:cs="宋体"/>
        </w:rPr>
        <w:br/>
      </w:r>
      <w:del w:id="118" w:author="LIU JIAYI" w:date="2023-04-19T16:44:00Z">
        <w:r w:rsidDel="000679F1">
          <w:rPr>
            <w:rFonts w:ascii="宋体" w:hAnsi="宋体" w:cs="宋体"/>
          </w:rPr>
          <w:delText>角色2</w:delText>
        </w:r>
      </w:del>
      <w:ins w:id="119" w:author="LIU JIAYI" w:date="2023-04-19T16:44:00Z">
        <w:r w:rsidR="000679F1">
          <w:rPr>
            <w:rFonts w:ascii="宋体" w:hAnsi="宋体" w:cs="宋体"/>
          </w:rPr>
          <w:t>角色2(受访者)</w:t>
        </w:r>
      </w:ins>
      <w:r>
        <w:rPr>
          <w:rFonts w:ascii="宋体" w:hAnsi="宋体" w:cs="宋体"/>
        </w:rPr>
        <w:t>：像小孩到了四五岁过后，我们可能就会带他到</w:t>
      </w:r>
      <w:ins w:id="120" w:author="LIU JIAYI" w:date="2023-04-19T16:33:00Z">
        <w:r w:rsidR="00A52DE1">
          <w:rPr>
            <w:rFonts w:ascii="宋体" w:hAnsi="宋体" w:cs="宋体" w:hint="eastAsia"/>
          </w:rPr>
          <w:t>市</w:t>
        </w:r>
      </w:ins>
      <w:del w:id="121" w:author="LIU JIAYI" w:date="2023-04-19T16:33:00Z">
        <w:r w:rsidDel="00A52DE1">
          <w:rPr>
            <w:rFonts w:ascii="宋体" w:hAnsi="宋体" w:cs="宋体"/>
          </w:rPr>
          <w:delText>室</w:delText>
        </w:r>
      </w:del>
      <w:r>
        <w:rPr>
          <w:rFonts w:ascii="宋体" w:hAnsi="宋体" w:cs="宋体"/>
        </w:rPr>
        <w:t>内的公园，相对像莲花山公园、笔架山公园，就是公园相对大一点，设施要好一点，我们就会可能带小孩子出去玩一下。到后面稍微大一点的时候，我们可能就会带他到图书馆，少儿图书馆，那时候还没有直通的车，还要转两趟公交车才能到那个少儿图书馆。图书馆旁边就有个荔枝公园，有时候会带小孩子去那里玩一下，再大一点就是也有直通公交，坐那个公交车也是去那个罗湖书城，我们那边也比较方便。只有一趟公交车就可以到了那个地王大厦那边穿过，对，过地下穿过去就到了书城那边了，罗湖书城。</w:t>
      </w:r>
      <w:r>
        <w:rPr>
          <w:rFonts w:ascii="宋体" w:hAnsi="宋体" w:cs="宋体"/>
        </w:rPr>
        <w:br/>
      </w:r>
      <w:del w:id="122" w:author="LIU JIAYI" w:date="2023-04-19T16:44:00Z">
        <w:r w:rsidDel="000679F1">
          <w:rPr>
            <w:rFonts w:ascii="宋体" w:hAnsi="宋体" w:cs="宋体"/>
          </w:rPr>
          <w:delText>角色1</w:delText>
        </w:r>
      </w:del>
      <w:ins w:id="123" w:author="LIU JIAYI" w:date="2023-04-19T17:12:00Z">
        <w:r w:rsidR="00F96D8D">
          <w:rPr>
            <w:rFonts w:ascii="宋体" w:hAnsi="宋体" w:cs="宋体"/>
          </w:rPr>
          <w:t>角色1(学生访谈员)</w:t>
        </w:r>
      </w:ins>
      <w:r>
        <w:rPr>
          <w:rFonts w:ascii="宋体" w:hAnsi="宋体" w:cs="宋体"/>
        </w:rPr>
        <w:t>：嗯，您能简单跟第一张图一样，就是简单的画一下地图，就是示意一下您刚刚说的那些日常出行的那种时空轨迹。大概是比如说什么时候，比如说工作日是走路去上班，然后周末会带小朋友去，比如说室内的那些书城、公园这一些，如果是坐公交车的话，您可以，您还记得当时的那个路线吗？大概坐</w:t>
      </w:r>
      <w:r>
        <w:rPr>
          <w:rFonts w:ascii="宋体" w:hAnsi="宋体" w:cs="宋体"/>
        </w:rPr>
        <w:lastRenderedPageBreak/>
        <w:t>到哪里，下车这样子，大概标一下。</w:t>
      </w:r>
      <w:r>
        <w:rPr>
          <w:rFonts w:ascii="宋体" w:hAnsi="宋体" w:cs="宋体"/>
        </w:rPr>
        <w:br/>
      </w:r>
      <w:del w:id="124" w:author="LIU JIAYI" w:date="2023-04-19T16:44:00Z">
        <w:r w:rsidDel="000679F1">
          <w:rPr>
            <w:rFonts w:ascii="宋体" w:hAnsi="宋体" w:cs="宋体"/>
          </w:rPr>
          <w:delText>角色2</w:delText>
        </w:r>
      </w:del>
      <w:ins w:id="125" w:author="LIU JIAYI" w:date="2023-04-19T16:44:00Z">
        <w:r w:rsidR="000679F1">
          <w:rPr>
            <w:rFonts w:ascii="宋体" w:hAnsi="宋体" w:cs="宋体"/>
          </w:rPr>
          <w:t>角色2(受访者)</w:t>
        </w:r>
      </w:ins>
      <w:r>
        <w:rPr>
          <w:rFonts w:ascii="宋体" w:hAnsi="宋体" w:cs="宋体"/>
        </w:rPr>
        <w:t>：这些都还能记得。</w:t>
      </w:r>
      <w:r>
        <w:rPr>
          <w:rFonts w:ascii="宋体" w:hAnsi="宋体" w:cs="宋体"/>
        </w:rPr>
        <w:br/>
      </w:r>
      <w:del w:id="126" w:author="LIU JIAYI" w:date="2023-04-19T16:44:00Z">
        <w:r w:rsidDel="000679F1">
          <w:rPr>
            <w:rFonts w:ascii="宋体" w:hAnsi="宋体" w:cs="宋体"/>
          </w:rPr>
          <w:delText>角色1</w:delText>
        </w:r>
      </w:del>
      <w:ins w:id="127" w:author="LIU JIAYI" w:date="2023-04-19T17:12:00Z">
        <w:r w:rsidR="00F96D8D">
          <w:rPr>
            <w:rFonts w:ascii="宋体" w:hAnsi="宋体" w:cs="宋体"/>
          </w:rPr>
          <w:t>角色1(学生访谈员)</w:t>
        </w:r>
      </w:ins>
      <w:r>
        <w:rPr>
          <w:rFonts w:ascii="宋体" w:hAnsi="宋体" w:cs="宋体"/>
        </w:rPr>
        <w:t>：好的，那你们当时出去玩的时候有拍一些照片的吗？</w:t>
      </w:r>
      <w:r>
        <w:rPr>
          <w:rFonts w:ascii="宋体" w:hAnsi="宋体" w:cs="宋体"/>
        </w:rPr>
        <w:br/>
      </w:r>
      <w:del w:id="128" w:author="LIU JIAYI" w:date="2023-04-19T16:44:00Z">
        <w:r w:rsidDel="000679F1">
          <w:rPr>
            <w:rFonts w:ascii="宋体" w:hAnsi="宋体" w:cs="宋体"/>
          </w:rPr>
          <w:delText>角色2</w:delText>
        </w:r>
      </w:del>
      <w:ins w:id="129" w:author="LIU JIAYI" w:date="2023-04-19T16:44:00Z">
        <w:r w:rsidR="000679F1">
          <w:rPr>
            <w:rFonts w:ascii="宋体" w:hAnsi="宋体" w:cs="宋体"/>
          </w:rPr>
          <w:t>角色2(受访者)</w:t>
        </w:r>
      </w:ins>
      <w:r>
        <w:rPr>
          <w:rFonts w:ascii="宋体" w:hAnsi="宋体" w:cs="宋体"/>
        </w:rPr>
        <w:t>：以前因为那时候手机还不像现在那么流行，像现在那么方便拍，我们好像出去还是比较少拍相片的。</w:t>
      </w:r>
      <w:r>
        <w:rPr>
          <w:rFonts w:ascii="宋体" w:hAnsi="宋体" w:cs="宋体"/>
        </w:rPr>
        <w:br/>
      </w:r>
      <w:del w:id="130" w:author="LIU JIAYI" w:date="2023-04-19T16:44:00Z">
        <w:r w:rsidDel="000679F1">
          <w:rPr>
            <w:rFonts w:ascii="宋体" w:hAnsi="宋体" w:cs="宋体"/>
          </w:rPr>
          <w:delText>角色1</w:delText>
        </w:r>
      </w:del>
      <w:ins w:id="131" w:author="LIU JIAYI" w:date="2023-04-19T17:12:00Z">
        <w:r w:rsidR="00F96D8D">
          <w:rPr>
            <w:rFonts w:ascii="宋体" w:hAnsi="宋体" w:cs="宋体"/>
          </w:rPr>
          <w:t>角色1(学生访谈员)</w:t>
        </w:r>
      </w:ins>
      <w:r>
        <w:rPr>
          <w:rFonts w:ascii="宋体" w:hAnsi="宋体" w:cs="宋体"/>
        </w:rPr>
        <w:t>：了解，确实以前的智能机、手机都没有什么拍照功能。</w:t>
      </w:r>
      <w:r>
        <w:rPr>
          <w:rFonts w:ascii="宋体" w:hAnsi="宋体" w:cs="宋体"/>
        </w:rPr>
        <w:br/>
      </w:r>
      <w:del w:id="132" w:author="LIU JIAYI" w:date="2023-04-19T16:44:00Z">
        <w:r w:rsidDel="000679F1">
          <w:rPr>
            <w:rFonts w:ascii="宋体" w:hAnsi="宋体" w:cs="宋体"/>
          </w:rPr>
          <w:delText>角色2</w:delText>
        </w:r>
      </w:del>
      <w:ins w:id="133" w:author="LIU JIAYI" w:date="2023-04-19T16:44:00Z">
        <w:r w:rsidR="000679F1">
          <w:rPr>
            <w:rFonts w:ascii="宋体" w:hAnsi="宋体" w:cs="宋体"/>
          </w:rPr>
          <w:t>角色2(受访者)</w:t>
        </w:r>
      </w:ins>
      <w:r>
        <w:rPr>
          <w:rFonts w:ascii="宋体" w:hAnsi="宋体" w:cs="宋体"/>
        </w:rPr>
        <w:t>：对，所以说现在也是那种科技改变生活。</w:t>
      </w:r>
      <w:r>
        <w:rPr>
          <w:rFonts w:ascii="宋体" w:hAnsi="宋体" w:cs="宋体"/>
        </w:rPr>
        <w:br/>
      </w:r>
      <w:del w:id="134" w:author="LIU JIAYI" w:date="2023-04-19T16:44:00Z">
        <w:r w:rsidDel="000679F1">
          <w:rPr>
            <w:rFonts w:ascii="宋体" w:hAnsi="宋体" w:cs="宋体"/>
          </w:rPr>
          <w:delText>角色1</w:delText>
        </w:r>
      </w:del>
      <w:ins w:id="135" w:author="LIU JIAYI" w:date="2023-04-19T17:12:00Z">
        <w:r w:rsidR="00F96D8D">
          <w:rPr>
            <w:rFonts w:ascii="宋体" w:hAnsi="宋体" w:cs="宋体"/>
          </w:rPr>
          <w:t>角色1(学生访谈员)</w:t>
        </w:r>
      </w:ins>
      <w:r>
        <w:rPr>
          <w:rFonts w:ascii="宋体" w:hAnsi="宋体" w:cs="宋体"/>
        </w:rPr>
        <w:t>：现在就很方便，现在你要是去哪里的话，手机就可以拍了。</w:t>
      </w:r>
      <w:r>
        <w:rPr>
          <w:rFonts w:ascii="宋体" w:hAnsi="宋体" w:cs="宋体"/>
        </w:rPr>
        <w:br/>
      </w:r>
      <w:del w:id="136" w:author="LIU JIAYI" w:date="2023-04-19T16:44:00Z">
        <w:r w:rsidDel="000679F1">
          <w:rPr>
            <w:rFonts w:ascii="宋体" w:hAnsi="宋体" w:cs="宋体"/>
          </w:rPr>
          <w:delText>角色2</w:delText>
        </w:r>
      </w:del>
      <w:ins w:id="137" w:author="LIU JIAYI" w:date="2023-04-19T16:44:00Z">
        <w:r w:rsidR="000679F1">
          <w:rPr>
            <w:rFonts w:ascii="宋体" w:hAnsi="宋体" w:cs="宋体"/>
          </w:rPr>
          <w:t>角色2(受访者)</w:t>
        </w:r>
      </w:ins>
      <w:r>
        <w:rPr>
          <w:rFonts w:ascii="宋体" w:hAnsi="宋体" w:cs="宋体"/>
        </w:rPr>
        <w:t>：现在在日本，我们也不觉得那么遥远了。</w:t>
      </w:r>
      <w:r>
        <w:rPr>
          <w:rFonts w:ascii="宋体" w:hAnsi="宋体" w:cs="宋体"/>
        </w:rPr>
        <w:br/>
      </w:r>
      <w:del w:id="138" w:author="LIU JIAYI" w:date="2023-04-19T16:44:00Z">
        <w:r w:rsidDel="000679F1">
          <w:rPr>
            <w:rFonts w:ascii="宋体" w:hAnsi="宋体" w:cs="宋体"/>
          </w:rPr>
          <w:delText>角色1</w:delText>
        </w:r>
      </w:del>
      <w:ins w:id="139" w:author="LIU JIAYI" w:date="2023-04-19T17:12:00Z">
        <w:r w:rsidR="00F96D8D">
          <w:rPr>
            <w:rFonts w:ascii="宋体" w:hAnsi="宋体" w:cs="宋体"/>
          </w:rPr>
          <w:t>角色1(学生访谈员)</w:t>
        </w:r>
      </w:ins>
      <w:r>
        <w:rPr>
          <w:rFonts w:ascii="宋体" w:hAnsi="宋体" w:cs="宋体"/>
        </w:rPr>
        <w:t>：是，因为确实日本也不遥远了，就很近了。</w:t>
      </w:r>
      <w:r>
        <w:rPr>
          <w:rFonts w:ascii="宋体" w:hAnsi="宋体" w:cs="宋体"/>
        </w:rPr>
        <w:br/>
      </w:r>
      <w:del w:id="140" w:author="LIU JIAYI" w:date="2023-04-19T16:44:00Z">
        <w:r w:rsidDel="000679F1">
          <w:rPr>
            <w:rFonts w:ascii="宋体" w:hAnsi="宋体" w:cs="宋体"/>
          </w:rPr>
          <w:delText>角色2</w:delText>
        </w:r>
      </w:del>
      <w:ins w:id="141" w:author="LIU JIAYI" w:date="2023-04-19T16:44:00Z">
        <w:r w:rsidR="000679F1">
          <w:rPr>
            <w:rFonts w:ascii="宋体" w:hAnsi="宋体" w:cs="宋体"/>
          </w:rPr>
          <w:t>角色2(受访者)</w:t>
        </w:r>
      </w:ins>
      <w:r>
        <w:rPr>
          <w:rFonts w:ascii="宋体" w:hAnsi="宋体" w:cs="宋体"/>
        </w:rPr>
        <w:t>：等我一会，我这个图要先发给你，报出来吗？</w:t>
      </w:r>
      <w:r>
        <w:rPr>
          <w:rFonts w:ascii="宋体" w:hAnsi="宋体" w:cs="宋体"/>
        </w:rPr>
        <w:br/>
      </w:r>
      <w:del w:id="142" w:author="LIU JIAYI" w:date="2023-04-19T16:44:00Z">
        <w:r w:rsidDel="000679F1">
          <w:rPr>
            <w:rFonts w:ascii="宋体" w:hAnsi="宋体" w:cs="宋体"/>
          </w:rPr>
          <w:delText>角色1</w:delText>
        </w:r>
      </w:del>
      <w:ins w:id="143" w:author="LIU JIAYI" w:date="2023-04-19T17:12:00Z">
        <w:r w:rsidR="00F96D8D">
          <w:rPr>
            <w:rFonts w:ascii="宋体" w:hAnsi="宋体" w:cs="宋体"/>
          </w:rPr>
          <w:t>角色1(学生访谈员)</w:t>
        </w:r>
      </w:ins>
      <w:r>
        <w:rPr>
          <w:rFonts w:ascii="宋体" w:hAnsi="宋体" w:cs="宋体"/>
        </w:rPr>
        <w:t>：你先画一下，然后到时候我们这个访谈结束了之后，您就拍个照，然后发给我就可以了。</w:t>
      </w:r>
      <w:r>
        <w:rPr>
          <w:rFonts w:ascii="宋体" w:hAnsi="宋体" w:cs="宋体"/>
        </w:rPr>
        <w:br/>
      </w:r>
      <w:del w:id="144" w:author="LIU JIAYI" w:date="2023-04-19T16:44:00Z">
        <w:r w:rsidDel="000679F1">
          <w:rPr>
            <w:rFonts w:ascii="宋体" w:hAnsi="宋体" w:cs="宋体"/>
          </w:rPr>
          <w:delText>角色2</w:delText>
        </w:r>
      </w:del>
      <w:ins w:id="145" w:author="LIU JIAYI" w:date="2023-04-19T16:44:00Z">
        <w:r w:rsidR="000679F1">
          <w:rPr>
            <w:rFonts w:ascii="宋体" w:hAnsi="宋体" w:cs="宋体"/>
          </w:rPr>
          <w:t>角色2(受访者)</w:t>
        </w:r>
      </w:ins>
      <w:r>
        <w:rPr>
          <w:rFonts w:ascii="宋体" w:hAnsi="宋体" w:cs="宋体"/>
        </w:rPr>
        <w:t>：行，我大概发一下。</w:t>
      </w:r>
      <w:r>
        <w:rPr>
          <w:rFonts w:ascii="宋体" w:hAnsi="宋体" w:cs="宋体"/>
        </w:rPr>
        <w:br/>
        <w:t>（空场00：17：23—00：18：52）</w:t>
      </w:r>
      <w:r>
        <w:rPr>
          <w:rFonts w:ascii="宋体" w:hAnsi="宋体" w:cs="宋体"/>
        </w:rPr>
        <w:br/>
      </w:r>
      <w:del w:id="146" w:author="LIU JIAYI" w:date="2023-04-19T16:44:00Z">
        <w:r w:rsidDel="000679F1">
          <w:rPr>
            <w:rFonts w:ascii="宋体" w:hAnsi="宋体" w:cs="宋体"/>
          </w:rPr>
          <w:delText>角色1</w:delText>
        </w:r>
      </w:del>
      <w:ins w:id="147" w:author="LIU JIAYI" w:date="2023-04-19T17:12:00Z">
        <w:r w:rsidR="00F96D8D">
          <w:rPr>
            <w:rFonts w:ascii="宋体" w:hAnsi="宋体" w:cs="宋体"/>
          </w:rPr>
          <w:t>角色1(学生访谈员)</w:t>
        </w:r>
      </w:ins>
      <w:r>
        <w:rPr>
          <w:rFonts w:ascii="宋体" w:hAnsi="宋体" w:cs="宋体"/>
        </w:rPr>
        <w:t>：那您的老家是哪里的？</w:t>
      </w:r>
      <w:r>
        <w:rPr>
          <w:rFonts w:ascii="宋体" w:hAnsi="宋体" w:cs="宋体"/>
        </w:rPr>
        <w:br/>
      </w:r>
      <w:del w:id="148" w:author="LIU JIAYI" w:date="2023-04-19T16:44:00Z">
        <w:r w:rsidDel="000679F1">
          <w:rPr>
            <w:rFonts w:ascii="宋体" w:hAnsi="宋体" w:cs="宋体"/>
          </w:rPr>
          <w:delText>角色2</w:delText>
        </w:r>
      </w:del>
      <w:ins w:id="149" w:author="LIU JIAYI" w:date="2023-04-19T16:44:00Z">
        <w:r w:rsidR="000679F1">
          <w:rPr>
            <w:rFonts w:ascii="宋体" w:hAnsi="宋体" w:cs="宋体"/>
          </w:rPr>
          <w:t>角色2(受访者)</w:t>
        </w:r>
      </w:ins>
      <w:r>
        <w:rPr>
          <w:rFonts w:ascii="宋体" w:hAnsi="宋体" w:cs="宋体"/>
        </w:rPr>
        <w:t>：我老家是梅州市五华的。</w:t>
      </w:r>
      <w:r>
        <w:rPr>
          <w:rFonts w:ascii="宋体" w:hAnsi="宋体" w:cs="宋体"/>
        </w:rPr>
        <w:br/>
      </w:r>
      <w:del w:id="150" w:author="LIU JIAYI" w:date="2023-04-19T16:44:00Z">
        <w:r w:rsidDel="000679F1">
          <w:rPr>
            <w:rFonts w:ascii="宋体" w:hAnsi="宋体" w:cs="宋体"/>
          </w:rPr>
          <w:delText>角色1</w:delText>
        </w:r>
      </w:del>
      <w:ins w:id="151" w:author="LIU JIAYI" w:date="2023-04-19T17:12:00Z">
        <w:r w:rsidR="00F96D8D">
          <w:rPr>
            <w:rFonts w:ascii="宋体" w:hAnsi="宋体" w:cs="宋体"/>
          </w:rPr>
          <w:t>角色1(学生访谈员)</w:t>
        </w:r>
      </w:ins>
      <w:r>
        <w:rPr>
          <w:rFonts w:ascii="宋体" w:hAnsi="宋体" w:cs="宋体"/>
        </w:rPr>
        <w:t>：您之前在地铁出现之前，您之前是应该有没有说经常回老家这种？</w:t>
      </w:r>
      <w:r>
        <w:rPr>
          <w:rFonts w:ascii="宋体" w:hAnsi="宋体" w:cs="宋体"/>
        </w:rPr>
        <w:br/>
      </w:r>
      <w:del w:id="152" w:author="LIU JIAYI" w:date="2023-04-19T16:44:00Z">
        <w:r w:rsidDel="000679F1">
          <w:rPr>
            <w:rFonts w:ascii="宋体" w:hAnsi="宋体" w:cs="宋体"/>
          </w:rPr>
          <w:delText>角色2</w:delText>
        </w:r>
      </w:del>
      <w:ins w:id="153" w:author="LIU JIAYI" w:date="2023-04-19T16:44:00Z">
        <w:r w:rsidR="000679F1">
          <w:rPr>
            <w:rFonts w:ascii="宋体" w:hAnsi="宋体" w:cs="宋体"/>
          </w:rPr>
          <w:t>角色2(受访者)</w:t>
        </w:r>
      </w:ins>
      <w:r>
        <w:rPr>
          <w:rFonts w:ascii="宋体" w:hAnsi="宋体" w:cs="宋体"/>
        </w:rPr>
        <w:t>：以前我们出来的时候，可能一年中间可能就回个春节是必须回家，中间可能大概就回个一次两次，一年可能大概就回个两次、三次这样子，那时候小孩可能比较小一点。</w:t>
      </w:r>
      <w:r>
        <w:rPr>
          <w:rFonts w:ascii="宋体" w:hAnsi="宋体" w:cs="宋体"/>
        </w:rPr>
        <w:br/>
      </w:r>
      <w:del w:id="154" w:author="LIU JIAYI" w:date="2023-04-19T16:44:00Z">
        <w:r w:rsidDel="000679F1">
          <w:rPr>
            <w:rFonts w:ascii="宋体" w:hAnsi="宋体" w:cs="宋体"/>
          </w:rPr>
          <w:delText>角色1</w:delText>
        </w:r>
      </w:del>
      <w:ins w:id="155" w:author="LIU JIAYI" w:date="2023-04-19T17:12:00Z">
        <w:r w:rsidR="00F96D8D">
          <w:rPr>
            <w:rFonts w:ascii="宋体" w:hAnsi="宋体" w:cs="宋体"/>
          </w:rPr>
          <w:t>角色1(学生访谈员)</w:t>
        </w:r>
      </w:ins>
      <w:r>
        <w:rPr>
          <w:rFonts w:ascii="宋体" w:hAnsi="宋体" w:cs="宋体"/>
        </w:rPr>
        <w:t>：了解，那您如果是回家的话，一般是采用什么样的交通方式呢？</w:t>
      </w:r>
      <w:r>
        <w:rPr>
          <w:rFonts w:ascii="宋体" w:hAnsi="宋体" w:cs="宋体"/>
        </w:rPr>
        <w:br/>
      </w:r>
      <w:del w:id="156" w:author="LIU JIAYI" w:date="2023-04-19T16:44:00Z">
        <w:r w:rsidDel="000679F1">
          <w:rPr>
            <w:rFonts w:ascii="宋体" w:hAnsi="宋体" w:cs="宋体"/>
          </w:rPr>
          <w:delText>角色2</w:delText>
        </w:r>
      </w:del>
      <w:ins w:id="157" w:author="LIU JIAYI" w:date="2023-04-19T16:44:00Z">
        <w:r w:rsidR="000679F1">
          <w:rPr>
            <w:rFonts w:ascii="宋体" w:hAnsi="宋体" w:cs="宋体"/>
          </w:rPr>
          <w:t>角色2(受访者)</w:t>
        </w:r>
      </w:ins>
      <w:r>
        <w:rPr>
          <w:rFonts w:ascii="宋体" w:hAnsi="宋体" w:cs="宋体"/>
        </w:rPr>
        <w:t>：以前的时候坐那种有专门直线大巴。</w:t>
      </w:r>
      <w:r>
        <w:rPr>
          <w:rFonts w:ascii="宋体" w:hAnsi="宋体" w:cs="宋体"/>
        </w:rPr>
        <w:br/>
      </w:r>
      <w:del w:id="158" w:author="LIU JIAYI" w:date="2023-04-19T16:44:00Z">
        <w:r w:rsidDel="000679F1">
          <w:rPr>
            <w:rFonts w:ascii="宋体" w:hAnsi="宋体" w:cs="宋体"/>
          </w:rPr>
          <w:delText>角色1</w:delText>
        </w:r>
      </w:del>
      <w:ins w:id="159" w:author="LIU JIAYI" w:date="2023-04-19T17:12:00Z">
        <w:r w:rsidR="00F96D8D">
          <w:rPr>
            <w:rFonts w:ascii="宋体" w:hAnsi="宋体" w:cs="宋体"/>
          </w:rPr>
          <w:t>角色1(学生访谈员)</w:t>
        </w:r>
      </w:ins>
      <w:r>
        <w:rPr>
          <w:rFonts w:ascii="宋体" w:hAnsi="宋体" w:cs="宋体"/>
        </w:rPr>
        <w:t>：啊？</w:t>
      </w:r>
      <w:r>
        <w:rPr>
          <w:rFonts w:ascii="宋体" w:hAnsi="宋体" w:cs="宋体"/>
        </w:rPr>
        <w:br/>
      </w:r>
      <w:del w:id="160" w:author="LIU JIAYI" w:date="2023-04-19T16:44:00Z">
        <w:r w:rsidDel="000679F1">
          <w:rPr>
            <w:rFonts w:ascii="宋体" w:hAnsi="宋体" w:cs="宋体"/>
          </w:rPr>
          <w:delText>角色2</w:delText>
        </w:r>
      </w:del>
      <w:ins w:id="161" w:author="LIU JIAYI" w:date="2023-04-19T16:44:00Z">
        <w:r w:rsidR="000679F1">
          <w:rPr>
            <w:rFonts w:ascii="宋体" w:hAnsi="宋体" w:cs="宋体"/>
          </w:rPr>
          <w:t>角色2(受访者)</w:t>
        </w:r>
      </w:ins>
      <w:r>
        <w:rPr>
          <w:rFonts w:ascii="宋体" w:hAnsi="宋体" w:cs="宋体"/>
        </w:rPr>
        <w:t>：以前</w:t>
      </w:r>
      <w:ins w:id="162" w:author="LIU JIAYI" w:date="2023-04-19T16:34:00Z">
        <w:r w:rsidR="00473FD0">
          <w:rPr>
            <w:rFonts w:ascii="宋体" w:hAnsi="宋体" w:cs="宋体" w:hint="eastAsia"/>
          </w:rPr>
          <w:t>坐</w:t>
        </w:r>
      </w:ins>
      <w:del w:id="163" w:author="LIU JIAYI" w:date="2023-04-19T16:34:00Z">
        <w:r w:rsidDel="00473FD0">
          <w:rPr>
            <w:rFonts w:ascii="宋体" w:hAnsi="宋体" w:cs="宋体"/>
          </w:rPr>
          <w:delText>做</w:delText>
        </w:r>
      </w:del>
      <w:r>
        <w:rPr>
          <w:rFonts w:ascii="宋体" w:hAnsi="宋体" w:cs="宋体"/>
        </w:rPr>
        <w:t>大巴车，现在可能后面我们从2013年开始自买</w:t>
      </w:r>
      <w:r>
        <w:rPr>
          <w:rFonts w:ascii="宋体" w:hAnsi="宋体" w:cs="宋体"/>
        </w:rPr>
        <w:lastRenderedPageBreak/>
        <w:t>了车之后，基本上就自己开车了。</w:t>
      </w:r>
      <w:r>
        <w:rPr>
          <w:rFonts w:ascii="宋体" w:hAnsi="宋体" w:cs="宋体"/>
        </w:rPr>
        <w:br/>
      </w:r>
      <w:del w:id="164" w:author="LIU JIAYI" w:date="2023-04-19T16:44:00Z">
        <w:r w:rsidDel="000679F1">
          <w:rPr>
            <w:rFonts w:ascii="宋体" w:hAnsi="宋体" w:cs="宋体"/>
          </w:rPr>
          <w:delText>角色1</w:delText>
        </w:r>
      </w:del>
      <w:ins w:id="165" w:author="LIU JIAYI" w:date="2023-04-19T17:12:00Z">
        <w:r w:rsidR="00F96D8D">
          <w:rPr>
            <w:rFonts w:ascii="宋体" w:hAnsi="宋体" w:cs="宋体"/>
          </w:rPr>
          <w:t>角色1(学生访谈员)</w:t>
        </w:r>
      </w:ins>
      <w:r>
        <w:rPr>
          <w:rFonts w:ascii="宋体" w:hAnsi="宋体" w:cs="宋体"/>
        </w:rPr>
        <w:t>：自己开车了，了解。</w:t>
      </w:r>
      <w:r>
        <w:rPr>
          <w:rFonts w:ascii="宋体" w:hAnsi="宋体" w:cs="宋体"/>
        </w:rPr>
        <w:br/>
        <w:t>00：19：57</w:t>
      </w:r>
      <w:r>
        <w:rPr>
          <w:rFonts w:ascii="宋体" w:hAnsi="宋体" w:cs="宋体"/>
        </w:rPr>
        <w:br/>
      </w:r>
      <w:del w:id="166" w:author="LIU JIAYI" w:date="2023-04-19T16:44:00Z">
        <w:r w:rsidDel="000679F1">
          <w:rPr>
            <w:rFonts w:ascii="宋体" w:hAnsi="宋体" w:cs="宋体"/>
          </w:rPr>
          <w:delText>角色2</w:delText>
        </w:r>
      </w:del>
      <w:ins w:id="167" w:author="LIU JIAYI" w:date="2023-04-19T16:44:00Z">
        <w:r w:rsidR="000679F1">
          <w:rPr>
            <w:rFonts w:ascii="宋体" w:hAnsi="宋体" w:cs="宋体"/>
          </w:rPr>
          <w:t>角色2(受访者)</w:t>
        </w:r>
      </w:ins>
      <w:r>
        <w:rPr>
          <w:rFonts w:ascii="宋体" w:hAnsi="宋体" w:cs="宋体"/>
        </w:rPr>
        <w:t>：可能是当初在我们来了之前，可能在我小孩，我在在那个部级上班的时候，基本上班我都是走路上班的，很少说坐车。周末带小孩的话可能就会去现在罗湖书城，那时候我们就坐381过去，从我们那里莲花山庄那里面直接就可以坐到工商所的那个车站，站在那个罗湖人民桥附近那里，然后就说地王大厦就到了书城。</w:t>
      </w:r>
      <w:r>
        <w:rPr>
          <w:rFonts w:ascii="宋体" w:hAnsi="宋体" w:cs="宋体"/>
        </w:rPr>
        <w:br/>
      </w:r>
      <w:del w:id="168" w:author="LIU JIAYI" w:date="2023-04-19T16:44:00Z">
        <w:r w:rsidDel="000679F1">
          <w:rPr>
            <w:rFonts w:ascii="宋体" w:hAnsi="宋体" w:cs="宋体"/>
          </w:rPr>
          <w:delText>角色1</w:delText>
        </w:r>
      </w:del>
      <w:ins w:id="169" w:author="LIU JIAYI" w:date="2023-04-19T17:12:00Z">
        <w:r w:rsidR="00F96D8D">
          <w:rPr>
            <w:rFonts w:ascii="宋体" w:hAnsi="宋体" w:cs="宋体"/>
          </w:rPr>
          <w:t>角色1(学生访谈员)</w:t>
        </w:r>
      </w:ins>
      <w:r>
        <w:rPr>
          <w:rFonts w:ascii="宋体" w:hAnsi="宋体" w:cs="宋体"/>
        </w:rPr>
        <w:t>：了解，您带小孩去书城的频率高吗？是比如说每个月都会去一次，或者是说偶尔想到或者是偶尔需要买书的时候会带他去呢？</w:t>
      </w:r>
      <w:r>
        <w:rPr>
          <w:rFonts w:ascii="宋体" w:hAnsi="宋体" w:cs="宋体"/>
        </w:rPr>
        <w:br/>
      </w:r>
      <w:del w:id="170" w:author="LIU JIAYI" w:date="2023-04-19T16:44:00Z">
        <w:r w:rsidDel="000679F1">
          <w:rPr>
            <w:rFonts w:ascii="宋体" w:hAnsi="宋体" w:cs="宋体"/>
          </w:rPr>
          <w:delText>角色2</w:delText>
        </w:r>
      </w:del>
      <w:ins w:id="171" w:author="LIU JIAYI" w:date="2023-04-19T16:44:00Z">
        <w:r w:rsidR="000679F1">
          <w:rPr>
            <w:rFonts w:ascii="宋体" w:hAnsi="宋体" w:cs="宋体"/>
          </w:rPr>
          <w:t>角色2(受访者)</w:t>
        </w:r>
      </w:ins>
      <w:r>
        <w:rPr>
          <w:rFonts w:ascii="宋体" w:hAnsi="宋体" w:cs="宋体"/>
        </w:rPr>
        <w:t>：去书城的话，那时候大部分有时候可能会小孩子就说买那些教辅书，还有他想看什么，去那个图书馆他可能又觉得不太，就是给他轮换的现象。去图书馆的频率还是会比较高的，像小学，小学那个阶段的时候带小孩子去图书馆的频率比较高，因为他大概是从三年级、二年级开始，孩子快速的速度特别快。刚开始的时候还是借书，只能借两本，后面就增加可以借四本。</w:t>
      </w:r>
      <w:r>
        <w:rPr>
          <w:rFonts w:ascii="宋体" w:hAnsi="宋体" w:cs="宋体"/>
        </w:rPr>
        <w:br/>
      </w:r>
      <w:del w:id="172" w:author="LIU JIAYI" w:date="2023-04-19T16:44:00Z">
        <w:r w:rsidDel="000679F1">
          <w:rPr>
            <w:rFonts w:ascii="宋体" w:hAnsi="宋体" w:cs="宋体"/>
          </w:rPr>
          <w:delText>角色1</w:delText>
        </w:r>
      </w:del>
      <w:ins w:id="173" w:author="LIU JIAYI" w:date="2023-04-19T17:12:00Z">
        <w:r w:rsidR="00F96D8D">
          <w:rPr>
            <w:rFonts w:ascii="宋体" w:hAnsi="宋体" w:cs="宋体"/>
          </w:rPr>
          <w:t>角色1(学生访谈员)</w:t>
        </w:r>
      </w:ins>
      <w:r>
        <w:rPr>
          <w:rFonts w:ascii="宋体" w:hAnsi="宋体" w:cs="宋体"/>
        </w:rPr>
        <w:t>：一个礼拜是吗？一个礼拜四本。</w:t>
      </w:r>
      <w:r>
        <w:rPr>
          <w:rFonts w:ascii="宋体" w:hAnsi="宋体" w:cs="宋体"/>
        </w:rPr>
        <w:br/>
      </w:r>
      <w:del w:id="174" w:author="LIU JIAYI" w:date="2023-04-19T16:44:00Z">
        <w:r w:rsidDel="000679F1">
          <w:rPr>
            <w:rFonts w:ascii="宋体" w:hAnsi="宋体" w:cs="宋体"/>
          </w:rPr>
          <w:delText>角色2</w:delText>
        </w:r>
      </w:del>
      <w:ins w:id="175" w:author="LIU JIAYI" w:date="2023-04-19T16:44:00Z">
        <w:r w:rsidR="000679F1">
          <w:rPr>
            <w:rFonts w:ascii="宋体" w:hAnsi="宋体" w:cs="宋体"/>
          </w:rPr>
          <w:t>角色2(受访者)</w:t>
        </w:r>
      </w:ins>
      <w:r>
        <w:rPr>
          <w:rFonts w:ascii="宋体" w:hAnsi="宋体" w:cs="宋体"/>
        </w:rPr>
        <w:t>：对，就是一次性借四本这样子，借两本，就是两个人两张卡来借，后面这四本的时候就看不了那么快。</w:t>
      </w:r>
      <w:r>
        <w:rPr>
          <w:rFonts w:ascii="宋体" w:hAnsi="宋体" w:cs="宋体"/>
        </w:rPr>
        <w:br/>
      </w:r>
      <w:del w:id="176" w:author="LIU JIAYI" w:date="2023-04-19T16:44:00Z">
        <w:r w:rsidDel="000679F1">
          <w:rPr>
            <w:rFonts w:ascii="宋体" w:hAnsi="宋体" w:cs="宋体"/>
          </w:rPr>
          <w:delText>角色1</w:delText>
        </w:r>
      </w:del>
      <w:ins w:id="177" w:author="LIU JIAYI" w:date="2023-04-19T17:12:00Z">
        <w:r w:rsidR="00F96D8D">
          <w:rPr>
            <w:rFonts w:ascii="宋体" w:hAnsi="宋体" w:cs="宋体"/>
          </w:rPr>
          <w:t>角色1(学生访谈员)</w:t>
        </w:r>
      </w:ins>
      <w:r>
        <w:rPr>
          <w:rFonts w:ascii="宋体" w:hAnsi="宋体" w:cs="宋体"/>
        </w:rPr>
        <w:t>：了解，了解。</w:t>
      </w:r>
      <w:r>
        <w:rPr>
          <w:rFonts w:ascii="宋体" w:hAnsi="宋体" w:cs="宋体"/>
        </w:rPr>
        <w:br/>
      </w:r>
      <w:del w:id="178" w:author="LIU JIAYI" w:date="2023-04-19T16:44:00Z">
        <w:r w:rsidDel="000679F1">
          <w:rPr>
            <w:rFonts w:ascii="宋体" w:hAnsi="宋体" w:cs="宋体"/>
          </w:rPr>
          <w:delText>角色2</w:delText>
        </w:r>
      </w:del>
      <w:ins w:id="179" w:author="LIU JIAYI" w:date="2023-04-19T16:44:00Z">
        <w:r w:rsidR="000679F1">
          <w:rPr>
            <w:rFonts w:ascii="宋体" w:hAnsi="宋体" w:cs="宋体"/>
          </w:rPr>
          <w:t>角色2(受访者)</w:t>
        </w:r>
      </w:ins>
      <w:r>
        <w:rPr>
          <w:rFonts w:ascii="宋体" w:hAnsi="宋体" w:cs="宋体"/>
        </w:rPr>
        <w:t>：大概就会和小孩子他就是说他把这本书看完了，我们可能就抽个周天周末的时候去你家。像以前我们上课的时候也是双休的，周六下午去，有时候下午的时候，周六的时候那边也会有图书馆、少儿图书馆还有放电影的。然后我就会在那里在图书馆去看一场电影，你会在他旁边荔枝公园又玩一下，所以也挺快乐的那些小孩子。</w:t>
      </w:r>
      <w:r>
        <w:rPr>
          <w:rFonts w:ascii="宋体" w:hAnsi="宋体" w:cs="宋体"/>
        </w:rPr>
        <w:br/>
      </w:r>
      <w:del w:id="180" w:author="LIU JIAYI" w:date="2023-04-19T16:44:00Z">
        <w:r w:rsidDel="000679F1">
          <w:rPr>
            <w:rFonts w:ascii="宋体" w:hAnsi="宋体" w:cs="宋体"/>
          </w:rPr>
          <w:delText>角色1</w:delText>
        </w:r>
      </w:del>
      <w:ins w:id="181" w:author="LIU JIAYI" w:date="2023-04-19T17:12:00Z">
        <w:r w:rsidR="00F96D8D">
          <w:rPr>
            <w:rFonts w:ascii="宋体" w:hAnsi="宋体" w:cs="宋体"/>
          </w:rPr>
          <w:t>角色1(学生访谈员)</w:t>
        </w:r>
      </w:ins>
      <w:r>
        <w:rPr>
          <w:rFonts w:ascii="宋体" w:hAnsi="宋体" w:cs="宋体"/>
        </w:rPr>
        <w:t>：对，这样的生活基本上是每周啊，或者是每两周都会有出去玩的这种是吗？</w:t>
      </w:r>
      <w:r>
        <w:rPr>
          <w:rFonts w:ascii="宋体" w:hAnsi="宋体" w:cs="宋体"/>
        </w:rPr>
        <w:br/>
      </w:r>
      <w:del w:id="182" w:author="LIU JIAYI" w:date="2023-04-19T16:44:00Z">
        <w:r w:rsidDel="000679F1">
          <w:rPr>
            <w:rFonts w:ascii="宋体" w:hAnsi="宋体" w:cs="宋体"/>
          </w:rPr>
          <w:delText>角色2</w:delText>
        </w:r>
      </w:del>
      <w:ins w:id="183" w:author="LIU JIAYI" w:date="2023-04-19T16:44:00Z">
        <w:r w:rsidR="000679F1">
          <w:rPr>
            <w:rFonts w:ascii="宋体" w:hAnsi="宋体" w:cs="宋体"/>
          </w:rPr>
          <w:t>角色2(受访者)</w:t>
        </w:r>
      </w:ins>
      <w:r>
        <w:rPr>
          <w:rFonts w:ascii="宋体" w:hAnsi="宋体" w:cs="宋体"/>
        </w:rPr>
        <w:t>：对，我们到时候可能去其他那些公园玩，游乐园玩的相对比较少一点，因为小孩子他也相对比较安静一点。</w:t>
      </w:r>
      <w:r>
        <w:rPr>
          <w:rFonts w:ascii="宋体" w:hAnsi="宋体" w:cs="宋体"/>
        </w:rPr>
        <w:br/>
      </w:r>
      <w:del w:id="184" w:author="LIU JIAYI" w:date="2023-04-19T16:44:00Z">
        <w:r w:rsidDel="000679F1">
          <w:rPr>
            <w:rFonts w:ascii="宋体" w:hAnsi="宋体" w:cs="宋体"/>
          </w:rPr>
          <w:lastRenderedPageBreak/>
          <w:delText>角色1</w:delText>
        </w:r>
      </w:del>
      <w:ins w:id="185" w:author="LIU JIAYI" w:date="2023-04-19T17:12:00Z">
        <w:r w:rsidR="00F96D8D">
          <w:rPr>
            <w:rFonts w:ascii="宋体" w:hAnsi="宋体" w:cs="宋体"/>
          </w:rPr>
          <w:t>角色1(学生访谈员)</w:t>
        </w:r>
      </w:ins>
      <w:r>
        <w:rPr>
          <w:rFonts w:ascii="宋体" w:hAnsi="宋体" w:cs="宋体"/>
        </w:rPr>
        <w:t>：嗯，了解，了解，那还挺好的，就是周末可以出去玩，以前好羡慕。</w:t>
      </w:r>
      <w:r>
        <w:rPr>
          <w:rFonts w:ascii="宋体" w:hAnsi="宋体" w:cs="宋体"/>
        </w:rPr>
        <w:br/>
      </w:r>
      <w:del w:id="186" w:author="LIU JIAYI" w:date="2023-04-19T16:44:00Z">
        <w:r w:rsidDel="000679F1">
          <w:rPr>
            <w:rFonts w:ascii="宋体" w:hAnsi="宋体" w:cs="宋体"/>
          </w:rPr>
          <w:delText>角色2</w:delText>
        </w:r>
      </w:del>
      <w:ins w:id="187" w:author="LIU JIAYI" w:date="2023-04-19T16:44:00Z">
        <w:r w:rsidR="000679F1">
          <w:rPr>
            <w:rFonts w:ascii="宋体" w:hAnsi="宋体" w:cs="宋体"/>
          </w:rPr>
          <w:t>角色2(受访者)</w:t>
        </w:r>
      </w:ins>
      <w:r>
        <w:rPr>
          <w:rFonts w:ascii="宋体" w:hAnsi="宋体" w:cs="宋体"/>
        </w:rPr>
        <w:t>：对，现在的休闲方式，大家可能经常就开了比较多的那些立方，还有那些郊野公园，可能大家都不用说特自跑到公园，市内的公园那些那么远。如果悠闲的话，像我们现在我家后面就有一座山，我可能就不用跑到特地跑到市内去了。对，现在也是很方便了。</w:t>
      </w:r>
      <w:r>
        <w:rPr>
          <w:rFonts w:ascii="宋体" w:hAnsi="宋体" w:cs="宋体"/>
        </w:rPr>
        <w:br/>
      </w:r>
      <w:del w:id="188" w:author="LIU JIAYI" w:date="2023-04-19T16:44:00Z">
        <w:r w:rsidDel="000679F1">
          <w:rPr>
            <w:rFonts w:ascii="宋体" w:hAnsi="宋体" w:cs="宋体"/>
          </w:rPr>
          <w:delText>角色1</w:delText>
        </w:r>
      </w:del>
      <w:ins w:id="189" w:author="LIU JIAYI" w:date="2023-04-19T17:12:00Z">
        <w:r w:rsidR="00F96D8D">
          <w:rPr>
            <w:rFonts w:ascii="宋体" w:hAnsi="宋体" w:cs="宋体"/>
          </w:rPr>
          <w:t>角色1(学生访谈员)</w:t>
        </w:r>
      </w:ins>
      <w:r>
        <w:rPr>
          <w:rFonts w:ascii="宋体" w:hAnsi="宋体" w:cs="宋体"/>
        </w:rPr>
        <w:t>：嗯。</w:t>
      </w:r>
      <w:r>
        <w:rPr>
          <w:rFonts w:ascii="宋体" w:hAnsi="宋体" w:cs="宋体"/>
        </w:rPr>
        <w:br/>
      </w:r>
      <w:del w:id="190" w:author="LIU JIAYI" w:date="2023-04-19T16:44:00Z">
        <w:r w:rsidDel="000679F1">
          <w:rPr>
            <w:rFonts w:ascii="宋体" w:hAnsi="宋体" w:cs="宋体"/>
          </w:rPr>
          <w:delText>角色2</w:delText>
        </w:r>
      </w:del>
      <w:ins w:id="191" w:author="LIU JIAYI" w:date="2023-04-19T16:44:00Z">
        <w:r w:rsidR="000679F1">
          <w:rPr>
            <w:rFonts w:ascii="宋体" w:hAnsi="宋体" w:cs="宋体"/>
          </w:rPr>
          <w:t>角色2(受访者)</w:t>
        </w:r>
      </w:ins>
      <w:r>
        <w:rPr>
          <w:rFonts w:ascii="宋体" w:hAnsi="宋体" w:cs="宋体"/>
        </w:rPr>
        <w:t>：因为那种改造、提示，每个社区都会有一个小的公园的那些附近有郊野公园这样子，悠闲的地方都比较多了。</w:t>
      </w:r>
      <w:r>
        <w:rPr>
          <w:rFonts w:ascii="宋体" w:hAnsi="宋体" w:cs="宋体"/>
        </w:rPr>
        <w:br/>
      </w:r>
      <w:del w:id="192" w:author="LIU JIAYI" w:date="2023-04-19T16:44:00Z">
        <w:r w:rsidDel="000679F1">
          <w:rPr>
            <w:rFonts w:ascii="宋体" w:hAnsi="宋体" w:cs="宋体"/>
          </w:rPr>
          <w:delText>角色1</w:delText>
        </w:r>
      </w:del>
      <w:ins w:id="193" w:author="LIU JIAYI" w:date="2023-04-19T17:12:00Z">
        <w:r w:rsidR="00F96D8D">
          <w:rPr>
            <w:rFonts w:ascii="宋体" w:hAnsi="宋体" w:cs="宋体"/>
          </w:rPr>
          <w:t>角色1(学生访谈员)</w:t>
        </w:r>
      </w:ins>
      <w:r>
        <w:rPr>
          <w:rFonts w:ascii="宋体" w:hAnsi="宋体" w:cs="宋体"/>
        </w:rPr>
        <w:t>：那您有印象，您附近的那一些公园，它大概是在哪一年才建成的吗？</w:t>
      </w:r>
      <w:r>
        <w:rPr>
          <w:rFonts w:ascii="宋体" w:hAnsi="宋体" w:cs="宋体"/>
        </w:rPr>
        <w:br/>
      </w:r>
      <w:del w:id="194" w:author="LIU JIAYI" w:date="2023-04-19T16:44:00Z">
        <w:r w:rsidDel="000679F1">
          <w:rPr>
            <w:rFonts w:ascii="宋体" w:hAnsi="宋体" w:cs="宋体"/>
          </w:rPr>
          <w:delText>角色2</w:delText>
        </w:r>
      </w:del>
      <w:ins w:id="195" w:author="LIU JIAYI" w:date="2023-04-19T16:44:00Z">
        <w:r w:rsidR="000679F1">
          <w:rPr>
            <w:rFonts w:ascii="宋体" w:hAnsi="宋体" w:cs="宋体"/>
          </w:rPr>
          <w:t>角色2(受访者)</w:t>
        </w:r>
      </w:ins>
      <w:r>
        <w:rPr>
          <w:rFonts w:ascii="宋体" w:hAnsi="宋体" w:cs="宋体"/>
        </w:rPr>
        <w:t>：我们后面的那座山，他们就是说叫鸡公山，它也是连银湖山脉，大概在2000年的时候，应该那时候就在开发，可能我那时候也不太清楚。一直到了2005、2006年的时候，其实它都已经把水泥路已经开出来了，但是那时候还没铺水泥路，所以有一些同事他先去走了之后知道你可以走，然后我们就开始有时候周末就会带小孩子去走一下。我记得最搞笑的有一次是我先生带我小孩子周末去玩，那时候小孩子可能大概才4岁，小朋友不是走累了他就不想走了。然后一群那些大人就哄着小孩子说，快点走，快点走，上面山顶上建有麦当劳，小孩子就挺有干劲的，觉得真的以为山顶上有卖麦当劳的。因为小孩子都喜欢吃，就走得挺有劲，我们现在有时候我们出去走的时候，碰到那些小朋友都会故意到那小朋友快点走，快点走，上面有麦当劳。</w:t>
      </w:r>
      <w:r>
        <w:rPr>
          <w:rFonts w:ascii="宋体" w:hAnsi="宋体" w:cs="宋体"/>
        </w:rPr>
        <w:br/>
        <w:t>00：25：10</w:t>
      </w:r>
      <w:r>
        <w:rPr>
          <w:rFonts w:ascii="宋体" w:hAnsi="宋体" w:cs="宋体"/>
        </w:rPr>
        <w:br/>
      </w:r>
      <w:del w:id="196" w:author="LIU JIAYI" w:date="2023-04-19T16:44:00Z">
        <w:r w:rsidDel="000679F1">
          <w:rPr>
            <w:rFonts w:ascii="宋体" w:hAnsi="宋体" w:cs="宋体"/>
          </w:rPr>
          <w:delText>角色1</w:delText>
        </w:r>
      </w:del>
      <w:ins w:id="197" w:author="LIU JIAYI" w:date="2023-04-19T17:12:00Z">
        <w:r w:rsidR="00F96D8D">
          <w:rPr>
            <w:rFonts w:ascii="宋体" w:hAnsi="宋体" w:cs="宋体"/>
          </w:rPr>
          <w:t>角色1(学生访谈员)</w:t>
        </w:r>
      </w:ins>
      <w:r>
        <w:rPr>
          <w:rFonts w:ascii="宋体" w:hAnsi="宋体" w:cs="宋体"/>
        </w:rPr>
        <w:t>：小朋友比较好骗。</w:t>
      </w:r>
      <w:r>
        <w:rPr>
          <w:rFonts w:ascii="宋体" w:hAnsi="宋体" w:cs="宋体"/>
        </w:rPr>
        <w:br/>
      </w:r>
      <w:del w:id="198" w:author="LIU JIAYI" w:date="2023-04-19T16:44:00Z">
        <w:r w:rsidDel="000679F1">
          <w:rPr>
            <w:rFonts w:ascii="宋体" w:hAnsi="宋体" w:cs="宋体"/>
          </w:rPr>
          <w:delText>角色2</w:delText>
        </w:r>
      </w:del>
      <w:ins w:id="199" w:author="LIU JIAYI" w:date="2023-04-19T16:44:00Z">
        <w:r w:rsidR="000679F1">
          <w:rPr>
            <w:rFonts w:ascii="宋体" w:hAnsi="宋体" w:cs="宋体"/>
          </w:rPr>
          <w:t>角色2(受访者)</w:t>
        </w:r>
      </w:ins>
      <w:r>
        <w:rPr>
          <w:rFonts w:ascii="宋体" w:hAnsi="宋体" w:cs="宋体"/>
        </w:rPr>
        <w:t>：大家想起来都是故意调侃一下，就觉得当初那种小孩子很单纯。</w:t>
      </w:r>
      <w:r>
        <w:rPr>
          <w:rFonts w:ascii="宋体" w:hAnsi="宋体" w:cs="宋体"/>
        </w:rPr>
        <w:br/>
      </w:r>
      <w:del w:id="200" w:author="LIU JIAYI" w:date="2023-04-19T16:44:00Z">
        <w:r w:rsidDel="000679F1">
          <w:rPr>
            <w:rFonts w:ascii="宋体" w:hAnsi="宋体" w:cs="宋体"/>
          </w:rPr>
          <w:delText>角色1</w:delText>
        </w:r>
      </w:del>
      <w:ins w:id="201" w:author="LIU JIAYI" w:date="2023-04-19T17:12:00Z">
        <w:r w:rsidR="00F96D8D">
          <w:rPr>
            <w:rFonts w:ascii="宋体" w:hAnsi="宋体" w:cs="宋体"/>
          </w:rPr>
          <w:t>角色1(学生访谈员)</w:t>
        </w:r>
      </w:ins>
      <w:r>
        <w:rPr>
          <w:rFonts w:ascii="宋体" w:hAnsi="宋体" w:cs="宋体"/>
        </w:rPr>
        <w:t>：但很天真。</w:t>
      </w:r>
      <w:r>
        <w:rPr>
          <w:rFonts w:ascii="宋体" w:hAnsi="宋体" w:cs="宋体"/>
        </w:rPr>
        <w:br/>
      </w:r>
      <w:del w:id="202" w:author="LIU JIAYI" w:date="2023-04-19T16:44:00Z">
        <w:r w:rsidDel="000679F1">
          <w:rPr>
            <w:rFonts w:ascii="宋体" w:hAnsi="宋体" w:cs="宋体"/>
          </w:rPr>
          <w:delText>角色2</w:delText>
        </w:r>
      </w:del>
      <w:ins w:id="203" w:author="LIU JIAYI" w:date="2023-04-19T16:44:00Z">
        <w:r w:rsidR="000679F1">
          <w:rPr>
            <w:rFonts w:ascii="宋体" w:hAnsi="宋体" w:cs="宋体"/>
          </w:rPr>
          <w:t>角色2(受访者)</w:t>
        </w:r>
      </w:ins>
      <w:r>
        <w:rPr>
          <w:rFonts w:ascii="宋体" w:hAnsi="宋体" w:cs="宋体"/>
        </w:rPr>
        <w:t>：他就不会说大人你说什么都不要相信，好好笑、好开心的一件事情。</w:t>
      </w:r>
      <w:r>
        <w:rPr>
          <w:rFonts w:ascii="宋体" w:hAnsi="宋体" w:cs="宋体"/>
        </w:rPr>
        <w:br/>
      </w:r>
      <w:del w:id="204" w:author="LIU JIAYI" w:date="2023-04-19T16:44:00Z">
        <w:r w:rsidDel="000679F1">
          <w:rPr>
            <w:rFonts w:ascii="宋体" w:hAnsi="宋体" w:cs="宋体"/>
          </w:rPr>
          <w:lastRenderedPageBreak/>
          <w:delText>角色1</w:delText>
        </w:r>
      </w:del>
      <w:ins w:id="205" w:author="LIU JIAYI" w:date="2023-04-19T17:12:00Z">
        <w:r w:rsidR="00F96D8D">
          <w:rPr>
            <w:rFonts w:ascii="宋体" w:hAnsi="宋体" w:cs="宋体"/>
          </w:rPr>
          <w:t>角色1(学生访谈员)</w:t>
        </w:r>
      </w:ins>
      <w:r>
        <w:rPr>
          <w:rFonts w:ascii="宋体" w:hAnsi="宋体" w:cs="宋体"/>
        </w:rPr>
        <w:t>：了解了解，如果是我们说到深圳的空间格局演变，您认为改革开放之后，深圳的发展可以划分为几个阶段？</w:t>
      </w:r>
      <w:r>
        <w:rPr>
          <w:rFonts w:ascii="宋体" w:hAnsi="宋体" w:cs="宋体"/>
        </w:rPr>
        <w:br/>
      </w:r>
      <w:del w:id="206" w:author="LIU JIAYI" w:date="2023-04-19T16:44:00Z">
        <w:r w:rsidDel="000679F1">
          <w:rPr>
            <w:rFonts w:ascii="宋体" w:hAnsi="宋体" w:cs="宋体"/>
          </w:rPr>
          <w:delText>角色2</w:delText>
        </w:r>
      </w:del>
      <w:ins w:id="207" w:author="LIU JIAYI" w:date="2023-04-19T16:44:00Z">
        <w:r w:rsidR="000679F1">
          <w:rPr>
            <w:rFonts w:ascii="宋体" w:hAnsi="宋体" w:cs="宋体"/>
          </w:rPr>
          <w:t>角色2(受访者)</w:t>
        </w:r>
      </w:ins>
      <w:r>
        <w:rPr>
          <w:rFonts w:ascii="宋体" w:hAnsi="宋体" w:cs="宋体"/>
        </w:rPr>
        <w:t>：改革开放的发展。</w:t>
      </w:r>
      <w:r>
        <w:rPr>
          <w:rFonts w:ascii="宋体" w:hAnsi="宋体" w:cs="宋体"/>
        </w:rPr>
        <w:br/>
      </w:r>
      <w:del w:id="208" w:author="LIU JIAYI" w:date="2023-04-19T16:44:00Z">
        <w:r w:rsidDel="000679F1">
          <w:rPr>
            <w:rFonts w:ascii="宋体" w:hAnsi="宋体" w:cs="宋体"/>
          </w:rPr>
          <w:delText>角色1</w:delText>
        </w:r>
      </w:del>
      <w:ins w:id="209" w:author="LIU JIAYI" w:date="2023-04-19T17:12:00Z">
        <w:r w:rsidR="00F96D8D">
          <w:rPr>
            <w:rFonts w:ascii="宋体" w:hAnsi="宋体" w:cs="宋体"/>
          </w:rPr>
          <w:t>角色1(学生访谈员)</w:t>
        </w:r>
      </w:ins>
      <w:r>
        <w:rPr>
          <w:rFonts w:ascii="宋体" w:hAnsi="宋体" w:cs="宋体"/>
        </w:rPr>
        <w:t>：改革开放之后，深圳也是一直在发展，那你觉得它的发展可以分为几个阶段这样子？</w:t>
      </w:r>
      <w:r>
        <w:rPr>
          <w:rFonts w:ascii="宋体" w:hAnsi="宋体" w:cs="宋体"/>
        </w:rPr>
        <w:br/>
      </w:r>
      <w:del w:id="210" w:author="LIU JIAYI" w:date="2023-04-19T16:44:00Z">
        <w:r w:rsidDel="000679F1">
          <w:rPr>
            <w:rFonts w:ascii="宋体" w:hAnsi="宋体" w:cs="宋体"/>
          </w:rPr>
          <w:delText>角色2</w:delText>
        </w:r>
      </w:del>
      <w:ins w:id="211" w:author="LIU JIAYI" w:date="2023-04-19T16:44:00Z">
        <w:r w:rsidR="000679F1">
          <w:rPr>
            <w:rFonts w:ascii="宋体" w:hAnsi="宋体" w:cs="宋体"/>
          </w:rPr>
          <w:t>角色2(受访者)</w:t>
        </w:r>
      </w:ins>
      <w:r>
        <w:rPr>
          <w:rFonts w:ascii="宋体" w:hAnsi="宋体" w:cs="宋体"/>
        </w:rPr>
        <w:t>：几个阶段，如果像现在来说像地铁这样子，特别是现在说到地铁，地铁的开通前开通后，这个发展是真的是这一个也可以分成，简单的来说，也可以分成这两个段子来说。地铁开通没开通之前，大家出行可能都是靠公交，比如说像我住的那个地方是布局来说也还算去不管去哪个地方都还算，就是说起来去坪山也好，去保安也好，往市区走一下，都是相对比较中的地方。我记得刚来的时候，我1995年还是1995年冬天还是什么，去了一次别人带我去</w:t>
      </w:r>
      <w:ins w:id="212" w:author="LIU JIAYI" w:date="2023-04-19T16:35:00Z">
        <w:r w:rsidR="007C5108">
          <w:rPr>
            <w:rFonts w:ascii="宋体" w:hAnsi="宋体" w:cs="宋体" w:hint="eastAsia"/>
          </w:rPr>
          <w:t>坑梓</w:t>
        </w:r>
      </w:ins>
      <w:del w:id="213" w:author="LIU JIAYI" w:date="2023-04-19T16:35:00Z">
        <w:r w:rsidDel="007C5108">
          <w:rPr>
            <w:rFonts w:ascii="宋体" w:hAnsi="宋体" w:cs="宋体"/>
          </w:rPr>
          <w:delText>坑子</w:delText>
        </w:r>
      </w:del>
      <w:r>
        <w:rPr>
          <w:rFonts w:ascii="宋体" w:hAnsi="宋体" w:cs="宋体"/>
        </w:rPr>
        <w:t>就是现在的坪山新区，我印象好像是坐车坐了可能有两三个小时都有，坑坑洼洼的那些地。就是那些感觉可能你们现在00后的是已经感受不到那种。</w:t>
      </w:r>
      <w:r>
        <w:rPr>
          <w:rFonts w:ascii="宋体" w:hAnsi="宋体" w:cs="宋体"/>
        </w:rPr>
        <w:br/>
      </w:r>
      <w:del w:id="214" w:author="LIU JIAYI" w:date="2023-04-19T16:44:00Z">
        <w:r w:rsidDel="000679F1">
          <w:rPr>
            <w:rFonts w:ascii="宋体" w:hAnsi="宋体" w:cs="宋体"/>
          </w:rPr>
          <w:delText>角色1</w:delText>
        </w:r>
      </w:del>
      <w:ins w:id="215" w:author="LIU JIAYI" w:date="2023-04-19T17:12:00Z">
        <w:r w:rsidR="00F96D8D">
          <w:rPr>
            <w:rFonts w:ascii="宋体" w:hAnsi="宋体" w:cs="宋体"/>
          </w:rPr>
          <w:t>角色1(学生访谈员)</w:t>
        </w:r>
      </w:ins>
      <w:r>
        <w:rPr>
          <w:rFonts w:ascii="宋体" w:hAnsi="宋体" w:cs="宋体"/>
        </w:rPr>
        <w:t>：我还是90后，我90后。</w:t>
      </w:r>
      <w:r>
        <w:rPr>
          <w:rFonts w:ascii="宋体" w:hAnsi="宋体" w:cs="宋体"/>
        </w:rPr>
        <w:br/>
      </w:r>
      <w:del w:id="216" w:author="LIU JIAYI" w:date="2023-04-19T16:44:00Z">
        <w:r w:rsidDel="000679F1">
          <w:rPr>
            <w:rFonts w:ascii="宋体" w:hAnsi="宋体" w:cs="宋体"/>
          </w:rPr>
          <w:delText>角色2</w:delText>
        </w:r>
      </w:del>
      <w:ins w:id="217" w:author="LIU JIAYI" w:date="2023-04-19T16:44:00Z">
        <w:r w:rsidR="000679F1">
          <w:rPr>
            <w:rFonts w:ascii="宋体" w:hAnsi="宋体" w:cs="宋体"/>
          </w:rPr>
          <w:t>角色2(受访者)</w:t>
        </w:r>
      </w:ins>
      <w:r>
        <w:rPr>
          <w:rFonts w:ascii="宋体" w:hAnsi="宋体" w:cs="宋体"/>
        </w:rPr>
        <w:t>：就是感觉那种</w:t>
      </w:r>
      <w:ins w:id="218" w:author="LIU JIAYI" w:date="2023-04-19T20:49:00Z">
        <w:r w:rsidR="003B0393">
          <w:rPr>
            <w:rFonts w:ascii="宋体" w:hAnsi="宋体" w:cs="宋体" w:hint="eastAsia"/>
          </w:rPr>
          <w:t>想象</w:t>
        </w:r>
      </w:ins>
      <w:del w:id="219" w:author="LIU JIAYI" w:date="2023-04-19T20:49:00Z">
        <w:r w:rsidDel="003B0393">
          <w:rPr>
            <w:rFonts w:ascii="宋体" w:hAnsi="宋体" w:cs="宋体"/>
          </w:rPr>
          <w:delText>相向</w:delText>
        </w:r>
      </w:del>
      <w:r>
        <w:rPr>
          <w:rFonts w:ascii="宋体" w:hAnsi="宋体" w:cs="宋体"/>
        </w:rPr>
        <w:t>的那种地方，不像现在看到怎么去高楼大厦，或者看到那种道路都是很宽敞、很干净的。现在我再回忆起来，我一点都想不起当初现在那个地方对应的现在是哪一个地方，感觉坐着坐了两三个小时，真是很遥远的那种。但是现在你说地铁开通了之后，特别是现在14号公布快线开通上。</w:t>
      </w:r>
      <w:r>
        <w:rPr>
          <w:rFonts w:ascii="宋体" w:hAnsi="宋体" w:cs="宋体"/>
        </w:rPr>
        <w:br/>
      </w:r>
      <w:del w:id="220" w:author="LIU JIAYI" w:date="2023-04-19T16:44:00Z">
        <w:r w:rsidDel="000679F1">
          <w:rPr>
            <w:rFonts w:ascii="宋体" w:hAnsi="宋体" w:cs="宋体"/>
          </w:rPr>
          <w:delText>角色1</w:delText>
        </w:r>
      </w:del>
      <w:ins w:id="221" w:author="LIU JIAYI" w:date="2023-04-19T17:12:00Z">
        <w:r w:rsidR="00F96D8D">
          <w:rPr>
            <w:rFonts w:ascii="宋体" w:hAnsi="宋体" w:cs="宋体"/>
          </w:rPr>
          <w:t>角色1(学生访谈员)</w:t>
        </w:r>
      </w:ins>
      <w:r>
        <w:rPr>
          <w:rFonts w:ascii="宋体" w:hAnsi="宋体" w:cs="宋体"/>
        </w:rPr>
        <w:t>：嗯。</w:t>
      </w:r>
      <w:r>
        <w:rPr>
          <w:rFonts w:ascii="宋体" w:hAnsi="宋体" w:cs="宋体"/>
        </w:rPr>
        <w:br/>
      </w:r>
      <w:del w:id="222" w:author="LIU JIAYI" w:date="2023-04-19T16:44:00Z">
        <w:r w:rsidDel="000679F1">
          <w:rPr>
            <w:rFonts w:ascii="宋体" w:hAnsi="宋体" w:cs="宋体"/>
          </w:rPr>
          <w:delText>角色2</w:delText>
        </w:r>
      </w:del>
      <w:ins w:id="223" w:author="LIU JIAYI" w:date="2023-04-19T16:44:00Z">
        <w:r w:rsidR="000679F1">
          <w:rPr>
            <w:rFonts w:ascii="宋体" w:hAnsi="宋体" w:cs="宋体"/>
          </w:rPr>
          <w:t>角色2(受访者)</w:t>
        </w:r>
      </w:ins>
      <w:r>
        <w:rPr>
          <w:rFonts w:ascii="宋体" w:hAnsi="宋体" w:cs="宋体"/>
        </w:rPr>
        <w:t>：</w:t>
      </w:r>
      <w:bookmarkStart w:id="224" w:name="_Hlk132829837"/>
      <w:r>
        <w:rPr>
          <w:rFonts w:ascii="宋体" w:hAnsi="宋体" w:cs="宋体"/>
        </w:rPr>
        <w:t>我</w:t>
      </w:r>
      <w:del w:id="225" w:author="LIU JIAYI" w:date="2023-04-19T20:50:00Z">
        <w:r w:rsidDel="003B0393">
          <w:rPr>
            <w:rFonts w:ascii="宋体" w:hAnsi="宋体" w:cs="宋体" w:hint="eastAsia"/>
          </w:rPr>
          <w:delText>半夜</w:delText>
        </w:r>
      </w:del>
      <w:ins w:id="226" w:author="LIU JIAYI" w:date="2023-04-19T20:50:00Z">
        <w:r w:rsidR="003B0393">
          <w:rPr>
            <w:rFonts w:ascii="宋体" w:hAnsi="宋体" w:cs="宋体" w:hint="eastAsia"/>
          </w:rPr>
          <w:t>三月</w:t>
        </w:r>
      </w:ins>
      <w:r>
        <w:rPr>
          <w:rFonts w:ascii="宋体" w:hAnsi="宋体" w:cs="宋体"/>
        </w:rPr>
        <w:t>中的时候，我去了坪山看望我朋友，我从那个布吉上了14号线，到了坪山新区中心站的时候，下车的时候，我才30分钟就到了。</w:t>
      </w:r>
      <w:bookmarkEnd w:id="224"/>
      <w:r>
        <w:rPr>
          <w:rFonts w:ascii="宋体" w:hAnsi="宋体" w:cs="宋体"/>
        </w:rPr>
        <w:br/>
      </w:r>
      <w:del w:id="227" w:author="LIU JIAYI" w:date="2023-04-19T16:44:00Z">
        <w:r w:rsidDel="000679F1">
          <w:rPr>
            <w:rFonts w:ascii="宋体" w:hAnsi="宋体" w:cs="宋体"/>
          </w:rPr>
          <w:delText>角色1</w:delText>
        </w:r>
      </w:del>
      <w:ins w:id="228" w:author="LIU JIAYI" w:date="2023-04-19T17:12:00Z">
        <w:r w:rsidR="00F96D8D">
          <w:rPr>
            <w:rFonts w:ascii="宋体" w:hAnsi="宋体" w:cs="宋体"/>
          </w:rPr>
          <w:t>角色1(学生访谈员)</w:t>
        </w:r>
      </w:ins>
      <w:r>
        <w:rPr>
          <w:rFonts w:ascii="宋体" w:hAnsi="宋体" w:cs="宋体"/>
        </w:rPr>
        <w:t>：啊。</w:t>
      </w:r>
      <w:r>
        <w:rPr>
          <w:rFonts w:ascii="宋体" w:hAnsi="宋体" w:cs="宋体"/>
        </w:rPr>
        <w:br/>
      </w:r>
      <w:del w:id="229" w:author="LIU JIAYI" w:date="2023-04-19T16:44:00Z">
        <w:r w:rsidDel="000679F1">
          <w:rPr>
            <w:rFonts w:ascii="宋体" w:hAnsi="宋体" w:cs="宋体"/>
          </w:rPr>
          <w:delText>角色2</w:delText>
        </w:r>
      </w:del>
      <w:ins w:id="230" w:author="LIU JIAYI" w:date="2023-04-19T16:44:00Z">
        <w:r w:rsidR="000679F1">
          <w:rPr>
            <w:rFonts w:ascii="宋体" w:hAnsi="宋体" w:cs="宋体"/>
          </w:rPr>
          <w:t>角色2(受访者)</w:t>
        </w:r>
      </w:ins>
      <w:r>
        <w:rPr>
          <w:rFonts w:ascii="宋体" w:hAnsi="宋体" w:cs="宋体"/>
        </w:rPr>
        <w:t>：</w:t>
      </w:r>
      <w:bookmarkStart w:id="231" w:name="_Hlk132829844"/>
      <w:r>
        <w:rPr>
          <w:rFonts w:ascii="宋体" w:hAnsi="宋体" w:cs="宋体"/>
        </w:rPr>
        <w:t>这个我真是感触是非常的大。</w:t>
      </w:r>
      <w:bookmarkEnd w:id="231"/>
      <w:r>
        <w:rPr>
          <w:rFonts w:ascii="宋体" w:hAnsi="宋体" w:cs="宋体"/>
        </w:rPr>
        <w:br/>
      </w:r>
      <w:del w:id="232" w:author="LIU JIAYI" w:date="2023-04-19T16:44:00Z">
        <w:r w:rsidDel="000679F1">
          <w:rPr>
            <w:rFonts w:ascii="宋体" w:hAnsi="宋体" w:cs="宋体"/>
          </w:rPr>
          <w:delText>角色1</w:delText>
        </w:r>
      </w:del>
      <w:ins w:id="233" w:author="LIU JIAYI" w:date="2023-04-19T17:12:00Z">
        <w:r w:rsidR="00F96D8D">
          <w:rPr>
            <w:rFonts w:ascii="宋体" w:hAnsi="宋体" w:cs="宋体"/>
          </w:rPr>
          <w:t>角色1(学生访谈员)</w:t>
        </w:r>
      </w:ins>
      <w:r>
        <w:rPr>
          <w:rFonts w:ascii="宋体" w:hAnsi="宋体" w:cs="宋体"/>
        </w:rPr>
        <w:t>：确实。</w:t>
      </w:r>
      <w:r>
        <w:rPr>
          <w:rFonts w:ascii="宋体" w:hAnsi="宋体" w:cs="宋体"/>
        </w:rPr>
        <w:br/>
      </w:r>
      <w:del w:id="234" w:author="LIU JIAYI" w:date="2023-04-19T16:44:00Z">
        <w:r w:rsidDel="000679F1">
          <w:rPr>
            <w:rFonts w:ascii="宋体" w:hAnsi="宋体" w:cs="宋体"/>
          </w:rPr>
          <w:delText>角色2</w:delText>
        </w:r>
      </w:del>
      <w:ins w:id="235" w:author="LIU JIAYI" w:date="2023-04-19T16:44:00Z">
        <w:r w:rsidR="000679F1">
          <w:rPr>
            <w:rFonts w:ascii="宋体" w:hAnsi="宋体" w:cs="宋体"/>
          </w:rPr>
          <w:t>角色2(受访者)</w:t>
        </w:r>
      </w:ins>
      <w:r>
        <w:rPr>
          <w:rFonts w:ascii="宋体" w:hAnsi="宋体" w:cs="宋体"/>
        </w:rPr>
        <w:t>：</w:t>
      </w:r>
      <w:bookmarkStart w:id="236" w:name="_Hlk132829851"/>
      <w:r>
        <w:rPr>
          <w:rFonts w:ascii="宋体" w:hAnsi="宋体" w:cs="宋体"/>
        </w:rPr>
        <w:t>就是90年代的时候，1995年的时候，我感觉可能花了三个小时都有。</w:t>
      </w:r>
      <w:bookmarkEnd w:id="236"/>
      <w:r>
        <w:rPr>
          <w:rFonts w:ascii="宋体" w:hAnsi="宋体" w:cs="宋体"/>
        </w:rPr>
        <w:br/>
      </w:r>
      <w:del w:id="237" w:author="LIU JIAYI" w:date="2023-04-19T16:44:00Z">
        <w:r w:rsidDel="000679F1">
          <w:rPr>
            <w:rFonts w:ascii="宋体" w:hAnsi="宋体" w:cs="宋体"/>
          </w:rPr>
          <w:delText>角色1</w:delText>
        </w:r>
      </w:del>
      <w:ins w:id="238" w:author="LIU JIAYI" w:date="2023-04-19T17:12:00Z">
        <w:r w:rsidR="00F96D8D">
          <w:rPr>
            <w:rFonts w:ascii="宋体" w:hAnsi="宋体" w:cs="宋体"/>
          </w:rPr>
          <w:t>角色1(学生访谈员)</w:t>
        </w:r>
      </w:ins>
      <w:r>
        <w:rPr>
          <w:rFonts w:ascii="宋体" w:hAnsi="宋体" w:cs="宋体"/>
        </w:rPr>
        <w:t>：嗯。</w:t>
      </w:r>
      <w:r>
        <w:rPr>
          <w:rFonts w:ascii="宋体" w:hAnsi="宋体" w:cs="宋体"/>
        </w:rPr>
        <w:br/>
      </w:r>
      <w:del w:id="239" w:author="LIU JIAYI" w:date="2023-04-19T16:44:00Z">
        <w:r w:rsidDel="000679F1">
          <w:rPr>
            <w:rFonts w:ascii="宋体" w:hAnsi="宋体" w:cs="宋体"/>
          </w:rPr>
          <w:lastRenderedPageBreak/>
          <w:delText>角色2</w:delText>
        </w:r>
      </w:del>
      <w:ins w:id="240" w:author="LIU JIAYI" w:date="2023-04-19T16:44:00Z">
        <w:r w:rsidR="000679F1">
          <w:rPr>
            <w:rFonts w:ascii="宋体" w:hAnsi="宋体" w:cs="宋体"/>
          </w:rPr>
          <w:t>角色2(受访者)</w:t>
        </w:r>
      </w:ins>
      <w:r>
        <w:rPr>
          <w:rFonts w:ascii="宋体" w:hAnsi="宋体" w:cs="宋体"/>
        </w:rPr>
        <w:t>：</w:t>
      </w:r>
      <w:bookmarkStart w:id="241" w:name="_Hlk132829858"/>
      <w:r>
        <w:rPr>
          <w:rFonts w:ascii="宋体" w:hAnsi="宋体" w:cs="宋体"/>
        </w:rPr>
        <w:t>而且坐的特别难受，坐的是那种中巴车。</w:t>
      </w:r>
      <w:bookmarkEnd w:id="241"/>
      <w:r>
        <w:rPr>
          <w:rFonts w:ascii="宋体" w:hAnsi="宋体" w:cs="宋体"/>
        </w:rPr>
        <w:br/>
      </w:r>
      <w:del w:id="242" w:author="LIU JIAYI" w:date="2023-04-19T16:44:00Z">
        <w:r w:rsidDel="000679F1">
          <w:rPr>
            <w:rFonts w:ascii="宋体" w:hAnsi="宋体" w:cs="宋体"/>
          </w:rPr>
          <w:delText>角色1</w:delText>
        </w:r>
      </w:del>
      <w:ins w:id="243" w:author="LIU JIAYI" w:date="2023-04-19T17:12:00Z">
        <w:r w:rsidR="00F96D8D">
          <w:rPr>
            <w:rFonts w:ascii="宋体" w:hAnsi="宋体" w:cs="宋体"/>
          </w:rPr>
          <w:t>角色1(学生访谈员)</w:t>
        </w:r>
      </w:ins>
      <w:r>
        <w:rPr>
          <w:rFonts w:ascii="宋体" w:hAnsi="宋体" w:cs="宋体"/>
        </w:rPr>
        <w:t>：嗯。</w:t>
      </w:r>
      <w:r>
        <w:rPr>
          <w:rFonts w:ascii="宋体" w:hAnsi="宋体" w:cs="宋体"/>
        </w:rPr>
        <w:br/>
      </w:r>
      <w:del w:id="244" w:author="LIU JIAYI" w:date="2023-04-19T16:44:00Z">
        <w:r w:rsidDel="000679F1">
          <w:rPr>
            <w:rFonts w:ascii="宋体" w:hAnsi="宋体" w:cs="宋体"/>
          </w:rPr>
          <w:delText>角色2</w:delText>
        </w:r>
      </w:del>
      <w:ins w:id="245" w:author="LIU JIAYI" w:date="2023-04-19T16:44:00Z">
        <w:r w:rsidR="000679F1">
          <w:rPr>
            <w:rFonts w:ascii="宋体" w:hAnsi="宋体" w:cs="宋体"/>
          </w:rPr>
          <w:t>角色2(受访者)</w:t>
        </w:r>
      </w:ins>
      <w:r>
        <w:rPr>
          <w:rFonts w:ascii="宋体" w:hAnsi="宋体" w:cs="宋体"/>
        </w:rPr>
        <w:t>：</w:t>
      </w:r>
      <w:bookmarkStart w:id="246" w:name="_Hlk132829864"/>
      <w:r>
        <w:rPr>
          <w:rFonts w:ascii="宋体" w:hAnsi="宋体" w:cs="宋体"/>
        </w:rPr>
        <w:t>那是最早的，是1995年，然后我是05年到坪山去工作，大概也工作了有10年的样子，我一直工作到2017年。</w:t>
      </w:r>
      <w:bookmarkEnd w:id="246"/>
      <w:r>
        <w:rPr>
          <w:rFonts w:ascii="宋体" w:hAnsi="宋体" w:cs="宋体"/>
        </w:rPr>
        <w:br/>
      </w:r>
      <w:del w:id="247" w:author="LIU JIAYI" w:date="2023-04-19T16:44:00Z">
        <w:r w:rsidDel="000679F1">
          <w:rPr>
            <w:rFonts w:ascii="宋体" w:hAnsi="宋体" w:cs="宋体"/>
          </w:rPr>
          <w:delText>角色1</w:delText>
        </w:r>
      </w:del>
      <w:ins w:id="248" w:author="LIU JIAYI" w:date="2023-04-19T17:12:00Z">
        <w:r w:rsidR="00F96D8D">
          <w:rPr>
            <w:rFonts w:ascii="宋体" w:hAnsi="宋体" w:cs="宋体"/>
          </w:rPr>
          <w:t>角色1(学生访谈员)</w:t>
        </w:r>
      </w:ins>
      <w:r>
        <w:rPr>
          <w:rFonts w:ascii="宋体" w:hAnsi="宋体" w:cs="宋体"/>
        </w:rPr>
        <w:t>：嗯。</w:t>
      </w:r>
      <w:r>
        <w:rPr>
          <w:rFonts w:ascii="宋体" w:hAnsi="宋体" w:cs="宋体"/>
        </w:rPr>
        <w:br/>
      </w:r>
      <w:del w:id="249" w:author="LIU JIAYI" w:date="2023-04-19T16:44:00Z">
        <w:r w:rsidDel="000679F1">
          <w:rPr>
            <w:rFonts w:ascii="宋体" w:hAnsi="宋体" w:cs="宋体"/>
          </w:rPr>
          <w:delText>角色2</w:delText>
        </w:r>
      </w:del>
      <w:ins w:id="250" w:author="LIU JIAYI" w:date="2023-04-19T16:44:00Z">
        <w:r w:rsidR="000679F1">
          <w:rPr>
            <w:rFonts w:ascii="宋体" w:hAnsi="宋体" w:cs="宋体"/>
          </w:rPr>
          <w:t>角色2(受访者)</w:t>
        </w:r>
      </w:ins>
      <w:r>
        <w:rPr>
          <w:rFonts w:ascii="宋体" w:hAnsi="宋体" w:cs="宋体"/>
        </w:rPr>
        <w:t>：</w:t>
      </w:r>
      <w:bookmarkStart w:id="251" w:name="_Hlk132829869"/>
      <w:r>
        <w:rPr>
          <w:rFonts w:ascii="宋体" w:hAnsi="宋体" w:cs="宋体"/>
        </w:rPr>
        <w:t>那个时候我是以坐公司的</w:t>
      </w:r>
      <w:ins w:id="252" w:author="LIU JIAYI" w:date="2023-04-19T20:51:00Z">
        <w:r w:rsidR="003B0393">
          <w:rPr>
            <w:rFonts w:ascii="宋体" w:hAnsi="宋体" w:cs="宋体" w:hint="eastAsia"/>
          </w:rPr>
          <w:t>厂</w:t>
        </w:r>
      </w:ins>
      <w:del w:id="253" w:author="LIU JIAYI" w:date="2023-04-19T20:51:00Z">
        <w:r w:rsidDel="003B0393">
          <w:rPr>
            <w:rFonts w:ascii="宋体" w:hAnsi="宋体" w:cs="宋体"/>
          </w:rPr>
          <w:delText>敞</w:delText>
        </w:r>
      </w:del>
      <w:r>
        <w:rPr>
          <w:rFonts w:ascii="宋体" w:hAnsi="宋体" w:cs="宋体"/>
        </w:rPr>
        <w:t>车为主，早上他到布吉街道办。</w:t>
      </w:r>
      <w:bookmarkEnd w:id="251"/>
      <w:r>
        <w:rPr>
          <w:rFonts w:ascii="宋体" w:hAnsi="宋体" w:cs="宋体"/>
        </w:rPr>
        <w:br/>
      </w:r>
      <w:del w:id="254" w:author="LIU JIAYI" w:date="2023-04-19T16:44:00Z">
        <w:r w:rsidDel="000679F1">
          <w:rPr>
            <w:rFonts w:ascii="宋体" w:hAnsi="宋体" w:cs="宋体"/>
          </w:rPr>
          <w:delText>角色1</w:delText>
        </w:r>
      </w:del>
      <w:ins w:id="255" w:author="LIU JIAYI" w:date="2023-04-19T17:12:00Z">
        <w:r w:rsidR="00F96D8D">
          <w:rPr>
            <w:rFonts w:ascii="宋体" w:hAnsi="宋体" w:cs="宋体"/>
          </w:rPr>
          <w:t>角色1(学生访谈员)</w:t>
        </w:r>
      </w:ins>
      <w:r>
        <w:rPr>
          <w:rFonts w:ascii="宋体" w:hAnsi="宋体" w:cs="宋体"/>
        </w:rPr>
        <w:t>：嗯。</w:t>
      </w:r>
      <w:r>
        <w:rPr>
          <w:rFonts w:ascii="宋体" w:hAnsi="宋体" w:cs="宋体"/>
        </w:rPr>
        <w:br/>
      </w:r>
      <w:del w:id="256" w:author="LIU JIAYI" w:date="2023-04-19T16:44:00Z">
        <w:r w:rsidDel="000679F1">
          <w:rPr>
            <w:rFonts w:ascii="宋体" w:hAnsi="宋体" w:cs="宋体"/>
          </w:rPr>
          <w:delText>角色2</w:delText>
        </w:r>
      </w:del>
      <w:ins w:id="257" w:author="LIU JIAYI" w:date="2023-04-19T16:44:00Z">
        <w:r w:rsidR="000679F1">
          <w:rPr>
            <w:rFonts w:ascii="宋体" w:hAnsi="宋体" w:cs="宋体"/>
          </w:rPr>
          <w:t>角色2(受访者)</w:t>
        </w:r>
      </w:ins>
      <w:r>
        <w:rPr>
          <w:rFonts w:ascii="宋体" w:hAnsi="宋体" w:cs="宋体"/>
        </w:rPr>
        <w:t>：</w:t>
      </w:r>
      <w:bookmarkStart w:id="258" w:name="_Hlk132829915"/>
      <w:r>
        <w:rPr>
          <w:rFonts w:ascii="宋体" w:hAnsi="宋体" w:cs="宋体"/>
        </w:rPr>
        <w:t>就是以前叫布吉镇政府，现在布吉广场。</w:t>
      </w:r>
      <w:bookmarkEnd w:id="258"/>
      <w:r>
        <w:rPr>
          <w:rFonts w:ascii="宋体" w:hAnsi="宋体" w:cs="宋体"/>
        </w:rPr>
        <w:br/>
      </w:r>
      <w:del w:id="259" w:author="LIU JIAYI" w:date="2023-04-19T16:44:00Z">
        <w:r w:rsidDel="000679F1">
          <w:rPr>
            <w:rFonts w:ascii="宋体" w:hAnsi="宋体" w:cs="宋体"/>
          </w:rPr>
          <w:delText>角色1</w:delText>
        </w:r>
      </w:del>
      <w:ins w:id="260" w:author="LIU JIAYI" w:date="2023-04-19T17:12:00Z">
        <w:r w:rsidR="00F96D8D">
          <w:rPr>
            <w:rFonts w:ascii="宋体" w:hAnsi="宋体" w:cs="宋体"/>
          </w:rPr>
          <w:t>角色1(学生访谈员)</w:t>
        </w:r>
      </w:ins>
      <w:r>
        <w:rPr>
          <w:rFonts w:ascii="宋体" w:hAnsi="宋体" w:cs="宋体"/>
        </w:rPr>
        <w:t>：嗯。</w:t>
      </w:r>
      <w:r>
        <w:rPr>
          <w:rFonts w:ascii="宋体" w:hAnsi="宋体" w:cs="宋体"/>
        </w:rPr>
        <w:br/>
      </w:r>
      <w:del w:id="261" w:author="LIU JIAYI" w:date="2023-04-19T16:44:00Z">
        <w:r w:rsidDel="000679F1">
          <w:rPr>
            <w:rFonts w:ascii="宋体" w:hAnsi="宋体" w:cs="宋体"/>
          </w:rPr>
          <w:delText>角色2</w:delText>
        </w:r>
      </w:del>
      <w:ins w:id="262" w:author="LIU JIAYI" w:date="2023-04-19T16:44:00Z">
        <w:r w:rsidR="000679F1">
          <w:rPr>
            <w:rFonts w:ascii="宋体" w:hAnsi="宋体" w:cs="宋体"/>
          </w:rPr>
          <w:t>角色2(受访者)</w:t>
        </w:r>
      </w:ins>
      <w:r>
        <w:rPr>
          <w:rFonts w:ascii="宋体" w:hAnsi="宋体" w:cs="宋体"/>
        </w:rPr>
        <w:t>：</w:t>
      </w:r>
      <w:bookmarkStart w:id="263" w:name="_Hlk132829920"/>
      <w:r>
        <w:rPr>
          <w:rFonts w:ascii="宋体" w:hAnsi="宋体" w:cs="宋体"/>
        </w:rPr>
        <w:t>木棉湾地铁站来接我们，我们坐</w:t>
      </w:r>
      <w:ins w:id="264" w:author="LIU JIAYI" w:date="2023-04-19T20:51:00Z">
        <w:r w:rsidR="003B0393">
          <w:rPr>
            <w:rFonts w:ascii="宋体" w:hAnsi="宋体" w:cs="宋体" w:hint="eastAsia"/>
          </w:rPr>
          <w:t>厂</w:t>
        </w:r>
      </w:ins>
      <w:del w:id="265" w:author="LIU JIAYI" w:date="2023-04-19T20:51:00Z">
        <w:r w:rsidDel="003B0393">
          <w:rPr>
            <w:rFonts w:ascii="宋体" w:hAnsi="宋体" w:cs="宋体"/>
          </w:rPr>
          <w:delText>敞</w:delText>
        </w:r>
      </w:del>
      <w:r>
        <w:rPr>
          <w:rFonts w:ascii="宋体" w:hAnsi="宋体" w:cs="宋体"/>
        </w:rPr>
        <w:t>车的话，就是从坐上</w:t>
      </w:r>
      <w:del w:id="266" w:author="LIU JIAYI" w:date="2023-04-19T20:51:00Z">
        <w:r w:rsidDel="003B0393">
          <w:rPr>
            <w:rFonts w:ascii="宋体" w:hAnsi="宋体" w:cs="宋体" w:hint="eastAsia"/>
          </w:rPr>
          <w:delText>敞</w:delText>
        </w:r>
      </w:del>
      <w:ins w:id="267" w:author="LIU JIAYI" w:date="2023-04-19T20:51:00Z">
        <w:r w:rsidR="003B0393">
          <w:rPr>
            <w:rFonts w:ascii="宋体" w:hAnsi="宋体" w:cs="宋体" w:hint="eastAsia"/>
          </w:rPr>
          <w:t>厂</w:t>
        </w:r>
      </w:ins>
      <w:r>
        <w:rPr>
          <w:rFonts w:ascii="宋体" w:hAnsi="宋体" w:cs="宋体"/>
        </w:rPr>
        <w:t>车到公司，大概是50分钟左右，50分钟左右。大概是从以前三小时，到后面坐</w:t>
      </w:r>
      <w:del w:id="268" w:author="LIU JIAYI" w:date="2023-04-19T20:51:00Z">
        <w:r w:rsidDel="003B0393">
          <w:rPr>
            <w:rFonts w:ascii="宋体" w:hAnsi="宋体" w:cs="宋体" w:hint="eastAsia"/>
          </w:rPr>
          <w:delText>敞</w:delText>
        </w:r>
      </w:del>
      <w:ins w:id="269" w:author="LIU JIAYI" w:date="2023-04-19T20:51:00Z">
        <w:r w:rsidR="003B0393">
          <w:rPr>
            <w:rFonts w:ascii="宋体" w:hAnsi="宋体" w:cs="宋体" w:hint="eastAsia"/>
          </w:rPr>
          <w:t>厂</w:t>
        </w:r>
      </w:ins>
      <w:r>
        <w:rPr>
          <w:rFonts w:ascii="宋体" w:hAnsi="宋体" w:cs="宋体"/>
        </w:rPr>
        <w:t>车的一个小时，然后在。</w:t>
      </w:r>
      <w:bookmarkEnd w:id="263"/>
      <w:r>
        <w:rPr>
          <w:rFonts w:ascii="宋体" w:hAnsi="宋体" w:cs="宋体"/>
        </w:rPr>
        <w:br/>
      </w:r>
      <w:del w:id="270" w:author="LIU JIAYI" w:date="2023-04-19T16:44:00Z">
        <w:r w:rsidDel="000679F1">
          <w:rPr>
            <w:rFonts w:ascii="宋体" w:hAnsi="宋体" w:cs="宋体"/>
          </w:rPr>
          <w:delText>角色1</w:delText>
        </w:r>
      </w:del>
      <w:ins w:id="271" w:author="LIU JIAYI" w:date="2023-04-19T17:12:00Z">
        <w:r w:rsidR="00F96D8D">
          <w:rPr>
            <w:rFonts w:ascii="宋体" w:hAnsi="宋体" w:cs="宋体"/>
          </w:rPr>
          <w:t>角色1(学生访谈员)</w:t>
        </w:r>
      </w:ins>
      <w:r>
        <w:rPr>
          <w:rFonts w:ascii="宋体" w:hAnsi="宋体" w:cs="宋体"/>
        </w:rPr>
        <w:t>：到现在。</w:t>
      </w:r>
      <w:r>
        <w:rPr>
          <w:rFonts w:ascii="宋体" w:hAnsi="宋体" w:cs="宋体"/>
        </w:rPr>
        <w:br/>
      </w:r>
      <w:del w:id="272" w:author="LIU JIAYI" w:date="2023-04-19T16:44:00Z">
        <w:r w:rsidDel="000679F1">
          <w:rPr>
            <w:rFonts w:ascii="宋体" w:hAnsi="宋体" w:cs="宋体"/>
          </w:rPr>
          <w:delText>角色2</w:delText>
        </w:r>
      </w:del>
      <w:ins w:id="273" w:author="LIU JIAYI" w:date="2023-04-19T16:44:00Z">
        <w:r w:rsidR="000679F1">
          <w:rPr>
            <w:rFonts w:ascii="宋体" w:hAnsi="宋体" w:cs="宋体"/>
          </w:rPr>
          <w:t>角色2(受访者)</w:t>
        </w:r>
      </w:ins>
      <w:r>
        <w:rPr>
          <w:rFonts w:ascii="宋体" w:hAnsi="宋体" w:cs="宋体"/>
        </w:rPr>
        <w:t>：到了现在就坐。</w:t>
      </w:r>
      <w:r>
        <w:rPr>
          <w:rFonts w:ascii="宋体" w:hAnsi="宋体" w:cs="宋体"/>
        </w:rPr>
        <w:br/>
      </w:r>
      <w:del w:id="274" w:author="LIU JIAYI" w:date="2023-04-19T16:44:00Z">
        <w:r w:rsidDel="000679F1">
          <w:rPr>
            <w:rFonts w:ascii="宋体" w:hAnsi="宋体" w:cs="宋体"/>
          </w:rPr>
          <w:delText>角色1</w:delText>
        </w:r>
      </w:del>
      <w:ins w:id="275" w:author="LIU JIAYI" w:date="2023-04-19T17:12:00Z">
        <w:r w:rsidR="00F96D8D">
          <w:rPr>
            <w:rFonts w:ascii="宋体" w:hAnsi="宋体" w:cs="宋体"/>
          </w:rPr>
          <w:t>角色1(学生访谈员)</w:t>
        </w:r>
      </w:ins>
      <w:r>
        <w:rPr>
          <w:rFonts w:ascii="宋体" w:hAnsi="宋体" w:cs="宋体"/>
        </w:rPr>
        <w:t>：30分钟。</w:t>
      </w:r>
      <w:r>
        <w:rPr>
          <w:rFonts w:ascii="宋体" w:hAnsi="宋体" w:cs="宋体"/>
        </w:rPr>
        <w:br/>
      </w:r>
      <w:del w:id="276" w:author="LIU JIAYI" w:date="2023-04-19T16:44:00Z">
        <w:r w:rsidDel="000679F1">
          <w:rPr>
            <w:rFonts w:ascii="宋体" w:hAnsi="宋体" w:cs="宋体"/>
          </w:rPr>
          <w:delText>角色2</w:delText>
        </w:r>
      </w:del>
      <w:ins w:id="277" w:author="LIU JIAYI" w:date="2023-04-19T16:44:00Z">
        <w:r w:rsidR="000679F1">
          <w:rPr>
            <w:rFonts w:ascii="宋体" w:hAnsi="宋体" w:cs="宋体"/>
          </w:rPr>
          <w:t>角色2(受访者)</w:t>
        </w:r>
      </w:ins>
      <w:r>
        <w:rPr>
          <w:rFonts w:ascii="宋体" w:hAnsi="宋体" w:cs="宋体"/>
        </w:rPr>
        <w:t>：30分钟-40分钟就可以了。</w:t>
      </w:r>
      <w:r>
        <w:rPr>
          <w:rFonts w:ascii="宋体" w:hAnsi="宋体" w:cs="宋体"/>
        </w:rPr>
        <w:br/>
      </w:r>
      <w:del w:id="278" w:author="LIU JIAYI" w:date="2023-04-19T16:44:00Z">
        <w:r w:rsidDel="000679F1">
          <w:rPr>
            <w:rFonts w:ascii="宋体" w:hAnsi="宋体" w:cs="宋体"/>
          </w:rPr>
          <w:delText>角色1</w:delText>
        </w:r>
      </w:del>
      <w:ins w:id="279" w:author="LIU JIAYI" w:date="2023-04-19T17:12:00Z">
        <w:r w:rsidR="00F96D8D">
          <w:rPr>
            <w:rFonts w:ascii="宋体" w:hAnsi="宋体" w:cs="宋体"/>
          </w:rPr>
          <w:t>角色1(学生访谈员)</w:t>
        </w:r>
      </w:ins>
      <w:r>
        <w:rPr>
          <w:rFonts w:ascii="宋体" w:hAnsi="宋体" w:cs="宋体"/>
        </w:rPr>
        <w:t>：快很多，真的方便了很多很多。</w:t>
      </w:r>
      <w:r>
        <w:rPr>
          <w:rFonts w:ascii="宋体" w:hAnsi="宋体" w:cs="宋体"/>
        </w:rPr>
        <w:br/>
      </w:r>
      <w:del w:id="280" w:author="LIU JIAYI" w:date="2023-04-19T16:44:00Z">
        <w:r w:rsidDel="000679F1">
          <w:rPr>
            <w:rFonts w:ascii="宋体" w:hAnsi="宋体" w:cs="宋体"/>
          </w:rPr>
          <w:delText>角色2</w:delText>
        </w:r>
      </w:del>
      <w:ins w:id="281" w:author="LIU JIAYI" w:date="2023-04-19T16:44:00Z">
        <w:r w:rsidR="000679F1">
          <w:rPr>
            <w:rFonts w:ascii="宋体" w:hAnsi="宋体" w:cs="宋体"/>
          </w:rPr>
          <w:t>角色2(受访者)</w:t>
        </w:r>
      </w:ins>
      <w:r>
        <w:rPr>
          <w:rFonts w:ascii="宋体" w:hAnsi="宋体" w:cs="宋体"/>
        </w:rPr>
        <w:t>：</w:t>
      </w:r>
      <w:bookmarkStart w:id="282" w:name="_Hlk132829947"/>
      <w:r>
        <w:rPr>
          <w:rFonts w:ascii="宋体" w:hAnsi="宋体" w:cs="宋体"/>
        </w:rPr>
        <w:t>所以就是地铁的这个开通就是说把现在的距离，距离空间已经不再是距离了，时间才是距离</w:t>
      </w:r>
      <w:bookmarkEnd w:id="282"/>
      <w:r>
        <w:rPr>
          <w:rFonts w:ascii="宋体" w:hAnsi="宋体" w:cs="宋体"/>
        </w:rPr>
        <w:t>。</w:t>
      </w:r>
      <w:r>
        <w:rPr>
          <w:rFonts w:ascii="宋体" w:hAnsi="宋体" w:cs="宋体"/>
        </w:rPr>
        <w:br/>
        <w:t>00：29：55</w:t>
      </w:r>
      <w:r>
        <w:rPr>
          <w:rFonts w:ascii="宋体" w:hAnsi="宋体" w:cs="宋体"/>
        </w:rPr>
        <w:br/>
      </w:r>
      <w:del w:id="283" w:author="LIU JIAYI" w:date="2023-04-19T16:44:00Z">
        <w:r w:rsidDel="000679F1">
          <w:rPr>
            <w:rFonts w:ascii="宋体" w:hAnsi="宋体" w:cs="宋体"/>
          </w:rPr>
          <w:delText>角色1</w:delText>
        </w:r>
      </w:del>
      <w:ins w:id="284" w:author="LIU JIAYI" w:date="2023-04-19T17:12:00Z">
        <w:r w:rsidR="00F96D8D">
          <w:rPr>
            <w:rFonts w:ascii="宋体" w:hAnsi="宋体" w:cs="宋体"/>
          </w:rPr>
          <w:t>角色1(学生访谈员)</w:t>
        </w:r>
      </w:ins>
      <w:r>
        <w:rPr>
          <w:rFonts w:ascii="宋体" w:hAnsi="宋体" w:cs="宋体"/>
        </w:rPr>
        <w:t>：对对对。那就是您说的吗，您认为改革开放和深圳的发展其实是可以分为，比如说地铁开通前就是，比如说1995年到2004年这段时间，您当时是还没有开通地铁吗？然后之后是2004年到现在，地铁已经开通了的时候，两个阶段，你觉得在这两个不同阶段的时候，深圳大概的空间格局是怎样，比如说在地铁开通之前，深圳有几个中心，你觉得它的比如说中心地区是在哪里，地铁开通之后到现在，他有多少个中心，分别有哪一些比如说平常出名的工业区、商务办公区、购物休闲区，这些呢？</w:t>
      </w:r>
      <w:r>
        <w:rPr>
          <w:rFonts w:ascii="宋体" w:hAnsi="宋体" w:cs="宋体"/>
        </w:rPr>
        <w:br/>
      </w:r>
      <w:del w:id="285" w:author="LIU JIAYI" w:date="2023-04-19T16:44:00Z">
        <w:r w:rsidDel="000679F1">
          <w:rPr>
            <w:rFonts w:ascii="宋体" w:hAnsi="宋体" w:cs="宋体"/>
          </w:rPr>
          <w:lastRenderedPageBreak/>
          <w:delText>角色2</w:delText>
        </w:r>
      </w:del>
      <w:ins w:id="286" w:author="LIU JIAYI" w:date="2023-04-19T16:44:00Z">
        <w:r w:rsidR="000679F1">
          <w:rPr>
            <w:rFonts w:ascii="宋体" w:hAnsi="宋体" w:cs="宋体"/>
          </w:rPr>
          <w:t>角色2(受访者)</w:t>
        </w:r>
      </w:ins>
      <w:r>
        <w:rPr>
          <w:rFonts w:ascii="宋体" w:hAnsi="宋体" w:cs="宋体"/>
        </w:rPr>
        <w:t>：</w:t>
      </w:r>
      <w:bookmarkStart w:id="287" w:name="_Hlk132829959"/>
      <w:r>
        <w:rPr>
          <w:rFonts w:ascii="宋体" w:hAnsi="宋体" w:cs="宋体"/>
        </w:rPr>
        <w:t>地铁开通之前，是吧？地铁开通之前我们可能以前就是购物生活主要都去东门，我记得刚来的时候，他们每次带我们就是东门，这里是一个商业期，现在改造成步行街。以前的时候，最繁荣、最昌盛就是东门那边，说上次下来买衣服、买鞋子、袜子，这样大部分放在那里，东门还有华强北。经常走的可能就是这两个地方。我记得我朋友还带我过去，那时候是那种会展中心，以前的会展中心还在八卦岭那边。</w:t>
      </w:r>
      <w:bookmarkEnd w:id="287"/>
      <w:r>
        <w:rPr>
          <w:rFonts w:ascii="宋体" w:hAnsi="宋体" w:cs="宋体"/>
        </w:rPr>
        <w:br/>
      </w:r>
      <w:del w:id="288" w:author="LIU JIAYI" w:date="2023-04-19T16:44:00Z">
        <w:r w:rsidDel="000679F1">
          <w:rPr>
            <w:rFonts w:ascii="宋体" w:hAnsi="宋体" w:cs="宋体"/>
          </w:rPr>
          <w:delText>角色1</w:delText>
        </w:r>
      </w:del>
      <w:ins w:id="289" w:author="LIU JIAYI" w:date="2023-04-19T17:12:00Z">
        <w:r w:rsidR="00F96D8D">
          <w:rPr>
            <w:rFonts w:ascii="宋体" w:hAnsi="宋体" w:cs="宋体"/>
          </w:rPr>
          <w:t>角色1(学生访谈员)</w:t>
        </w:r>
      </w:ins>
      <w:r>
        <w:rPr>
          <w:rFonts w:ascii="宋体" w:hAnsi="宋体" w:cs="宋体"/>
        </w:rPr>
        <w:t>：啊。</w:t>
      </w:r>
      <w:r>
        <w:rPr>
          <w:rFonts w:ascii="宋体" w:hAnsi="宋体" w:cs="宋体"/>
        </w:rPr>
        <w:br/>
      </w:r>
      <w:del w:id="290" w:author="LIU JIAYI" w:date="2023-04-19T16:44:00Z">
        <w:r w:rsidDel="000679F1">
          <w:rPr>
            <w:rFonts w:ascii="宋体" w:hAnsi="宋体" w:cs="宋体"/>
          </w:rPr>
          <w:delText>角色2</w:delText>
        </w:r>
      </w:del>
      <w:ins w:id="291" w:author="LIU JIAYI" w:date="2023-04-19T16:44:00Z">
        <w:r w:rsidR="000679F1">
          <w:rPr>
            <w:rFonts w:ascii="宋体" w:hAnsi="宋体" w:cs="宋体"/>
          </w:rPr>
          <w:t>角色2(受访者)</w:t>
        </w:r>
      </w:ins>
      <w:r>
        <w:rPr>
          <w:rFonts w:ascii="宋体" w:hAnsi="宋体" w:cs="宋体"/>
        </w:rPr>
        <w:t>：</w:t>
      </w:r>
      <w:bookmarkStart w:id="292" w:name="_Hlk132829968"/>
      <w:r>
        <w:rPr>
          <w:rFonts w:ascii="宋体" w:hAnsi="宋体" w:cs="宋体"/>
        </w:rPr>
        <w:t>但是挺，嗯，对，那时候刚来的时候，对，那时候会展中心是在八卦岭，后来现在就是搬到福田来了，福田已经是挺大的了</w:t>
      </w:r>
      <w:bookmarkEnd w:id="292"/>
      <w:r>
        <w:rPr>
          <w:rFonts w:ascii="宋体" w:hAnsi="宋体" w:cs="宋体"/>
        </w:rPr>
        <w:t>。</w:t>
      </w:r>
      <w:r>
        <w:rPr>
          <w:rFonts w:ascii="宋体" w:hAnsi="宋体" w:cs="宋体"/>
        </w:rPr>
        <w:br/>
      </w:r>
      <w:del w:id="293" w:author="LIU JIAYI" w:date="2023-04-19T16:44:00Z">
        <w:r w:rsidDel="000679F1">
          <w:rPr>
            <w:rFonts w:ascii="宋体" w:hAnsi="宋体" w:cs="宋体"/>
          </w:rPr>
          <w:delText>角色1</w:delText>
        </w:r>
      </w:del>
      <w:ins w:id="294" w:author="LIU JIAYI" w:date="2023-04-19T17:12:00Z">
        <w:r w:rsidR="00F96D8D">
          <w:rPr>
            <w:rFonts w:ascii="宋体" w:hAnsi="宋体" w:cs="宋体"/>
          </w:rPr>
          <w:t>角色1(学生访谈员)</w:t>
        </w:r>
      </w:ins>
      <w:r>
        <w:rPr>
          <w:rFonts w:ascii="宋体" w:hAnsi="宋体" w:cs="宋体"/>
        </w:rPr>
        <w:t>：嗯。</w:t>
      </w:r>
      <w:r>
        <w:rPr>
          <w:rFonts w:ascii="宋体" w:hAnsi="宋体" w:cs="宋体"/>
        </w:rPr>
        <w:br/>
      </w:r>
      <w:del w:id="295" w:author="LIU JIAYI" w:date="2023-04-19T16:44:00Z">
        <w:r w:rsidDel="000679F1">
          <w:rPr>
            <w:rFonts w:ascii="宋体" w:hAnsi="宋体" w:cs="宋体"/>
          </w:rPr>
          <w:delText>角色2</w:delText>
        </w:r>
      </w:del>
      <w:ins w:id="296" w:author="LIU JIAYI" w:date="2023-04-19T16:44:00Z">
        <w:r w:rsidR="000679F1">
          <w:rPr>
            <w:rFonts w:ascii="宋体" w:hAnsi="宋体" w:cs="宋体"/>
          </w:rPr>
          <w:t>角色2(受访者)</w:t>
        </w:r>
      </w:ins>
      <w:r>
        <w:rPr>
          <w:rFonts w:ascii="宋体" w:hAnsi="宋体" w:cs="宋体"/>
        </w:rPr>
        <w:t>：对，</w:t>
      </w:r>
      <w:bookmarkStart w:id="297" w:name="_Hlk132829985"/>
      <w:r>
        <w:rPr>
          <w:rFonts w:ascii="宋体" w:hAnsi="宋体" w:cs="宋体"/>
        </w:rPr>
        <w:t>像地铁开通之后，现在开了之后就商业其实就变的像东门它也是跟商业签，但增加不多。华强北的时候，以前的时候，是那种，现在等于以前是有公交车那些什么都有，特质改造成了步行街，就是把那些公交线路跟人成分开来了，它专门设立了步行街，向东门它也专门设立了步行街，这样的是一个大的商业圈</w:t>
      </w:r>
      <w:bookmarkEnd w:id="297"/>
      <w:r>
        <w:rPr>
          <w:rFonts w:ascii="宋体" w:hAnsi="宋体" w:cs="宋体"/>
        </w:rPr>
        <w:t>。</w:t>
      </w:r>
      <w:r>
        <w:rPr>
          <w:rFonts w:ascii="宋体" w:hAnsi="宋体" w:cs="宋体"/>
        </w:rPr>
        <w:br/>
      </w:r>
      <w:del w:id="298" w:author="LIU JIAYI" w:date="2023-04-19T16:44:00Z">
        <w:r w:rsidDel="000679F1">
          <w:rPr>
            <w:rFonts w:ascii="宋体" w:hAnsi="宋体" w:cs="宋体"/>
          </w:rPr>
          <w:delText>角色1</w:delText>
        </w:r>
      </w:del>
      <w:ins w:id="299" w:author="LIU JIAYI" w:date="2023-04-19T17:12:00Z">
        <w:r w:rsidR="00F96D8D">
          <w:rPr>
            <w:rFonts w:ascii="宋体" w:hAnsi="宋体" w:cs="宋体"/>
          </w:rPr>
          <w:t>角色1(学生访谈员)</w:t>
        </w:r>
      </w:ins>
      <w:r>
        <w:rPr>
          <w:rFonts w:ascii="宋体" w:hAnsi="宋体" w:cs="宋体"/>
        </w:rPr>
        <w:t>：市民</w:t>
      </w:r>
      <w:ins w:id="300" w:author="LIU JIAYI" w:date="2023-04-19T16:36:00Z">
        <w:r w:rsidR="00181385">
          <w:rPr>
            <w:rFonts w:ascii="宋体" w:hAnsi="宋体" w:cs="宋体" w:hint="eastAsia"/>
          </w:rPr>
          <w:t>,</w:t>
        </w:r>
      </w:ins>
      <w:r>
        <w:rPr>
          <w:rFonts w:ascii="宋体" w:hAnsi="宋体" w:cs="宋体"/>
        </w:rPr>
        <w:t>是福田那边的</w:t>
      </w:r>
      <w:del w:id="301" w:author="LIU JIAYI" w:date="2023-04-19T16:36:00Z">
        <w:r w:rsidDel="001C6D17">
          <w:rPr>
            <w:rFonts w:ascii="宋体" w:hAnsi="宋体" w:cs="宋体"/>
          </w:rPr>
          <w:delText>，</w:delText>
        </w:r>
      </w:del>
      <w:r>
        <w:rPr>
          <w:rFonts w:ascii="宋体" w:hAnsi="宋体" w:cs="宋体"/>
        </w:rPr>
        <w:t>市民中心呢？</w:t>
      </w:r>
      <w:r>
        <w:rPr>
          <w:rFonts w:ascii="宋体" w:hAnsi="宋体" w:cs="宋体"/>
        </w:rPr>
        <w:br/>
      </w:r>
      <w:del w:id="302" w:author="LIU JIAYI" w:date="2023-04-19T16:44:00Z">
        <w:r w:rsidDel="000679F1">
          <w:rPr>
            <w:rFonts w:ascii="宋体" w:hAnsi="宋体" w:cs="宋体"/>
          </w:rPr>
          <w:delText>角色2</w:delText>
        </w:r>
      </w:del>
      <w:ins w:id="303" w:author="LIU JIAYI" w:date="2023-04-19T16:44:00Z">
        <w:r w:rsidR="000679F1">
          <w:rPr>
            <w:rFonts w:ascii="宋体" w:hAnsi="宋体" w:cs="宋体"/>
          </w:rPr>
          <w:t>角色2(受访者)</w:t>
        </w:r>
      </w:ins>
      <w:r>
        <w:rPr>
          <w:rFonts w:ascii="宋体" w:hAnsi="宋体" w:cs="宋体"/>
        </w:rPr>
        <w:t>：对，</w:t>
      </w:r>
      <w:bookmarkStart w:id="304" w:name="_Hlk132829998"/>
      <w:r>
        <w:rPr>
          <w:rFonts w:ascii="宋体" w:hAnsi="宋体" w:cs="宋体"/>
        </w:rPr>
        <w:t>市民中心就在福田这边。附近的时候它那有连着福田高铁站，市政府的办公的钱以前不在，以前是在罗湖那边的，后面也是搬到福田这边，你现在基本上都叫市民中心这一块，这块对面的莲花山公园，北面就是莲花山公园，南面就是树林广场，附近的说就是高铁站这里。对应的有深圳书城、音乐厅、少年宫，莲花山公园这一块修的大的主要的区域在那里，然后商业的地下下面的时候，它就形成了很多商业，因为地上地下都会形成对。上次我有一次跟朋友的时候，各自去给公司采购，去购物，它特质成那个福田高铁站的那边，那边的那个广场，一直走，在福田这边，它下面全部都是串通了，现在可能就是从我往下下地铁站开通之后，也是跟市民中心隔了一个站，地下也是基本上可能也快要是连通，下面也是一个很大的商城。再就是那个车公庙也应该有一个商业圈。</w:t>
      </w:r>
      <w:bookmarkEnd w:id="304"/>
      <w:r>
        <w:rPr>
          <w:rFonts w:ascii="宋体" w:hAnsi="宋体" w:cs="宋体"/>
        </w:rPr>
        <w:br/>
      </w:r>
      <w:del w:id="305" w:author="LIU JIAYI" w:date="2023-04-19T16:44:00Z">
        <w:r w:rsidDel="000679F1">
          <w:rPr>
            <w:rFonts w:ascii="宋体" w:hAnsi="宋体" w:cs="宋体"/>
          </w:rPr>
          <w:delText>角色1</w:delText>
        </w:r>
      </w:del>
      <w:ins w:id="306" w:author="LIU JIAYI" w:date="2023-04-19T17:12:00Z">
        <w:r w:rsidR="00F96D8D">
          <w:rPr>
            <w:rFonts w:ascii="宋体" w:hAnsi="宋体" w:cs="宋体"/>
          </w:rPr>
          <w:t>角色1(学生访谈员)</w:t>
        </w:r>
      </w:ins>
      <w:r>
        <w:rPr>
          <w:rFonts w:ascii="宋体" w:hAnsi="宋体" w:cs="宋体"/>
        </w:rPr>
        <w:t>：对，这公庙好多条线，好多条线在那里，特别大。</w:t>
      </w:r>
      <w:r>
        <w:rPr>
          <w:rFonts w:ascii="宋体" w:hAnsi="宋体" w:cs="宋体"/>
        </w:rPr>
        <w:br/>
      </w:r>
      <w:del w:id="307" w:author="LIU JIAYI" w:date="2023-04-19T16:44:00Z">
        <w:r w:rsidDel="000679F1">
          <w:rPr>
            <w:rFonts w:ascii="宋体" w:hAnsi="宋体" w:cs="宋体"/>
          </w:rPr>
          <w:delText>角色2</w:delText>
        </w:r>
      </w:del>
      <w:ins w:id="308" w:author="LIU JIAYI" w:date="2023-04-19T16:44:00Z">
        <w:r w:rsidR="000679F1">
          <w:rPr>
            <w:rFonts w:ascii="宋体" w:hAnsi="宋体" w:cs="宋体"/>
          </w:rPr>
          <w:t>角色2(受访者)</w:t>
        </w:r>
      </w:ins>
      <w:r>
        <w:rPr>
          <w:rFonts w:ascii="宋体" w:hAnsi="宋体" w:cs="宋体"/>
        </w:rPr>
        <w:t>：</w:t>
      </w:r>
      <w:bookmarkStart w:id="309" w:name="_Hlk132830005"/>
      <w:r>
        <w:rPr>
          <w:rFonts w:ascii="宋体" w:hAnsi="宋体" w:cs="宋体"/>
        </w:rPr>
        <w:t>但是因为出行的比较少，车公庙那边的，那个站我地铁还</w:t>
      </w:r>
      <w:r>
        <w:rPr>
          <w:rFonts w:ascii="宋体" w:hAnsi="宋体" w:cs="宋体"/>
        </w:rPr>
        <w:lastRenderedPageBreak/>
        <w:t>没进，转乘。</w:t>
      </w:r>
      <w:bookmarkEnd w:id="309"/>
      <w:r>
        <w:rPr>
          <w:rFonts w:ascii="宋体" w:hAnsi="宋体" w:cs="宋体"/>
        </w:rPr>
        <w:br/>
      </w:r>
      <w:del w:id="310" w:author="LIU JIAYI" w:date="2023-04-19T16:44:00Z">
        <w:r w:rsidDel="000679F1">
          <w:rPr>
            <w:rFonts w:ascii="宋体" w:hAnsi="宋体" w:cs="宋体"/>
          </w:rPr>
          <w:delText>角色1</w:delText>
        </w:r>
      </w:del>
      <w:ins w:id="311" w:author="LIU JIAYI" w:date="2023-04-19T17:12:00Z">
        <w:r w:rsidR="00F96D8D">
          <w:rPr>
            <w:rFonts w:ascii="宋体" w:hAnsi="宋体" w:cs="宋体"/>
          </w:rPr>
          <w:t>角色1(学生访谈员)</w:t>
        </w:r>
      </w:ins>
      <w:r>
        <w:rPr>
          <w:rFonts w:ascii="宋体" w:hAnsi="宋体" w:cs="宋体"/>
        </w:rPr>
        <w:t>：那里有好多条线，我之前转过，差点都转错了，四五条线路都在那里交叉的。</w:t>
      </w:r>
      <w:r>
        <w:rPr>
          <w:rFonts w:ascii="宋体" w:hAnsi="宋体" w:cs="宋体"/>
        </w:rPr>
        <w:br/>
      </w:r>
      <w:del w:id="312" w:author="LIU JIAYI" w:date="2023-04-19T16:44:00Z">
        <w:r w:rsidDel="000679F1">
          <w:rPr>
            <w:rFonts w:ascii="宋体" w:hAnsi="宋体" w:cs="宋体"/>
          </w:rPr>
          <w:delText>角色2</w:delText>
        </w:r>
      </w:del>
      <w:ins w:id="313" w:author="LIU JIAYI" w:date="2023-04-19T16:44:00Z">
        <w:r w:rsidR="000679F1">
          <w:rPr>
            <w:rFonts w:ascii="宋体" w:hAnsi="宋体" w:cs="宋体"/>
          </w:rPr>
          <w:t>角色2(受访者)</w:t>
        </w:r>
      </w:ins>
      <w:r>
        <w:rPr>
          <w:rFonts w:ascii="宋体" w:hAnsi="宋体" w:cs="宋体"/>
        </w:rPr>
        <w:t>：对。</w:t>
      </w:r>
      <w:bookmarkStart w:id="314" w:name="_Hlk132830032"/>
      <w:r>
        <w:rPr>
          <w:rFonts w:ascii="宋体" w:hAnsi="宋体" w:cs="宋体"/>
        </w:rPr>
        <w:t>我印象和相对还是比较深刻的，也还是布吉站了，布吉站就是火车站，它小的公交站，火车站那些它就叫深圳东站。它火车站的时候，火车分罗湖总站，它就叫深圳站，它相对于龙华那边的深圳北站、高铁站，还有西丽的西站来说，布吉这个就叫东站，我印象很深刻的那天回忆了一下，也是大概是1996年的时候去广州玩，我同事带我去坐火车。</w:t>
      </w:r>
      <w:r>
        <w:rPr>
          <w:rFonts w:ascii="宋体" w:hAnsi="宋体" w:cs="宋体"/>
        </w:rPr>
        <w:br/>
        <w:t>00：35：25</w:t>
      </w:r>
      <w:r>
        <w:rPr>
          <w:rFonts w:ascii="宋体" w:hAnsi="宋体" w:cs="宋体"/>
        </w:rPr>
        <w:br/>
        <w:t>那时候在火车他是从罗湖开出来的，也是从，不仅那样讲，那时候那个站还是挺小的，不是那些小木房子，这样子很低矮的那种瓦房子，然后之前候车厅也是那种很普通的那种很简陋的那些椅子，经过那一排排房子的时候，还是那种很旧很小的房子，但是那时候也已经空出来了，就是没有在经营，应该也是在准备拆迁改造的过程当中了。后面我可能大概是在，我1996年是第一次进那里坐火车，就感觉是很简陋，那种也是很向下的那种旧房子。</w:t>
      </w:r>
      <w:bookmarkEnd w:id="314"/>
      <w:r>
        <w:rPr>
          <w:rFonts w:ascii="宋体" w:hAnsi="宋体" w:cs="宋体"/>
        </w:rPr>
        <w:br/>
      </w:r>
      <w:del w:id="315" w:author="LIU JIAYI" w:date="2023-04-19T16:44:00Z">
        <w:r w:rsidDel="000679F1">
          <w:rPr>
            <w:rFonts w:ascii="宋体" w:hAnsi="宋体" w:cs="宋体"/>
          </w:rPr>
          <w:delText>角色1</w:delText>
        </w:r>
      </w:del>
      <w:ins w:id="316" w:author="LIU JIAYI" w:date="2023-04-19T17:12:00Z">
        <w:r w:rsidR="00F96D8D">
          <w:rPr>
            <w:rFonts w:ascii="宋体" w:hAnsi="宋体" w:cs="宋体"/>
          </w:rPr>
          <w:t>角色1(学生访谈员)</w:t>
        </w:r>
      </w:ins>
      <w:r>
        <w:rPr>
          <w:rFonts w:ascii="宋体" w:hAnsi="宋体" w:cs="宋体"/>
        </w:rPr>
        <w:t>：嗯。</w:t>
      </w:r>
      <w:r>
        <w:rPr>
          <w:rFonts w:ascii="宋体" w:hAnsi="宋体" w:cs="宋体"/>
        </w:rPr>
        <w:br/>
      </w:r>
      <w:del w:id="317" w:author="LIU JIAYI" w:date="2023-04-19T16:44:00Z">
        <w:r w:rsidDel="000679F1">
          <w:rPr>
            <w:rFonts w:ascii="宋体" w:hAnsi="宋体" w:cs="宋体"/>
          </w:rPr>
          <w:delText>角色2</w:delText>
        </w:r>
      </w:del>
      <w:ins w:id="318" w:author="LIU JIAYI" w:date="2023-04-19T16:44:00Z">
        <w:r w:rsidR="000679F1">
          <w:rPr>
            <w:rFonts w:ascii="宋体" w:hAnsi="宋体" w:cs="宋体"/>
          </w:rPr>
          <w:t>角色2(受访者)</w:t>
        </w:r>
      </w:ins>
      <w:r>
        <w:rPr>
          <w:rFonts w:ascii="宋体" w:hAnsi="宋体" w:cs="宋体"/>
        </w:rPr>
        <w:t>：</w:t>
      </w:r>
      <w:bookmarkStart w:id="319" w:name="_Hlk132830040"/>
      <w:r>
        <w:rPr>
          <w:rFonts w:ascii="宋体" w:hAnsi="宋体" w:cs="宋体"/>
        </w:rPr>
        <w:t>还基本上是怎么改造的，就是那种老街。然后我可能大概是到了2000的时候，我又一次进，也是坐火车，回来的时候在东站下的车，那时候4又改进了，又新一点了。2000年的时候地铁还没有，后面才是在，3号线应该是在零几年，2008年还是2010年，后面才开通的，开通了3号线和5号线。对，现在的话，它上面是地铁、火车，地下是5号线，14号线现在，上边高架桥就是3号线，这是高架的地铁，中间的话就是火车，火车罗湖开出来的。地铁、公交、火车，等于是一个枢纽的转换场地这样子，那一块也是人口挺多，挺繁华的，带动了整个布吉的那种商业。</w:t>
      </w:r>
      <w:bookmarkEnd w:id="319"/>
      <w:r>
        <w:rPr>
          <w:rFonts w:ascii="宋体" w:hAnsi="宋体" w:cs="宋体"/>
        </w:rPr>
        <w:br/>
      </w:r>
      <w:del w:id="320" w:author="LIU JIAYI" w:date="2023-04-19T16:44:00Z">
        <w:r w:rsidDel="000679F1">
          <w:rPr>
            <w:rFonts w:ascii="宋体" w:hAnsi="宋体" w:cs="宋体"/>
          </w:rPr>
          <w:delText>角色1</w:delText>
        </w:r>
      </w:del>
      <w:ins w:id="321" w:author="LIU JIAYI" w:date="2023-04-19T17:12:00Z">
        <w:r w:rsidR="00F96D8D">
          <w:rPr>
            <w:rFonts w:ascii="宋体" w:hAnsi="宋体" w:cs="宋体"/>
          </w:rPr>
          <w:t>角色1(学生访谈员)</w:t>
        </w:r>
      </w:ins>
      <w:r>
        <w:rPr>
          <w:rFonts w:ascii="宋体" w:hAnsi="宋体" w:cs="宋体"/>
        </w:rPr>
        <w:t>：所以你觉得它那一块的繁华是在地铁建成了之后，才发展的比较快的吗，地铁建成之前，它其实都还没有发展的那么快，是吧？</w:t>
      </w:r>
      <w:r>
        <w:rPr>
          <w:rFonts w:ascii="宋体" w:hAnsi="宋体" w:cs="宋体"/>
        </w:rPr>
        <w:br/>
      </w:r>
      <w:del w:id="322" w:author="LIU JIAYI" w:date="2023-04-19T16:44:00Z">
        <w:r w:rsidDel="000679F1">
          <w:rPr>
            <w:rFonts w:ascii="宋体" w:hAnsi="宋体" w:cs="宋体"/>
          </w:rPr>
          <w:delText>角色2</w:delText>
        </w:r>
      </w:del>
      <w:ins w:id="323" w:author="LIU JIAYI" w:date="2023-04-19T16:44:00Z">
        <w:r w:rsidR="000679F1">
          <w:rPr>
            <w:rFonts w:ascii="宋体" w:hAnsi="宋体" w:cs="宋体"/>
          </w:rPr>
          <w:t>角色2(受访者)</w:t>
        </w:r>
      </w:ins>
      <w:r>
        <w:rPr>
          <w:rFonts w:ascii="宋体" w:hAnsi="宋体" w:cs="宋体"/>
        </w:rPr>
        <w:t>：是的。</w:t>
      </w:r>
      <w:bookmarkStart w:id="324" w:name="_Hlk132830052"/>
      <w:r>
        <w:rPr>
          <w:rFonts w:ascii="宋体" w:hAnsi="宋体" w:cs="宋体"/>
        </w:rPr>
        <w:t>之前的就是按我理解来，因为刚来的那个时候，也还在不断的那种改变的阶段，那时候看还小小的，因为那时候当时还只是小火车站。</w:t>
      </w:r>
      <w:bookmarkEnd w:id="324"/>
      <w:r>
        <w:rPr>
          <w:rFonts w:ascii="宋体" w:hAnsi="宋体" w:cs="宋体"/>
        </w:rPr>
        <w:br/>
      </w:r>
      <w:del w:id="325" w:author="LIU JIAYI" w:date="2023-04-19T16:44:00Z">
        <w:r w:rsidDel="000679F1">
          <w:rPr>
            <w:rFonts w:ascii="宋体" w:hAnsi="宋体" w:cs="宋体"/>
          </w:rPr>
          <w:lastRenderedPageBreak/>
          <w:delText>角色1</w:delText>
        </w:r>
      </w:del>
      <w:ins w:id="326" w:author="LIU JIAYI" w:date="2023-04-19T17:12:00Z">
        <w:r w:rsidR="00F96D8D">
          <w:rPr>
            <w:rFonts w:ascii="宋体" w:hAnsi="宋体" w:cs="宋体"/>
          </w:rPr>
          <w:t>角色1(学生访谈员)</w:t>
        </w:r>
      </w:ins>
      <w:r>
        <w:rPr>
          <w:rFonts w:ascii="宋体" w:hAnsi="宋体" w:cs="宋体"/>
        </w:rPr>
        <w:t>：了解了解。</w:t>
      </w:r>
      <w:r>
        <w:rPr>
          <w:rFonts w:ascii="宋体" w:hAnsi="宋体" w:cs="宋体"/>
        </w:rPr>
        <w:br/>
      </w:r>
      <w:del w:id="327" w:author="LIU JIAYI" w:date="2023-04-19T16:44:00Z">
        <w:r w:rsidDel="000679F1">
          <w:rPr>
            <w:rFonts w:ascii="宋体" w:hAnsi="宋体" w:cs="宋体"/>
          </w:rPr>
          <w:delText>角色2</w:delText>
        </w:r>
      </w:del>
      <w:ins w:id="328" w:author="LIU JIAYI" w:date="2023-04-19T16:44:00Z">
        <w:r w:rsidR="000679F1">
          <w:rPr>
            <w:rFonts w:ascii="宋体" w:hAnsi="宋体" w:cs="宋体"/>
          </w:rPr>
          <w:t>角色2(受访者)</w:t>
        </w:r>
      </w:ins>
      <w:r>
        <w:rPr>
          <w:rFonts w:ascii="宋体" w:hAnsi="宋体" w:cs="宋体"/>
        </w:rPr>
        <w:t>：</w:t>
      </w:r>
      <w:bookmarkStart w:id="329" w:name="_Hlk132830057"/>
      <w:r>
        <w:rPr>
          <w:rFonts w:ascii="宋体" w:hAnsi="宋体" w:cs="宋体"/>
        </w:rPr>
        <w:t>后面的时候增长了3号线和5号线。</w:t>
      </w:r>
      <w:bookmarkEnd w:id="329"/>
      <w:r>
        <w:rPr>
          <w:rFonts w:ascii="宋体" w:hAnsi="宋体" w:cs="宋体"/>
        </w:rPr>
        <w:br/>
      </w:r>
      <w:del w:id="330" w:author="LIU JIAYI" w:date="2023-04-19T16:44:00Z">
        <w:r w:rsidDel="000679F1">
          <w:rPr>
            <w:rFonts w:ascii="宋体" w:hAnsi="宋体" w:cs="宋体"/>
          </w:rPr>
          <w:delText>角色1</w:delText>
        </w:r>
      </w:del>
      <w:ins w:id="331" w:author="LIU JIAYI" w:date="2023-04-19T17:12:00Z">
        <w:r w:rsidR="00F96D8D">
          <w:rPr>
            <w:rFonts w:ascii="宋体" w:hAnsi="宋体" w:cs="宋体"/>
          </w:rPr>
          <w:t>角色1(学生访谈员)</w:t>
        </w:r>
      </w:ins>
      <w:r>
        <w:rPr>
          <w:rFonts w:ascii="宋体" w:hAnsi="宋体" w:cs="宋体"/>
        </w:rPr>
        <w:t>：嗯，好的。</w:t>
      </w:r>
      <w:r>
        <w:rPr>
          <w:rFonts w:ascii="宋体" w:hAnsi="宋体" w:cs="宋体"/>
        </w:rPr>
        <w:br/>
      </w:r>
      <w:del w:id="332" w:author="LIU JIAYI" w:date="2023-04-19T16:44:00Z">
        <w:r w:rsidDel="000679F1">
          <w:rPr>
            <w:rFonts w:ascii="宋体" w:hAnsi="宋体" w:cs="宋体"/>
          </w:rPr>
          <w:delText>角色2</w:delText>
        </w:r>
      </w:del>
      <w:ins w:id="333" w:author="LIU JIAYI" w:date="2023-04-19T16:44:00Z">
        <w:r w:rsidR="000679F1">
          <w:rPr>
            <w:rFonts w:ascii="宋体" w:hAnsi="宋体" w:cs="宋体"/>
          </w:rPr>
          <w:t>角色2(受访者)</w:t>
        </w:r>
      </w:ins>
      <w:r>
        <w:rPr>
          <w:rFonts w:ascii="宋体" w:hAnsi="宋体" w:cs="宋体"/>
        </w:rPr>
        <w:t>：</w:t>
      </w:r>
      <w:bookmarkStart w:id="334" w:name="_Hlk132830063"/>
      <w:r>
        <w:rPr>
          <w:rFonts w:ascii="宋体" w:hAnsi="宋体" w:cs="宋体"/>
        </w:rPr>
        <w:t>5号线它由修建的时候，同时在建立的公交场站的分为东西两个场站的那种转乘点，整个扩大的面积，在后来现在去2017年开通的14号线又经过那里的话，那个人流量就更大了。我记得去年有一次，因为我现在平常上班也是公交出行的多。</w:t>
      </w:r>
      <w:bookmarkEnd w:id="334"/>
      <w:r>
        <w:rPr>
          <w:rFonts w:ascii="宋体" w:hAnsi="宋体" w:cs="宋体"/>
        </w:rPr>
        <w:br/>
      </w:r>
      <w:del w:id="335" w:author="LIU JIAYI" w:date="2023-04-19T16:44:00Z">
        <w:r w:rsidDel="000679F1">
          <w:rPr>
            <w:rFonts w:ascii="宋体" w:hAnsi="宋体" w:cs="宋体"/>
          </w:rPr>
          <w:delText>角色1</w:delText>
        </w:r>
      </w:del>
      <w:ins w:id="336" w:author="LIU JIAYI" w:date="2023-04-19T17:12:00Z">
        <w:r w:rsidR="00F96D8D">
          <w:rPr>
            <w:rFonts w:ascii="宋体" w:hAnsi="宋体" w:cs="宋体"/>
          </w:rPr>
          <w:t>角色1(学生访谈员)</w:t>
        </w:r>
      </w:ins>
      <w:r>
        <w:rPr>
          <w:rFonts w:ascii="宋体" w:hAnsi="宋体" w:cs="宋体"/>
        </w:rPr>
        <w:t>：嗯。</w:t>
      </w:r>
      <w:r>
        <w:rPr>
          <w:rFonts w:ascii="宋体" w:hAnsi="宋体" w:cs="宋体"/>
        </w:rPr>
        <w:br/>
      </w:r>
      <w:del w:id="337" w:author="LIU JIAYI" w:date="2023-04-19T16:44:00Z">
        <w:r w:rsidDel="000679F1">
          <w:rPr>
            <w:rFonts w:ascii="宋体" w:hAnsi="宋体" w:cs="宋体"/>
          </w:rPr>
          <w:delText>角色2</w:delText>
        </w:r>
      </w:del>
      <w:ins w:id="338" w:author="LIU JIAYI" w:date="2023-04-19T16:44:00Z">
        <w:r w:rsidR="000679F1">
          <w:rPr>
            <w:rFonts w:ascii="宋体" w:hAnsi="宋体" w:cs="宋体"/>
          </w:rPr>
          <w:t>角色2(受访者)</w:t>
        </w:r>
      </w:ins>
      <w:r>
        <w:rPr>
          <w:rFonts w:ascii="宋体" w:hAnsi="宋体" w:cs="宋体"/>
        </w:rPr>
        <w:t>：地铁相对我那里来说还是不太方便，因为走路大概要20分钟才到。</w:t>
      </w:r>
      <w:r>
        <w:rPr>
          <w:rFonts w:ascii="宋体" w:hAnsi="宋体" w:cs="宋体"/>
        </w:rPr>
        <w:br/>
      </w:r>
      <w:del w:id="339" w:author="LIU JIAYI" w:date="2023-04-19T16:44:00Z">
        <w:r w:rsidDel="000679F1">
          <w:rPr>
            <w:rFonts w:ascii="宋体" w:hAnsi="宋体" w:cs="宋体"/>
          </w:rPr>
          <w:delText>角色1</w:delText>
        </w:r>
      </w:del>
      <w:ins w:id="340" w:author="LIU JIAYI" w:date="2023-04-19T17:12:00Z">
        <w:r w:rsidR="00F96D8D">
          <w:rPr>
            <w:rFonts w:ascii="宋体" w:hAnsi="宋体" w:cs="宋体"/>
          </w:rPr>
          <w:t>角色1(学生访谈员)</w:t>
        </w:r>
      </w:ins>
      <w:r>
        <w:rPr>
          <w:rFonts w:ascii="宋体" w:hAnsi="宋体" w:cs="宋体"/>
        </w:rPr>
        <w:t>：地铁站。</w:t>
      </w:r>
      <w:r>
        <w:rPr>
          <w:rFonts w:ascii="宋体" w:hAnsi="宋体" w:cs="宋体"/>
        </w:rPr>
        <w:br/>
      </w:r>
      <w:del w:id="341" w:author="LIU JIAYI" w:date="2023-04-19T16:44:00Z">
        <w:r w:rsidDel="000679F1">
          <w:rPr>
            <w:rFonts w:ascii="宋体" w:hAnsi="宋体" w:cs="宋体"/>
          </w:rPr>
          <w:delText>角色2</w:delText>
        </w:r>
      </w:del>
      <w:ins w:id="342" w:author="LIU JIAYI" w:date="2023-04-19T16:44:00Z">
        <w:r w:rsidR="000679F1">
          <w:rPr>
            <w:rFonts w:ascii="宋体" w:hAnsi="宋体" w:cs="宋体"/>
          </w:rPr>
          <w:t>角色2(受访者)</w:t>
        </w:r>
      </w:ins>
      <w:r>
        <w:rPr>
          <w:rFonts w:ascii="宋体" w:hAnsi="宋体" w:cs="宋体"/>
        </w:rPr>
        <w:t>：到地铁站，对。到长隆地铁站。有一次我因为是睡晚了，然后叔叔送我去地铁站去，刚好去，哎呦天哪，坐地铁14号线都是被人挤上去，推上去，那时候人挤人这样子，你感觉都不能客气了，要赶快的挤上去才行。</w:t>
      </w:r>
      <w:r>
        <w:rPr>
          <w:rFonts w:ascii="宋体" w:hAnsi="宋体" w:cs="宋体"/>
        </w:rPr>
        <w:br/>
      </w:r>
      <w:del w:id="343" w:author="LIU JIAYI" w:date="2023-04-19T16:44:00Z">
        <w:r w:rsidDel="000679F1">
          <w:rPr>
            <w:rFonts w:ascii="宋体" w:hAnsi="宋体" w:cs="宋体"/>
          </w:rPr>
          <w:delText>角色1</w:delText>
        </w:r>
      </w:del>
      <w:ins w:id="344" w:author="LIU JIAYI" w:date="2023-04-19T17:12:00Z">
        <w:r w:rsidR="00F96D8D">
          <w:rPr>
            <w:rFonts w:ascii="宋体" w:hAnsi="宋体" w:cs="宋体"/>
          </w:rPr>
          <w:t>角色1(学生访谈员)</w:t>
        </w:r>
      </w:ins>
      <w:r>
        <w:rPr>
          <w:rFonts w:ascii="宋体" w:hAnsi="宋体" w:cs="宋体"/>
        </w:rPr>
        <w:t>：那能请您绘制一张或者多张地图，然后示意一下不同历史阶段下的深圳空间格局。您刚才说他大概就分为两个阶段，一个是地铁开通前是一个阶段，地铁开通之后，然后你就分别画一下这两个不同阶段的，比如说中心是在哪里，它大概的边缘是在哪里，以什么地方为中心，然后向四周扩散，就大概画个范围。然后它公共服务场所、购物休闲场所、工业区，这一些又是在哪里比较多？标出来你可以画个圈圈，写个</w:t>
      </w:r>
      <w:ins w:id="345" w:author="LIU JIAYI" w:date="2023-04-19T16:37:00Z">
        <w:r w:rsidR="00375A88">
          <w:rPr>
            <w:rFonts w:ascii="宋体" w:hAnsi="宋体" w:cs="宋体" w:hint="eastAsia"/>
          </w:rPr>
          <w:t>字</w:t>
        </w:r>
      </w:ins>
      <w:del w:id="346" w:author="LIU JIAYI" w:date="2023-04-19T16:36:00Z">
        <w:r w:rsidDel="00375A88">
          <w:rPr>
            <w:rFonts w:ascii="宋体" w:hAnsi="宋体" w:cs="宋体"/>
          </w:rPr>
          <w:delText>4</w:delText>
        </w:r>
      </w:del>
      <w:r>
        <w:rPr>
          <w:rFonts w:ascii="宋体" w:hAnsi="宋体" w:cs="宋体"/>
        </w:rPr>
        <w:t>，标出来，比如说什么商圈就标出来这样子。</w:t>
      </w:r>
      <w:r>
        <w:rPr>
          <w:rFonts w:ascii="宋体" w:hAnsi="宋体" w:cs="宋体"/>
        </w:rPr>
        <w:br/>
        <w:t>00：40：07</w:t>
      </w:r>
      <w:r>
        <w:rPr>
          <w:rFonts w:ascii="宋体" w:hAnsi="宋体" w:cs="宋体"/>
        </w:rPr>
        <w:br/>
      </w:r>
      <w:del w:id="347" w:author="LIU JIAYI" w:date="2023-04-19T16:44:00Z">
        <w:r w:rsidDel="000679F1">
          <w:rPr>
            <w:rFonts w:ascii="宋体" w:hAnsi="宋体" w:cs="宋体"/>
          </w:rPr>
          <w:delText>角色2</w:delText>
        </w:r>
      </w:del>
      <w:ins w:id="348" w:author="LIU JIAYI" w:date="2023-04-19T16:44:00Z">
        <w:r w:rsidR="000679F1">
          <w:rPr>
            <w:rFonts w:ascii="宋体" w:hAnsi="宋体" w:cs="宋体"/>
          </w:rPr>
          <w:t>角色2(受访者)</w:t>
        </w:r>
      </w:ins>
      <w:r>
        <w:rPr>
          <w:rFonts w:ascii="宋体" w:hAnsi="宋体" w:cs="宋体"/>
        </w:rPr>
        <w:t>：大概就是说之前开通起来哪里比较</w:t>
      </w:r>
      <w:ins w:id="349" w:author="LIU JIAYI" w:date="2023-04-19T16:37:00Z">
        <w:r w:rsidR="00B0541B">
          <w:rPr>
            <w:rFonts w:ascii="宋体" w:hAnsi="宋体" w:cs="宋体" w:hint="eastAsia"/>
          </w:rPr>
          <w:t>繁荣</w:t>
        </w:r>
      </w:ins>
      <w:del w:id="350" w:author="LIU JIAYI" w:date="2023-04-19T16:37:00Z">
        <w:r w:rsidDel="00B0541B">
          <w:rPr>
            <w:rFonts w:ascii="宋体" w:hAnsi="宋体" w:cs="宋体"/>
          </w:rPr>
          <w:delText>商</w:delText>
        </w:r>
      </w:del>
      <w:r>
        <w:rPr>
          <w:rFonts w:ascii="宋体" w:hAnsi="宋体" w:cs="宋体"/>
        </w:rPr>
        <w:t>。</w:t>
      </w:r>
      <w:r>
        <w:rPr>
          <w:rFonts w:ascii="宋体" w:hAnsi="宋体" w:cs="宋体"/>
        </w:rPr>
        <w:br/>
      </w:r>
      <w:del w:id="351" w:author="LIU JIAYI" w:date="2023-04-19T16:44:00Z">
        <w:r w:rsidDel="000679F1">
          <w:rPr>
            <w:rFonts w:ascii="宋体" w:hAnsi="宋体" w:cs="宋体"/>
          </w:rPr>
          <w:delText>角色1</w:delText>
        </w:r>
      </w:del>
      <w:ins w:id="352" w:author="LIU JIAYI" w:date="2023-04-19T17:12:00Z">
        <w:r w:rsidR="00F96D8D">
          <w:rPr>
            <w:rFonts w:ascii="宋体" w:hAnsi="宋体" w:cs="宋体"/>
          </w:rPr>
          <w:t>角色1(学生访谈员)</w:t>
        </w:r>
      </w:ins>
      <w:r>
        <w:rPr>
          <w:rFonts w:ascii="宋体" w:hAnsi="宋体" w:cs="宋体"/>
        </w:rPr>
        <w:t>：对，</w:t>
      </w:r>
      <w:ins w:id="353" w:author="LIU JIAYI" w:date="2023-04-19T16:37:00Z">
        <w:r w:rsidR="001E6033">
          <w:rPr>
            <w:rFonts w:ascii="宋体" w:hAnsi="宋体" w:cs="宋体" w:hint="eastAsia"/>
          </w:rPr>
          <w:t>之前</w:t>
        </w:r>
      </w:ins>
      <w:r>
        <w:rPr>
          <w:rFonts w:ascii="宋体" w:hAnsi="宋体" w:cs="宋体"/>
        </w:rPr>
        <w:t>哪里比较繁荣，然后开通之后又是哪里比较繁荣这样子。</w:t>
      </w:r>
      <w:r>
        <w:rPr>
          <w:rFonts w:ascii="宋体" w:hAnsi="宋体" w:cs="宋体"/>
        </w:rPr>
        <w:br/>
      </w:r>
      <w:del w:id="354" w:author="LIU JIAYI" w:date="2023-04-19T16:44:00Z">
        <w:r w:rsidDel="000679F1">
          <w:rPr>
            <w:rFonts w:ascii="宋体" w:hAnsi="宋体" w:cs="宋体"/>
          </w:rPr>
          <w:delText>角色2</w:delText>
        </w:r>
      </w:del>
      <w:ins w:id="355" w:author="LIU JIAYI" w:date="2023-04-19T16:44:00Z">
        <w:r w:rsidR="000679F1">
          <w:rPr>
            <w:rFonts w:ascii="宋体" w:hAnsi="宋体" w:cs="宋体"/>
          </w:rPr>
          <w:t>角色2(受访者)</w:t>
        </w:r>
      </w:ins>
      <w:r>
        <w:rPr>
          <w:rFonts w:ascii="宋体" w:hAnsi="宋体" w:cs="宋体"/>
        </w:rPr>
        <w:t>：您现在周围的话，那些购物的比如说商场，这些多吗？</w:t>
      </w:r>
      <w:r>
        <w:rPr>
          <w:rFonts w:ascii="宋体" w:hAnsi="宋体" w:cs="宋体"/>
        </w:rPr>
        <w:br/>
      </w:r>
      <w:del w:id="356" w:author="LIU JIAYI" w:date="2023-04-19T16:44:00Z">
        <w:r w:rsidDel="000679F1">
          <w:rPr>
            <w:rFonts w:ascii="宋体" w:hAnsi="宋体" w:cs="宋体"/>
          </w:rPr>
          <w:delText>角色1</w:delText>
        </w:r>
      </w:del>
      <w:ins w:id="357" w:author="LIU JIAYI" w:date="2023-04-19T17:12:00Z">
        <w:r w:rsidR="00F96D8D">
          <w:rPr>
            <w:rFonts w:ascii="宋体" w:hAnsi="宋体" w:cs="宋体"/>
          </w:rPr>
          <w:t>角色1(学生访谈员)</w:t>
        </w:r>
      </w:ins>
      <w:r>
        <w:rPr>
          <w:rFonts w:ascii="宋体" w:hAnsi="宋体" w:cs="宋体"/>
        </w:rPr>
        <w:t>：</w:t>
      </w:r>
      <w:bookmarkStart w:id="358" w:name="_Hlk132830076"/>
      <w:r>
        <w:rPr>
          <w:rFonts w:ascii="宋体" w:hAnsi="宋体" w:cs="宋体"/>
        </w:rPr>
        <w:t>现在购物的大商场，特别是这几年疫情以来都比较少了，可能大家都是网上购物的比较多，像我可能不太喜欢逛街，就比较少出。但是一般来说，我看很多人就是说还会去东门，因为毕竟跟以前的环境不一样了，东门</w:t>
      </w:r>
      <w:r>
        <w:rPr>
          <w:rFonts w:ascii="宋体" w:hAnsi="宋体" w:cs="宋体"/>
        </w:rPr>
        <w:lastRenderedPageBreak/>
        <w:t>或者华强北，大家都还会去往那些地方走，然后再就是，因为现在随着城市的发展，大家也不像以前特意要跑到市面这些比较出名的东门、华强北这些地方，可能每一个居住的区那边，它都会有一个比较相对大一点的那种商圈，对吧？</w:t>
      </w:r>
      <w:bookmarkEnd w:id="358"/>
      <w:r>
        <w:rPr>
          <w:rFonts w:ascii="宋体" w:hAnsi="宋体" w:cs="宋体"/>
        </w:rPr>
        <w:br/>
      </w:r>
      <w:del w:id="359" w:author="LIU JIAYI" w:date="2023-04-19T16:44:00Z">
        <w:r w:rsidDel="000679F1">
          <w:rPr>
            <w:rFonts w:ascii="宋体" w:hAnsi="宋体" w:cs="宋体"/>
          </w:rPr>
          <w:delText>角色2</w:delText>
        </w:r>
      </w:del>
      <w:ins w:id="360" w:author="LIU JIAYI" w:date="2023-04-19T16:44:00Z">
        <w:r w:rsidR="000679F1">
          <w:rPr>
            <w:rFonts w:ascii="宋体" w:hAnsi="宋体" w:cs="宋体"/>
          </w:rPr>
          <w:t>角色2(受访者)</w:t>
        </w:r>
      </w:ins>
      <w:r>
        <w:rPr>
          <w:rFonts w:ascii="宋体" w:hAnsi="宋体" w:cs="宋体"/>
        </w:rPr>
        <w:t>：嗯。</w:t>
      </w:r>
      <w:r>
        <w:rPr>
          <w:rFonts w:ascii="宋体" w:hAnsi="宋体" w:cs="宋体"/>
        </w:rPr>
        <w:br/>
      </w:r>
      <w:del w:id="361" w:author="LIU JIAYI" w:date="2023-04-19T16:44:00Z">
        <w:r w:rsidDel="000679F1">
          <w:rPr>
            <w:rFonts w:ascii="宋体" w:hAnsi="宋体" w:cs="宋体"/>
          </w:rPr>
          <w:delText>角色1</w:delText>
        </w:r>
      </w:del>
      <w:ins w:id="362" w:author="LIU JIAYI" w:date="2023-04-19T17:12:00Z">
        <w:r w:rsidR="00F96D8D">
          <w:rPr>
            <w:rFonts w:ascii="宋体" w:hAnsi="宋体" w:cs="宋体"/>
          </w:rPr>
          <w:t>角色1(学生访谈员)</w:t>
        </w:r>
      </w:ins>
      <w:r>
        <w:rPr>
          <w:rFonts w:ascii="宋体" w:hAnsi="宋体" w:cs="宋体"/>
        </w:rPr>
        <w:t>：</w:t>
      </w:r>
      <w:bookmarkStart w:id="363" w:name="_Hlk132830082"/>
      <w:r>
        <w:rPr>
          <w:rFonts w:ascii="宋体" w:hAnsi="宋体" w:cs="宋体"/>
        </w:rPr>
        <w:t>或者自己可能是一个小的商圈，然后再加上网上购物这些方便的话，可能相对大家就不会那么集中的往一个地方跑了。</w:t>
      </w:r>
      <w:bookmarkEnd w:id="363"/>
      <w:r>
        <w:rPr>
          <w:rFonts w:ascii="宋体" w:hAnsi="宋体" w:cs="宋体"/>
        </w:rPr>
        <w:br/>
      </w:r>
      <w:del w:id="364" w:author="LIU JIAYI" w:date="2023-04-19T16:44:00Z">
        <w:r w:rsidDel="000679F1">
          <w:rPr>
            <w:rFonts w:ascii="宋体" w:hAnsi="宋体" w:cs="宋体"/>
          </w:rPr>
          <w:delText>角色2</w:delText>
        </w:r>
      </w:del>
      <w:ins w:id="365" w:author="LIU JIAYI" w:date="2023-04-19T16:44:00Z">
        <w:r w:rsidR="000679F1">
          <w:rPr>
            <w:rFonts w:ascii="宋体" w:hAnsi="宋体" w:cs="宋体"/>
          </w:rPr>
          <w:t>角色2(受访者)</w:t>
        </w:r>
      </w:ins>
      <w:r>
        <w:rPr>
          <w:rFonts w:ascii="宋体" w:hAnsi="宋体" w:cs="宋体"/>
        </w:rPr>
        <w:t>：以前就比较集中，是吧？</w:t>
      </w:r>
      <w:r>
        <w:rPr>
          <w:rFonts w:ascii="宋体" w:hAnsi="宋体" w:cs="宋体"/>
        </w:rPr>
        <w:br/>
      </w:r>
      <w:del w:id="366" w:author="LIU JIAYI" w:date="2023-04-19T16:44:00Z">
        <w:r w:rsidDel="000679F1">
          <w:rPr>
            <w:rFonts w:ascii="宋体" w:hAnsi="宋体" w:cs="宋体"/>
          </w:rPr>
          <w:delText>角色1</w:delText>
        </w:r>
      </w:del>
      <w:ins w:id="367" w:author="LIU JIAYI" w:date="2023-04-19T17:12:00Z">
        <w:r w:rsidR="00F96D8D">
          <w:rPr>
            <w:rFonts w:ascii="宋体" w:hAnsi="宋体" w:cs="宋体"/>
          </w:rPr>
          <w:t>角色1(学生访谈员)</w:t>
        </w:r>
      </w:ins>
      <w:r>
        <w:rPr>
          <w:rFonts w:ascii="宋体" w:hAnsi="宋体" w:cs="宋体"/>
        </w:rPr>
        <w:t>：对，</w:t>
      </w:r>
      <w:bookmarkStart w:id="368" w:name="_Hlk132830088"/>
      <w:r>
        <w:rPr>
          <w:rFonts w:ascii="宋体" w:hAnsi="宋体" w:cs="宋体"/>
        </w:rPr>
        <w:t>以前的就比较集中，你看在特别是90年代以前，大家还喜欢跑到中英街去买东西这样子，现在应该大家就会很少了，去也可能主要不是以购物为目的。</w:t>
      </w:r>
      <w:bookmarkEnd w:id="368"/>
      <w:r>
        <w:rPr>
          <w:rFonts w:ascii="宋体" w:hAnsi="宋体" w:cs="宋体"/>
        </w:rPr>
        <w:br/>
        <w:t>00：42：05</w:t>
      </w:r>
      <w:r>
        <w:rPr>
          <w:rFonts w:ascii="宋体" w:hAnsi="宋体" w:cs="宋体"/>
        </w:rPr>
        <w:br/>
      </w:r>
      <w:del w:id="369" w:author="LIU JIAYI" w:date="2023-04-19T16:44:00Z">
        <w:r w:rsidDel="000679F1">
          <w:rPr>
            <w:rFonts w:ascii="宋体" w:hAnsi="宋体" w:cs="宋体"/>
          </w:rPr>
          <w:delText>角色1</w:delText>
        </w:r>
      </w:del>
      <w:ins w:id="370" w:author="LIU JIAYI" w:date="2023-04-19T17:12:00Z">
        <w:r w:rsidR="00F96D8D">
          <w:rPr>
            <w:rFonts w:ascii="宋体" w:hAnsi="宋体" w:cs="宋体"/>
          </w:rPr>
          <w:t>角色1(学生访谈员)</w:t>
        </w:r>
      </w:ins>
      <w:r>
        <w:rPr>
          <w:rFonts w:ascii="宋体" w:hAnsi="宋体" w:cs="宋体"/>
        </w:rPr>
        <w:t>：都只是说想要去逛一逛，逛一下那些线下实体店啊，然后看一下实体的商品啊这种，了解了解。</w:t>
      </w:r>
      <w:r>
        <w:rPr>
          <w:rFonts w:ascii="宋体" w:hAnsi="宋体" w:cs="宋体"/>
        </w:rPr>
        <w:br/>
      </w:r>
      <w:del w:id="371" w:author="LIU JIAYI" w:date="2023-04-19T16:44:00Z">
        <w:r w:rsidDel="000679F1">
          <w:rPr>
            <w:rFonts w:ascii="宋体" w:hAnsi="宋体" w:cs="宋体"/>
          </w:rPr>
          <w:delText>角色2</w:delText>
        </w:r>
      </w:del>
      <w:ins w:id="372" w:author="LIU JIAYI" w:date="2023-04-19T16:44:00Z">
        <w:r w:rsidR="000679F1">
          <w:rPr>
            <w:rFonts w:ascii="宋体" w:hAnsi="宋体" w:cs="宋体"/>
          </w:rPr>
          <w:t>角色2(受访者)</w:t>
        </w:r>
      </w:ins>
      <w:r>
        <w:rPr>
          <w:rFonts w:ascii="宋体" w:hAnsi="宋体" w:cs="宋体"/>
        </w:rPr>
        <w:t>：相信应该大家可能就是说，可能就是真正出行的就不再是以购物为目的了。</w:t>
      </w:r>
      <w:r>
        <w:rPr>
          <w:rFonts w:ascii="宋体" w:hAnsi="宋体" w:cs="宋体"/>
        </w:rPr>
        <w:br/>
      </w:r>
      <w:del w:id="373" w:author="LIU JIAYI" w:date="2023-04-19T16:44:00Z">
        <w:r w:rsidDel="000679F1">
          <w:rPr>
            <w:rFonts w:ascii="宋体" w:hAnsi="宋体" w:cs="宋体"/>
          </w:rPr>
          <w:delText>角色1</w:delText>
        </w:r>
      </w:del>
      <w:ins w:id="374" w:author="LIU JIAYI" w:date="2023-04-19T17:12:00Z">
        <w:r w:rsidR="00F96D8D">
          <w:rPr>
            <w:rFonts w:ascii="宋体" w:hAnsi="宋体" w:cs="宋体"/>
          </w:rPr>
          <w:t>角色1(学生访谈员)</w:t>
        </w:r>
      </w:ins>
      <w:r>
        <w:rPr>
          <w:rFonts w:ascii="宋体" w:hAnsi="宋体" w:cs="宋体"/>
        </w:rPr>
        <w:t>：了解了解。那您有没有拍过一些照片，就是看一下这块地方以前是这样子的，地铁开通前是这样子的，然后地铁开通之后又变成了另外一个样子，有没有这种对比的照片呢？</w:t>
      </w:r>
      <w:r>
        <w:rPr>
          <w:rFonts w:ascii="宋体" w:hAnsi="宋体" w:cs="宋体"/>
        </w:rPr>
        <w:br/>
      </w:r>
      <w:del w:id="375" w:author="LIU JIAYI" w:date="2023-04-19T16:44:00Z">
        <w:r w:rsidDel="000679F1">
          <w:rPr>
            <w:rFonts w:ascii="宋体" w:hAnsi="宋体" w:cs="宋体"/>
          </w:rPr>
          <w:delText>角色2</w:delText>
        </w:r>
      </w:del>
      <w:ins w:id="376" w:author="LIU JIAYI" w:date="2023-04-19T16:44:00Z">
        <w:r w:rsidR="000679F1">
          <w:rPr>
            <w:rFonts w:ascii="宋体" w:hAnsi="宋体" w:cs="宋体"/>
          </w:rPr>
          <w:t>角色2(受访者)</w:t>
        </w:r>
      </w:ins>
      <w:r>
        <w:rPr>
          <w:rFonts w:ascii="宋体" w:hAnsi="宋体" w:cs="宋体"/>
        </w:rPr>
        <w:t>：就是可能我比较以前拍相片比较少，以前旧的可能大部分留在脑海中比较少，像现在新的话可能就会有时候出去的时候就随手一拍就会比较留起来，有时候看到比较，比较漂亮一点的，比较感触深一点的都会留起来。</w:t>
      </w:r>
      <w:r>
        <w:rPr>
          <w:rFonts w:ascii="宋体" w:hAnsi="宋体" w:cs="宋体"/>
        </w:rPr>
        <w:br/>
      </w:r>
      <w:del w:id="377" w:author="LIU JIAYI" w:date="2023-04-19T16:44:00Z">
        <w:r w:rsidDel="000679F1">
          <w:rPr>
            <w:rFonts w:ascii="宋体" w:hAnsi="宋体" w:cs="宋体"/>
          </w:rPr>
          <w:delText>角色1</w:delText>
        </w:r>
      </w:del>
      <w:ins w:id="378" w:author="LIU JIAYI" w:date="2023-04-19T17:12:00Z">
        <w:r w:rsidR="00F96D8D">
          <w:rPr>
            <w:rFonts w:ascii="宋体" w:hAnsi="宋体" w:cs="宋体"/>
          </w:rPr>
          <w:t>角色1(学生访谈员)</w:t>
        </w:r>
      </w:ins>
      <w:r>
        <w:rPr>
          <w:rFonts w:ascii="宋体" w:hAnsi="宋体" w:cs="宋体"/>
        </w:rPr>
        <w:t>：了解了解。</w:t>
      </w:r>
      <w:r>
        <w:rPr>
          <w:rFonts w:ascii="宋体" w:hAnsi="宋体" w:cs="宋体"/>
        </w:rPr>
        <w:br/>
      </w:r>
      <w:del w:id="379" w:author="LIU JIAYI" w:date="2023-04-19T16:44:00Z">
        <w:r w:rsidDel="000679F1">
          <w:rPr>
            <w:rFonts w:ascii="宋体" w:hAnsi="宋体" w:cs="宋体"/>
          </w:rPr>
          <w:delText>角色2</w:delText>
        </w:r>
      </w:del>
      <w:ins w:id="380" w:author="LIU JIAYI" w:date="2023-04-19T16:44:00Z">
        <w:r w:rsidR="000679F1">
          <w:rPr>
            <w:rFonts w:ascii="宋体" w:hAnsi="宋体" w:cs="宋体"/>
          </w:rPr>
          <w:t>角色2(受访者)</w:t>
        </w:r>
      </w:ins>
      <w:r>
        <w:rPr>
          <w:rFonts w:ascii="宋体" w:hAnsi="宋体" w:cs="宋体"/>
        </w:rPr>
        <w:t>：可能就是去哪里玩的时候可能只是大部分拍的都是自己的人，人到此一游这样子，或者是人物照。</w:t>
      </w:r>
      <w:r>
        <w:rPr>
          <w:rFonts w:ascii="宋体" w:hAnsi="宋体" w:cs="宋体"/>
        </w:rPr>
        <w:br/>
      </w:r>
      <w:del w:id="381" w:author="LIU JIAYI" w:date="2023-04-19T16:44:00Z">
        <w:r w:rsidDel="000679F1">
          <w:rPr>
            <w:rFonts w:ascii="宋体" w:hAnsi="宋体" w:cs="宋体"/>
          </w:rPr>
          <w:delText>角色1</w:delText>
        </w:r>
      </w:del>
      <w:ins w:id="382" w:author="LIU JIAYI" w:date="2023-04-19T17:12:00Z">
        <w:r w:rsidR="00F96D8D">
          <w:rPr>
            <w:rFonts w:ascii="宋体" w:hAnsi="宋体" w:cs="宋体"/>
          </w:rPr>
          <w:t>角色1(学生访谈员)</w:t>
        </w:r>
      </w:ins>
      <w:r>
        <w:rPr>
          <w:rFonts w:ascii="宋体" w:hAnsi="宋体" w:cs="宋体"/>
        </w:rPr>
        <w:t>：旅客照、游客照，懂的懂的。</w:t>
      </w:r>
      <w:r>
        <w:rPr>
          <w:rFonts w:ascii="宋体" w:hAnsi="宋体" w:cs="宋体"/>
        </w:rPr>
        <w:br/>
      </w:r>
      <w:del w:id="383" w:author="LIU JIAYI" w:date="2023-04-19T16:44:00Z">
        <w:r w:rsidDel="000679F1">
          <w:rPr>
            <w:rFonts w:ascii="宋体" w:hAnsi="宋体" w:cs="宋体"/>
          </w:rPr>
          <w:delText>角色2</w:delText>
        </w:r>
      </w:del>
      <w:ins w:id="384" w:author="LIU JIAYI" w:date="2023-04-19T16:44:00Z">
        <w:r w:rsidR="000679F1">
          <w:rPr>
            <w:rFonts w:ascii="宋体" w:hAnsi="宋体" w:cs="宋体"/>
          </w:rPr>
          <w:t>角色2(受访者)</w:t>
        </w:r>
      </w:ins>
      <w:r>
        <w:rPr>
          <w:rFonts w:ascii="宋体" w:hAnsi="宋体" w:cs="宋体"/>
        </w:rPr>
        <w:t>：现在可能是景物的多一点了。对，那个深圳北站也是感觉也是，也是一个变化，也是一个挺大的，变化挺大的地方，像龙华那一块的时候，那一块的时候，以前那边也是主要是以工厂那些为主的，像北站附近那一块，现在</w:t>
      </w:r>
      <w:r>
        <w:rPr>
          <w:rFonts w:ascii="宋体" w:hAnsi="宋体" w:cs="宋体"/>
        </w:rPr>
        <w:lastRenderedPageBreak/>
        <w:t>都主要也就是那种居住小区，居住小区多了。像现在很多地铁站出来的很多漂亮的那些地方，像深圳湾地铁站一出来的时候，就可以春暖花开、面朝大海。</w:t>
      </w:r>
      <w:r>
        <w:rPr>
          <w:rFonts w:ascii="宋体" w:hAnsi="宋体" w:cs="宋体"/>
        </w:rPr>
        <w:br/>
      </w:r>
      <w:del w:id="385" w:author="LIU JIAYI" w:date="2023-04-19T16:44:00Z">
        <w:r w:rsidDel="000679F1">
          <w:rPr>
            <w:rFonts w:ascii="宋体" w:hAnsi="宋体" w:cs="宋体"/>
          </w:rPr>
          <w:delText>角色1</w:delText>
        </w:r>
      </w:del>
      <w:ins w:id="386" w:author="LIU JIAYI" w:date="2023-04-19T17:12:00Z">
        <w:r w:rsidR="00F96D8D">
          <w:rPr>
            <w:rFonts w:ascii="宋体" w:hAnsi="宋体" w:cs="宋体"/>
          </w:rPr>
          <w:t>角色1(学生访谈员)</w:t>
        </w:r>
      </w:ins>
      <w:r>
        <w:rPr>
          <w:rFonts w:ascii="宋体" w:hAnsi="宋体" w:cs="宋体"/>
        </w:rPr>
        <w:t>：景色很好是吧？</w:t>
      </w:r>
      <w:r>
        <w:rPr>
          <w:rFonts w:ascii="宋体" w:hAnsi="宋体" w:cs="宋体"/>
        </w:rPr>
        <w:br/>
      </w:r>
      <w:del w:id="387" w:author="LIU JIAYI" w:date="2023-04-19T16:44:00Z">
        <w:r w:rsidDel="000679F1">
          <w:rPr>
            <w:rFonts w:ascii="宋体" w:hAnsi="宋体" w:cs="宋体"/>
          </w:rPr>
          <w:delText>角色2</w:delText>
        </w:r>
      </w:del>
      <w:ins w:id="388" w:author="LIU JIAYI" w:date="2023-04-19T16:44:00Z">
        <w:r w:rsidR="000679F1">
          <w:rPr>
            <w:rFonts w:ascii="宋体" w:hAnsi="宋体" w:cs="宋体"/>
          </w:rPr>
          <w:t>角色2(受访者)</w:t>
        </w:r>
      </w:ins>
      <w:r>
        <w:rPr>
          <w:rFonts w:ascii="宋体" w:hAnsi="宋体" w:cs="宋体"/>
        </w:rPr>
        <w:t>：对，那里有那种力道、栈道，就是所以很多人都喜欢去周末都喜欢去那里休闲徒步或者露营啊。因为前面就是海，比较空旷这样子，大家都比较喜欢这样子。</w:t>
      </w:r>
      <w:r>
        <w:rPr>
          <w:rFonts w:ascii="宋体" w:hAnsi="宋体" w:cs="宋体"/>
        </w:rPr>
        <w:br/>
      </w:r>
      <w:del w:id="389" w:author="LIU JIAYI" w:date="2023-04-19T16:44:00Z">
        <w:r w:rsidDel="000679F1">
          <w:rPr>
            <w:rFonts w:ascii="宋体" w:hAnsi="宋体" w:cs="宋体"/>
          </w:rPr>
          <w:delText>角色1</w:delText>
        </w:r>
      </w:del>
      <w:ins w:id="390" w:author="LIU JIAYI" w:date="2023-04-19T17:12:00Z">
        <w:r w:rsidR="00F96D8D">
          <w:rPr>
            <w:rFonts w:ascii="宋体" w:hAnsi="宋体" w:cs="宋体"/>
          </w:rPr>
          <w:t>角色1(学生访谈员)</w:t>
        </w:r>
      </w:ins>
      <w:r>
        <w:rPr>
          <w:rFonts w:ascii="宋体" w:hAnsi="宋体" w:cs="宋体"/>
        </w:rPr>
        <w:t>：嗯，了解。</w:t>
      </w:r>
      <w:r>
        <w:rPr>
          <w:rFonts w:ascii="宋体" w:hAnsi="宋体" w:cs="宋体"/>
        </w:rPr>
        <w:br/>
      </w:r>
      <w:del w:id="391" w:author="LIU JIAYI" w:date="2023-04-19T16:44:00Z">
        <w:r w:rsidDel="000679F1">
          <w:rPr>
            <w:rFonts w:ascii="宋体" w:hAnsi="宋体" w:cs="宋体"/>
          </w:rPr>
          <w:delText>角色2</w:delText>
        </w:r>
      </w:del>
      <w:ins w:id="392" w:author="LIU JIAYI" w:date="2023-04-19T16:44:00Z">
        <w:r w:rsidR="000679F1">
          <w:rPr>
            <w:rFonts w:ascii="宋体" w:hAnsi="宋体" w:cs="宋体"/>
          </w:rPr>
          <w:t>角色2(受访者)</w:t>
        </w:r>
      </w:ins>
      <w:r>
        <w:rPr>
          <w:rFonts w:ascii="宋体" w:hAnsi="宋体" w:cs="宋体"/>
        </w:rPr>
        <w:t>：对。</w:t>
      </w:r>
      <w:r>
        <w:rPr>
          <w:rFonts w:ascii="宋体" w:hAnsi="宋体" w:cs="宋体"/>
        </w:rPr>
        <w:br/>
      </w:r>
      <w:del w:id="393" w:author="LIU JIAYI" w:date="2023-04-19T16:44:00Z">
        <w:r w:rsidDel="000679F1">
          <w:rPr>
            <w:rFonts w:ascii="宋体" w:hAnsi="宋体" w:cs="宋体"/>
          </w:rPr>
          <w:delText>角色1</w:delText>
        </w:r>
      </w:del>
      <w:ins w:id="394" w:author="LIU JIAYI" w:date="2023-04-19T17:12:00Z">
        <w:r w:rsidR="00F96D8D">
          <w:rPr>
            <w:rFonts w:ascii="宋体" w:hAnsi="宋体" w:cs="宋体"/>
          </w:rPr>
          <w:t>角色1(学生访谈员)</w:t>
        </w:r>
      </w:ins>
      <w:r>
        <w:rPr>
          <w:rFonts w:ascii="宋体" w:hAnsi="宋体" w:cs="宋体"/>
        </w:rPr>
        <w:t>：您可以不用画的特别的仔细，画个大概就行了，不用画很漂亮。</w:t>
      </w:r>
      <w:r>
        <w:rPr>
          <w:rFonts w:ascii="宋体" w:hAnsi="宋体" w:cs="宋体"/>
        </w:rPr>
        <w:br/>
      </w:r>
      <w:del w:id="395" w:author="LIU JIAYI" w:date="2023-04-19T16:44:00Z">
        <w:r w:rsidDel="000679F1">
          <w:rPr>
            <w:rFonts w:ascii="宋体" w:hAnsi="宋体" w:cs="宋体"/>
          </w:rPr>
          <w:delText>角色2</w:delText>
        </w:r>
      </w:del>
      <w:ins w:id="396" w:author="LIU JIAYI" w:date="2023-04-19T16:44:00Z">
        <w:r w:rsidR="000679F1">
          <w:rPr>
            <w:rFonts w:ascii="宋体" w:hAnsi="宋体" w:cs="宋体"/>
          </w:rPr>
          <w:t>角色2(受访者)</w:t>
        </w:r>
      </w:ins>
      <w:r>
        <w:rPr>
          <w:rFonts w:ascii="宋体" w:hAnsi="宋体" w:cs="宋体"/>
        </w:rPr>
        <w:t>：我也没怎么画，对。</w:t>
      </w:r>
      <w:r>
        <w:rPr>
          <w:rFonts w:ascii="宋体" w:hAnsi="宋体" w:cs="宋体"/>
        </w:rPr>
        <w:br/>
      </w:r>
      <w:del w:id="397" w:author="LIU JIAYI" w:date="2023-04-19T16:44:00Z">
        <w:r w:rsidDel="000679F1">
          <w:rPr>
            <w:rFonts w:ascii="宋体" w:hAnsi="宋体" w:cs="宋体"/>
          </w:rPr>
          <w:delText>角色1</w:delText>
        </w:r>
      </w:del>
      <w:ins w:id="398" w:author="LIU JIAYI" w:date="2023-04-19T17:12:00Z">
        <w:r w:rsidR="00F96D8D">
          <w:rPr>
            <w:rFonts w:ascii="宋体" w:hAnsi="宋体" w:cs="宋体"/>
          </w:rPr>
          <w:t>角色1(学生访谈员)</w:t>
        </w:r>
      </w:ins>
      <w:r>
        <w:rPr>
          <w:rFonts w:ascii="宋体" w:hAnsi="宋体" w:cs="宋体"/>
        </w:rPr>
        <w:t>：OK，我看到了，看到了，好的，好的。那对于就是深圳的地铁引发的地方转变，你有没有印象就是深圳哪一些地方它是因为地铁开通了之后就发生了特别特别大的一些变化呢？就举大概2-4个例子，然后呢，你可以说一下它们，啊这个地方以前是什么样的呀，就是什么样的人在什么样的环境中做了什么样的事，然后对比起来地铁开通起来，它现在又是一个什么样的状态呀，现在又是什么人在什么环境中做着什么样的事，对。</w:t>
      </w:r>
      <w:r>
        <w:rPr>
          <w:rFonts w:ascii="宋体" w:hAnsi="宋体" w:cs="宋体"/>
        </w:rPr>
        <w:br/>
      </w:r>
      <w:del w:id="399" w:author="LIU JIAYI" w:date="2023-04-19T16:44:00Z">
        <w:r w:rsidDel="000679F1">
          <w:rPr>
            <w:rFonts w:ascii="宋体" w:hAnsi="宋体" w:cs="宋体"/>
          </w:rPr>
          <w:delText>角色2</w:delText>
        </w:r>
      </w:del>
      <w:ins w:id="400" w:author="LIU JIAYI" w:date="2023-04-19T16:44:00Z">
        <w:r w:rsidR="000679F1">
          <w:rPr>
            <w:rFonts w:ascii="宋体" w:hAnsi="宋体" w:cs="宋体"/>
          </w:rPr>
          <w:t>角色2(受访者)</w:t>
        </w:r>
      </w:ins>
      <w:r>
        <w:rPr>
          <w:rFonts w:ascii="宋体" w:hAnsi="宋体" w:cs="宋体"/>
        </w:rPr>
        <w:t>：嗯，你能再简单的再说一下。</w:t>
      </w:r>
      <w:r>
        <w:rPr>
          <w:rFonts w:ascii="宋体" w:hAnsi="宋体" w:cs="宋体"/>
        </w:rPr>
        <w:br/>
      </w:r>
      <w:del w:id="401" w:author="LIU JIAYI" w:date="2023-04-19T16:44:00Z">
        <w:r w:rsidDel="000679F1">
          <w:rPr>
            <w:rFonts w:ascii="宋体" w:hAnsi="宋体" w:cs="宋体"/>
          </w:rPr>
          <w:delText>角色1</w:delText>
        </w:r>
      </w:del>
      <w:ins w:id="402" w:author="LIU JIAYI" w:date="2023-04-19T17:12:00Z">
        <w:r w:rsidR="00F96D8D">
          <w:rPr>
            <w:rFonts w:ascii="宋体" w:hAnsi="宋体" w:cs="宋体"/>
          </w:rPr>
          <w:t>角色1(学生访谈员)</w:t>
        </w:r>
      </w:ins>
      <w:r>
        <w:rPr>
          <w:rFonts w:ascii="宋体" w:hAnsi="宋体" w:cs="宋体"/>
        </w:rPr>
        <w:t>：就是你，就是印象中深圳的哪一些地方因为说开通了地铁然后它就发生了，就是很大的转变。就比如说可能刚刚您也提到了一个就是深圳北站或者是说。</w:t>
      </w:r>
      <w:r>
        <w:rPr>
          <w:rFonts w:ascii="宋体" w:hAnsi="宋体" w:cs="宋体"/>
        </w:rPr>
        <w:br/>
      </w:r>
      <w:del w:id="403" w:author="LIU JIAYI" w:date="2023-04-19T16:44:00Z">
        <w:r w:rsidDel="000679F1">
          <w:rPr>
            <w:rFonts w:ascii="宋体" w:hAnsi="宋体" w:cs="宋体"/>
          </w:rPr>
          <w:delText>角色2</w:delText>
        </w:r>
      </w:del>
      <w:ins w:id="404" w:author="LIU JIAYI" w:date="2023-04-19T16:44:00Z">
        <w:r w:rsidR="000679F1">
          <w:rPr>
            <w:rFonts w:ascii="宋体" w:hAnsi="宋体" w:cs="宋体"/>
          </w:rPr>
          <w:t>角色2(受访者)</w:t>
        </w:r>
      </w:ins>
      <w:r>
        <w:rPr>
          <w:rFonts w:ascii="宋体" w:hAnsi="宋体" w:cs="宋体"/>
        </w:rPr>
        <w:t>：</w:t>
      </w:r>
      <w:bookmarkStart w:id="405" w:name="_Hlk132830116"/>
      <w:r>
        <w:rPr>
          <w:rFonts w:ascii="宋体" w:hAnsi="宋体" w:cs="宋体"/>
        </w:rPr>
        <w:t>布吉站</w:t>
      </w:r>
      <w:bookmarkEnd w:id="405"/>
      <w:r>
        <w:rPr>
          <w:rFonts w:ascii="宋体" w:hAnsi="宋体" w:cs="宋体"/>
        </w:rPr>
        <w:t>。</w:t>
      </w:r>
      <w:r>
        <w:rPr>
          <w:rFonts w:ascii="宋体" w:hAnsi="宋体" w:cs="宋体"/>
        </w:rPr>
        <w:br/>
      </w:r>
      <w:del w:id="406" w:author="LIU JIAYI" w:date="2023-04-19T16:44:00Z">
        <w:r w:rsidDel="000679F1">
          <w:rPr>
            <w:rFonts w:ascii="宋体" w:hAnsi="宋体" w:cs="宋体"/>
          </w:rPr>
          <w:delText>角色1</w:delText>
        </w:r>
      </w:del>
      <w:ins w:id="407" w:author="LIU JIAYI" w:date="2023-04-19T17:12:00Z">
        <w:r w:rsidR="00F96D8D">
          <w:rPr>
            <w:rFonts w:ascii="宋体" w:hAnsi="宋体" w:cs="宋体"/>
          </w:rPr>
          <w:t>角色1(学生访谈员)</w:t>
        </w:r>
      </w:ins>
      <w:r>
        <w:rPr>
          <w:rFonts w:ascii="宋体" w:hAnsi="宋体" w:cs="宋体"/>
        </w:rPr>
        <w:t>：对对对，布吉站也是，对。</w:t>
      </w:r>
      <w:r>
        <w:rPr>
          <w:rFonts w:ascii="宋体" w:hAnsi="宋体" w:cs="宋体"/>
        </w:rPr>
        <w:br/>
      </w:r>
      <w:del w:id="408" w:author="LIU JIAYI" w:date="2023-04-19T16:44:00Z">
        <w:r w:rsidDel="000679F1">
          <w:rPr>
            <w:rFonts w:ascii="宋体" w:hAnsi="宋体" w:cs="宋体"/>
          </w:rPr>
          <w:delText>角色2</w:delText>
        </w:r>
      </w:del>
      <w:ins w:id="409" w:author="LIU JIAYI" w:date="2023-04-19T16:44:00Z">
        <w:r w:rsidR="000679F1">
          <w:rPr>
            <w:rFonts w:ascii="宋体" w:hAnsi="宋体" w:cs="宋体"/>
          </w:rPr>
          <w:t>角色2(受访者)</w:t>
        </w:r>
      </w:ins>
      <w:r>
        <w:rPr>
          <w:rFonts w:ascii="宋体" w:hAnsi="宋体" w:cs="宋体"/>
        </w:rPr>
        <w:t>：嗯，</w:t>
      </w:r>
      <w:bookmarkStart w:id="410" w:name="_Hlk132830125"/>
      <w:r>
        <w:rPr>
          <w:rFonts w:ascii="宋体" w:hAnsi="宋体" w:cs="宋体"/>
        </w:rPr>
        <w:t>还有一个那个应该像，那个龙岗的一个大运站，这一个是完全就是等于是相对以前来说，就是关外的相对距离市区也会比较远一点，它三号线就是经过那个大运那边，现在大运也是在建一个枢纽站，它目前的话有3号线、14号线和16号线都经过那里。我是去年那个14号线开通的时候，跟大家一起上那边去玩一下。目前是大运站，它也还是就是周围周边的那些环境，还有那种</w:t>
      </w:r>
      <w:r>
        <w:rPr>
          <w:rFonts w:ascii="宋体" w:hAnsi="宋体" w:cs="宋体"/>
        </w:rPr>
        <w:lastRenderedPageBreak/>
        <w:t>双签也应该在逐步的形成。它旁边的时候像那个也有一个COCO Park，规模COCO Park类似一个也是极那种休闲，旅游中心一块购物的一个商业中心了。</w:t>
      </w:r>
      <w:bookmarkEnd w:id="410"/>
      <w:r>
        <w:rPr>
          <w:rFonts w:ascii="宋体" w:hAnsi="宋体" w:cs="宋体"/>
        </w:rPr>
        <w:br/>
      </w:r>
      <w:del w:id="411" w:author="LIU JIAYI" w:date="2023-04-19T16:44:00Z">
        <w:r w:rsidDel="000679F1">
          <w:rPr>
            <w:rFonts w:ascii="宋体" w:hAnsi="宋体" w:cs="宋体"/>
          </w:rPr>
          <w:delText>角色1</w:delText>
        </w:r>
      </w:del>
      <w:ins w:id="412" w:author="LIU JIAYI" w:date="2023-04-19T17:12:00Z">
        <w:r w:rsidR="00F96D8D">
          <w:rPr>
            <w:rFonts w:ascii="宋体" w:hAnsi="宋体" w:cs="宋体"/>
          </w:rPr>
          <w:t>角色1(学生访谈员)</w:t>
        </w:r>
      </w:ins>
      <w:r>
        <w:rPr>
          <w:rFonts w:ascii="宋体" w:hAnsi="宋体" w:cs="宋体"/>
        </w:rPr>
        <w:t>：嗯。</w:t>
      </w:r>
      <w:r>
        <w:rPr>
          <w:rFonts w:ascii="宋体" w:hAnsi="宋体" w:cs="宋体"/>
        </w:rPr>
        <w:br/>
        <w:t>00：47：26</w:t>
      </w:r>
      <w:r>
        <w:rPr>
          <w:rFonts w:ascii="宋体" w:hAnsi="宋体" w:cs="宋体"/>
        </w:rPr>
        <w:br/>
      </w:r>
      <w:del w:id="413" w:author="LIU JIAYI" w:date="2023-04-19T16:44:00Z">
        <w:r w:rsidDel="000679F1">
          <w:rPr>
            <w:rFonts w:ascii="宋体" w:hAnsi="宋体" w:cs="宋体"/>
          </w:rPr>
          <w:delText>角色2</w:delText>
        </w:r>
      </w:del>
      <w:ins w:id="414" w:author="LIU JIAYI" w:date="2023-04-19T16:44:00Z">
        <w:r w:rsidR="000679F1">
          <w:rPr>
            <w:rFonts w:ascii="宋体" w:hAnsi="宋体" w:cs="宋体"/>
          </w:rPr>
          <w:t>角色2(受访者)</w:t>
        </w:r>
      </w:ins>
      <w:r>
        <w:rPr>
          <w:rFonts w:ascii="宋体" w:hAnsi="宋体" w:cs="宋体"/>
        </w:rPr>
        <w:t>：</w:t>
      </w:r>
      <w:bookmarkStart w:id="415" w:name="_Hlk132830150"/>
      <w:r>
        <w:rPr>
          <w:rFonts w:ascii="宋体" w:hAnsi="宋体" w:cs="宋体"/>
        </w:rPr>
        <w:t>现在我当时看到的时候就是它的环境，就是路面设施这些都还在那种建设当中。</w:t>
      </w:r>
      <w:bookmarkEnd w:id="415"/>
      <w:r>
        <w:rPr>
          <w:rFonts w:ascii="宋体" w:hAnsi="宋体" w:cs="宋体"/>
        </w:rPr>
        <w:br/>
      </w:r>
      <w:del w:id="416" w:author="LIU JIAYI" w:date="2023-04-19T16:44:00Z">
        <w:r w:rsidDel="000679F1">
          <w:rPr>
            <w:rFonts w:ascii="宋体" w:hAnsi="宋体" w:cs="宋体"/>
          </w:rPr>
          <w:delText>角色1</w:delText>
        </w:r>
      </w:del>
      <w:ins w:id="417" w:author="LIU JIAYI" w:date="2023-04-19T17:12:00Z">
        <w:r w:rsidR="00F96D8D">
          <w:rPr>
            <w:rFonts w:ascii="宋体" w:hAnsi="宋体" w:cs="宋体"/>
          </w:rPr>
          <w:t>角色1(学生访谈员)</w:t>
        </w:r>
      </w:ins>
      <w:r>
        <w:rPr>
          <w:rFonts w:ascii="宋体" w:hAnsi="宋体" w:cs="宋体"/>
        </w:rPr>
        <w:t>：完善。</w:t>
      </w:r>
      <w:r>
        <w:rPr>
          <w:rFonts w:ascii="宋体" w:hAnsi="宋体" w:cs="宋体"/>
        </w:rPr>
        <w:br/>
      </w:r>
      <w:del w:id="418" w:author="LIU JIAYI" w:date="2023-04-19T16:44:00Z">
        <w:r w:rsidDel="000679F1">
          <w:rPr>
            <w:rFonts w:ascii="宋体" w:hAnsi="宋体" w:cs="宋体"/>
          </w:rPr>
          <w:delText>角色2</w:delText>
        </w:r>
      </w:del>
      <w:ins w:id="419" w:author="LIU JIAYI" w:date="2023-04-19T16:44:00Z">
        <w:r w:rsidR="000679F1">
          <w:rPr>
            <w:rFonts w:ascii="宋体" w:hAnsi="宋体" w:cs="宋体"/>
          </w:rPr>
          <w:t>角色2(受访者)</w:t>
        </w:r>
      </w:ins>
      <w:r>
        <w:rPr>
          <w:rFonts w:ascii="宋体" w:hAnsi="宋体" w:cs="宋体"/>
        </w:rPr>
        <w:t>：对，完善当中。</w:t>
      </w:r>
      <w:bookmarkStart w:id="420" w:name="_Hlk132830159"/>
      <w:r>
        <w:rPr>
          <w:rFonts w:ascii="宋体" w:hAnsi="宋体" w:cs="宋体"/>
        </w:rPr>
        <w:t>我们那时候就感觉从这里一看跟市内一比感觉这里就是还是相对来说像一个，不要说城市，像一个镇上一样的。</w:t>
      </w:r>
      <w:bookmarkEnd w:id="420"/>
      <w:r>
        <w:rPr>
          <w:rFonts w:ascii="宋体" w:hAnsi="宋体" w:cs="宋体"/>
        </w:rPr>
        <w:br/>
      </w:r>
      <w:del w:id="421" w:author="LIU JIAYI" w:date="2023-04-19T16:44:00Z">
        <w:r w:rsidDel="000679F1">
          <w:rPr>
            <w:rFonts w:ascii="宋体" w:hAnsi="宋体" w:cs="宋体"/>
          </w:rPr>
          <w:delText>角色1</w:delText>
        </w:r>
      </w:del>
      <w:ins w:id="422" w:author="LIU JIAYI" w:date="2023-04-19T17:12:00Z">
        <w:r w:rsidR="00F96D8D">
          <w:rPr>
            <w:rFonts w:ascii="宋体" w:hAnsi="宋体" w:cs="宋体"/>
          </w:rPr>
          <w:t>角色1(学生访谈员)</w:t>
        </w:r>
      </w:ins>
      <w:r>
        <w:rPr>
          <w:rFonts w:ascii="宋体" w:hAnsi="宋体" w:cs="宋体"/>
        </w:rPr>
        <w:t>：大概是什么时候有这种感觉？是说去年的时候你去到那个地方有这种感觉吗？</w:t>
      </w:r>
      <w:r>
        <w:rPr>
          <w:rFonts w:ascii="宋体" w:hAnsi="宋体" w:cs="宋体"/>
        </w:rPr>
        <w:br/>
      </w:r>
      <w:del w:id="423" w:author="LIU JIAYI" w:date="2023-04-19T16:44:00Z">
        <w:r w:rsidDel="000679F1">
          <w:rPr>
            <w:rFonts w:ascii="宋体" w:hAnsi="宋体" w:cs="宋体"/>
          </w:rPr>
          <w:delText>角色2</w:delText>
        </w:r>
      </w:del>
      <w:ins w:id="424" w:author="LIU JIAYI" w:date="2023-04-19T16:44:00Z">
        <w:r w:rsidR="000679F1">
          <w:rPr>
            <w:rFonts w:ascii="宋体" w:hAnsi="宋体" w:cs="宋体"/>
          </w:rPr>
          <w:t>角色2(受访者)</w:t>
        </w:r>
      </w:ins>
      <w:r>
        <w:rPr>
          <w:rFonts w:ascii="宋体" w:hAnsi="宋体" w:cs="宋体"/>
        </w:rPr>
        <w:t>：</w:t>
      </w:r>
      <w:bookmarkStart w:id="425" w:name="_Hlk132830170"/>
      <w:r>
        <w:rPr>
          <w:rFonts w:ascii="宋体" w:hAnsi="宋体" w:cs="宋体"/>
        </w:rPr>
        <w:t>就是相对因为像深圳我经常待在都是福田这边，福田这边就已经基本上看不到这种，好像路面上还有比较尘土对着泥巴车的这种泥头车，或者看到那些尘土飞扬这样子的，还在那种搞基建的那种，对。然后它那个，因为那里是龙岗大道，还有那些有一个机和深海高速那些都在旁边经过，所以那些道路都还在还在改造当中</w:t>
      </w:r>
      <w:bookmarkEnd w:id="425"/>
      <w:r>
        <w:rPr>
          <w:rFonts w:ascii="宋体" w:hAnsi="宋体" w:cs="宋体"/>
        </w:rPr>
        <w:t>，对。</w:t>
      </w:r>
      <w:r>
        <w:rPr>
          <w:rFonts w:ascii="宋体" w:hAnsi="宋体" w:cs="宋体"/>
        </w:rPr>
        <w:br/>
      </w:r>
      <w:del w:id="426" w:author="LIU JIAYI" w:date="2023-04-19T16:44:00Z">
        <w:r w:rsidDel="000679F1">
          <w:rPr>
            <w:rFonts w:ascii="宋体" w:hAnsi="宋体" w:cs="宋体"/>
          </w:rPr>
          <w:delText>角色1</w:delText>
        </w:r>
      </w:del>
      <w:ins w:id="427" w:author="LIU JIAYI" w:date="2023-04-19T17:12:00Z">
        <w:r w:rsidR="00F96D8D">
          <w:rPr>
            <w:rFonts w:ascii="宋体" w:hAnsi="宋体" w:cs="宋体"/>
          </w:rPr>
          <w:t>角色1(学生访谈员)</w:t>
        </w:r>
      </w:ins>
      <w:r>
        <w:rPr>
          <w:rFonts w:ascii="宋体" w:hAnsi="宋体" w:cs="宋体"/>
        </w:rPr>
        <w:t>：嗯，了解了解。</w:t>
      </w:r>
      <w:r>
        <w:rPr>
          <w:rFonts w:ascii="宋体" w:hAnsi="宋体" w:cs="宋体"/>
        </w:rPr>
        <w:br/>
      </w:r>
      <w:del w:id="428" w:author="LIU JIAYI" w:date="2023-04-19T16:44:00Z">
        <w:r w:rsidDel="000679F1">
          <w:rPr>
            <w:rFonts w:ascii="宋体" w:hAnsi="宋体" w:cs="宋体"/>
          </w:rPr>
          <w:delText>角色2</w:delText>
        </w:r>
      </w:del>
      <w:ins w:id="429" w:author="LIU JIAYI" w:date="2023-04-19T16:44:00Z">
        <w:r w:rsidR="000679F1">
          <w:rPr>
            <w:rFonts w:ascii="宋体" w:hAnsi="宋体" w:cs="宋体"/>
          </w:rPr>
          <w:t>角色2(受访者)</w:t>
        </w:r>
      </w:ins>
      <w:r>
        <w:rPr>
          <w:rFonts w:ascii="宋体" w:hAnsi="宋体" w:cs="宋体"/>
        </w:rPr>
        <w:t>：</w:t>
      </w:r>
      <w:bookmarkStart w:id="430" w:name="_Hlk132830177"/>
      <w:r>
        <w:rPr>
          <w:rFonts w:ascii="宋体" w:hAnsi="宋体" w:cs="宋体"/>
        </w:rPr>
        <w:t>但是在这些道路它没，就是说没在建设这些当中它在研报的时候之前在龙岗大道它还是都还是挺平整的，就是说现在还是在不断的周边的环境在改造，然后重新那个。</w:t>
      </w:r>
      <w:bookmarkEnd w:id="430"/>
      <w:r>
        <w:rPr>
          <w:rFonts w:ascii="宋体" w:hAnsi="宋体" w:cs="宋体"/>
        </w:rPr>
        <w:br/>
      </w:r>
      <w:del w:id="431" w:author="LIU JIAYI" w:date="2023-04-19T16:44:00Z">
        <w:r w:rsidDel="000679F1">
          <w:rPr>
            <w:rFonts w:ascii="宋体" w:hAnsi="宋体" w:cs="宋体"/>
          </w:rPr>
          <w:delText>角色1</w:delText>
        </w:r>
      </w:del>
      <w:ins w:id="432" w:author="LIU JIAYI" w:date="2023-04-19T17:12:00Z">
        <w:r w:rsidR="00F96D8D">
          <w:rPr>
            <w:rFonts w:ascii="宋体" w:hAnsi="宋体" w:cs="宋体"/>
          </w:rPr>
          <w:t>角色1(学生访谈员)</w:t>
        </w:r>
      </w:ins>
      <w:r>
        <w:rPr>
          <w:rFonts w:ascii="宋体" w:hAnsi="宋体" w:cs="宋体"/>
        </w:rPr>
        <w:t>：了解，所以就是大运这个地方在您的印象中，以前的话它是可能会比较荒芜。因为它在关外，然后比较少人去那里，然后建筑什么的也都没有特别多的那些什么高楼大厦，然后设施这一种，然后地铁就是开通了地铁之后，它现在就是变得会有很多的那种商圈，或者是说有很多的那些高楼啊，然后路面也是变得相对的规划的比较整齐了，然后看起来就比较，街道什么的都比较整洁，就跟之前相比，对吧？</w:t>
      </w:r>
      <w:r>
        <w:rPr>
          <w:rFonts w:ascii="宋体" w:hAnsi="宋体" w:cs="宋体"/>
        </w:rPr>
        <w:br/>
      </w:r>
      <w:del w:id="433" w:author="LIU JIAYI" w:date="2023-04-19T16:44:00Z">
        <w:r w:rsidDel="000679F1">
          <w:rPr>
            <w:rFonts w:ascii="宋体" w:hAnsi="宋体" w:cs="宋体"/>
          </w:rPr>
          <w:delText>角色2</w:delText>
        </w:r>
      </w:del>
      <w:ins w:id="434" w:author="LIU JIAYI" w:date="2023-04-19T16:44:00Z">
        <w:r w:rsidR="000679F1">
          <w:rPr>
            <w:rFonts w:ascii="宋体" w:hAnsi="宋体" w:cs="宋体"/>
          </w:rPr>
          <w:t>角色2(受访者)</w:t>
        </w:r>
      </w:ins>
      <w:r>
        <w:rPr>
          <w:rFonts w:ascii="宋体" w:hAnsi="宋体" w:cs="宋体"/>
        </w:rPr>
        <w:t>：是的，对。</w:t>
      </w:r>
      <w:bookmarkStart w:id="435" w:name="_Hlk132830194"/>
      <w:r>
        <w:rPr>
          <w:rFonts w:ascii="宋体" w:hAnsi="宋体" w:cs="宋体"/>
        </w:rPr>
        <w:t>就是后面那个3号线开通了之后，带动旁边的那种商业商住小区就更多的苛刻派，也就是后面在建的和旁边附近的时候，也是有</w:t>
      </w:r>
      <w:r>
        <w:rPr>
          <w:rFonts w:ascii="宋体" w:hAnsi="宋体" w:cs="宋体"/>
        </w:rPr>
        <w:lastRenderedPageBreak/>
        <w:t>那种深圳市的那些职业高校啊，香港中文大学、北理莫斯科大学、华府高中部那些全部在附近，所以那种名校形象那</w:t>
      </w:r>
      <w:bookmarkEnd w:id="435"/>
      <w:r>
        <w:rPr>
          <w:rFonts w:ascii="宋体" w:hAnsi="宋体" w:cs="宋体"/>
        </w:rPr>
        <w:t>个从那个。</w:t>
      </w:r>
      <w:r>
        <w:rPr>
          <w:rFonts w:ascii="宋体" w:hAnsi="宋体" w:cs="宋体"/>
        </w:rPr>
        <w:br/>
      </w:r>
      <w:del w:id="436" w:author="LIU JIAYI" w:date="2023-04-19T16:44:00Z">
        <w:r w:rsidDel="000679F1">
          <w:rPr>
            <w:rFonts w:ascii="宋体" w:hAnsi="宋体" w:cs="宋体"/>
          </w:rPr>
          <w:delText>角色1</w:delText>
        </w:r>
      </w:del>
      <w:ins w:id="437" w:author="LIU JIAYI" w:date="2023-04-19T17:12:00Z">
        <w:r w:rsidR="00F96D8D">
          <w:rPr>
            <w:rFonts w:ascii="宋体" w:hAnsi="宋体" w:cs="宋体"/>
          </w:rPr>
          <w:t>角色1(学生访谈员)</w:t>
        </w:r>
      </w:ins>
      <w:r>
        <w:rPr>
          <w:rFonts w:ascii="宋体" w:hAnsi="宋体" w:cs="宋体"/>
        </w:rPr>
        <w:t>：教育资源，教育资源</w:t>
      </w:r>
      <w:bookmarkStart w:id="438" w:name="_Hlk132830207"/>
      <w:r>
        <w:rPr>
          <w:rFonts w:ascii="宋体" w:hAnsi="宋体" w:cs="宋体"/>
        </w:rPr>
        <w:t>就变得很丰富</w:t>
      </w:r>
      <w:bookmarkEnd w:id="438"/>
      <w:r>
        <w:rPr>
          <w:rFonts w:ascii="宋体" w:hAnsi="宋体" w:cs="宋体"/>
        </w:rPr>
        <w:t>。了解了解。</w:t>
      </w:r>
      <w:r>
        <w:rPr>
          <w:rFonts w:ascii="宋体" w:hAnsi="宋体" w:cs="宋体"/>
        </w:rPr>
        <w:br/>
      </w:r>
      <w:del w:id="439" w:author="LIU JIAYI" w:date="2023-04-19T16:44:00Z">
        <w:r w:rsidDel="000679F1">
          <w:rPr>
            <w:rFonts w:ascii="宋体" w:hAnsi="宋体" w:cs="宋体"/>
          </w:rPr>
          <w:delText>角色2</w:delText>
        </w:r>
      </w:del>
      <w:ins w:id="440" w:author="LIU JIAYI" w:date="2023-04-19T16:44:00Z">
        <w:r w:rsidR="000679F1">
          <w:rPr>
            <w:rFonts w:ascii="宋体" w:hAnsi="宋体" w:cs="宋体"/>
          </w:rPr>
          <w:t>角色2(受访者)</w:t>
        </w:r>
      </w:ins>
      <w:r>
        <w:rPr>
          <w:rFonts w:ascii="宋体" w:hAnsi="宋体" w:cs="宋体"/>
        </w:rPr>
        <w:t>：对</w:t>
      </w:r>
      <w:ins w:id="441" w:author="LIU JIAYI" w:date="2023-04-19T16:39:00Z">
        <w:r w:rsidR="00B44FFD">
          <w:rPr>
            <w:rFonts w:ascii="宋体" w:hAnsi="宋体" w:cs="宋体" w:hint="eastAsia"/>
          </w:rPr>
          <w:t>,</w:t>
        </w:r>
      </w:ins>
      <w:bookmarkStart w:id="442" w:name="_Hlk132830214"/>
      <w:r>
        <w:rPr>
          <w:rFonts w:ascii="宋体" w:hAnsi="宋体" w:cs="宋体"/>
        </w:rPr>
        <w:t>还有那个大运体育中心啊</w:t>
      </w:r>
      <w:bookmarkEnd w:id="442"/>
      <w:r>
        <w:rPr>
          <w:rFonts w:ascii="宋体" w:hAnsi="宋体" w:cs="宋体"/>
        </w:rPr>
        <w:t>。</w:t>
      </w:r>
      <w:r>
        <w:rPr>
          <w:rFonts w:ascii="宋体" w:hAnsi="宋体" w:cs="宋体"/>
        </w:rPr>
        <w:br/>
      </w:r>
      <w:del w:id="443" w:author="LIU JIAYI" w:date="2023-04-19T16:44:00Z">
        <w:r w:rsidDel="000679F1">
          <w:rPr>
            <w:rFonts w:ascii="宋体" w:hAnsi="宋体" w:cs="宋体"/>
          </w:rPr>
          <w:delText>角色1</w:delText>
        </w:r>
      </w:del>
      <w:ins w:id="444" w:author="LIU JIAYI" w:date="2023-04-19T17:12:00Z">
        <w:r w:rsidR="00F96D8D">
          <w:rPr>
            <w:rFonts w:ascii="宋体" w:hAnsi="宋体" w:cs="宋体"/>
          </w:rPr>
          <w:t>角色1(学生访谈员)</w:t>
        </w:r>
      </w:ins>
      <w:r>
        <w:rPr>
          <w:rFonts w:ascii="宋体" w:hAnsi="宋体" w:cs="宋体"/>
        </w:rPr>
        <w:t>：了解了解。那还有别的一些就是地方你是觉得你印象比较深刻的，然后因为地铁开通之后，然后变化比较大的吗？</w:t>
      </w:r>
      <w:r>
        <w:rPr>
          <w:rFonts w:ascii="宋体" w:hAnsi="宋体" w:cs="宋体"/>
        </w:rPr>
        <w:br/>
      </w:r>
      <w:del w:id="445" w:author="LIU JIAYI" w:date="2023-04-19T16:44:00Z">
        <w:r w:rsidDel="000679F1">
          <w:rPr>
            <w:rFonts w:ascii="宋体" w:hAnsi="宋体" w:cs="宋体"/>
          </w:rPr>
          <w:delText>角色2</w:delText>
        </w:r>
      </w:del>
      <w:ins w:id="446" w:author="LIU JIAYI" w:date="2023-04-19T16:44:00Z">
        <w:r w:rsidR="000679F1">
          <w:rPr>
            <w:rFonts w:ascii="宋体" w:hAnsi="宋体" w:cs="宋体"/>
          </w:rPr>
          <w:t>角色2(受访者)</w:t>
        </w:r>
      </w:ins>
      <w:r>
        <w:rPr>
          <w:rFonts w:ascii="宋体" w:hAnsi="宋体" w:cs="宋体"/>
        </w:rPr>
        <w:t>：嗯，还有就是刚才说的也是北站。</w:t>
      </w:r>
      <w:r>
        <w:rPr>
          <w:rFonts w:ascii="宋体" w:hAnsi="宋体" w:cs="宋体"/>
        </w:rPr>
        <w:br/>
      </w:r>
      <w:del w:id="447" w:author="LIU JIAYI" w:date="2023-04-19T16:44:00Z">
        <w:r w:rsidDel="000679F1">
          <w:rPr>
            <w:rFonts w:ascii="宋体" w:hAnsi="宋体" w:cs="宋体"/>
          </w:rPr>
          <w:delText>角色1</w:delText>
        </w:r>
      </w:del>
      <w:ins w:id="448" w:author="LIU JIAYI" w:date="2023-04-19T17:12:00Z">
        <w:r w:rsidR="00F96D8D">
          <w:rPr>
            <w:rFonts w:ascii="宋体" w:hAnsi="宋体" w:cs="宋体"/>
          </w:rPr>
          <w:t>角色1(学生访谈员)</w:t>
        </w:r>
      </w:ins>
      <w:r>
        <w:rPr>
          <w:rFonts w:ascii="宋体" w:hAnsi="宋体" w:cs="宋体"/>
        </w:rPr>
        <w:t>：嗯。</w:t>
      </w:r>
      <w:r>
        <w:rPr>
          <w:rFonts w:ascii="宋体" w:hAnsi="宋体" w:cs="宋体"/>
        </w:rPr>
        <w:br/>
      </w:r>
      <w:del w:id="449" w:author="LIU JIAYI" w:date="2023-04-19T16:44:00Z">
        <w:r w:rsidDel="000679F1">
          <w:rPr>
            <w:rFonts w:ascii="宋体" w:hAnsi="宋体" w:cs="宋体"/>
          </w:rPr>
          <w:delText>角色2</w:delText>
        </w:r>
      </w:del>
      <w:ins w:id="450" w:author="LIU JIAYI" w:date="2023-04-19T16:44:00Z">
        <w:r w:rsidR="000679F1">
          <w:rPr>
            <w:rFonts w:ascii="宋体" w:hAnsi="宋体" w:cs="宋体"/>
          </w:rPr>
          <w:t>角色2(受访者)</w:t>
        </w:r>
      </w:ins>
      <w:r>
        <w:rPr>
          <w:rFonts w:ascii="宋体" w:hAnsi="宋体" w:cs="宋体"/>
        </w:rPr>
        <w:t>：对，然后就是</w:t>
      </w:r>
      <w:bookmarkStart w:id="451" w:name="_Hlk132830227"/>
      <w:r>
        <w:rPr>
          <w:rFonts w:ascii="宋体" w:hAnsi="宋体" w:cs="宋体"/>
        </w:rPr>
        <w:t>以前的时候可能我是北站，北站我主要是被它的那种庞大体系震撼到的，但对之前更早期一点，它的旧貌我是体会的不太深，因为比较以前的时候比较少去那一边。我就是说因为经过几次，就是说去那边坐高铁去广州，从那里体验感受了一下，感觉那个北站的车真的是宏伟，然后每天那么多高铁经过那里。因为它是5号，现在是5号线、6号线、4号线、3条线在那里，然后每天的时候有非常多的那个高铁，南下去到福田去到福田高铁站去到再去广州、去武汉、湖南、湖北、北上这些。</w:t>
      </w:r>
      <w:bookmarkEnd w:id="451"/>
      <w:r>
        <w:rPr>
          <w:rFonts w:ascii="宋体" w:hAnsi="宋体" w:cs="宋体"/>
        </w:rPr>
        <w:br/>
      </w:r>
      <w:del w:id="452" w:author="LIU JIAYI" w:date="2023-04-19T16:44:00Z">
        <w:r w:rsidDel="000679F1">
          <w:rPr>
            <w:rFonts w:ascii="宋体" w:hAnsi="宋体" w:cs="宋体"/>
          </w:rPr>
          <w:delText>角色1</w:delText>
        </w:r>
      </w:del>
      <w:ins w:id="453" w:author="LIU JIAYI" w:date="2023-04-19T17:12:00Z">
        <w:r w:rsidR="00F96D8D">
          <w:rPr>
            <w:rFonts w:ascii="宋体" w:hAnsi="宋体" w:cs="宋体"/>
          </w:rPr>
          <w:t>角色1(学生访谈员)</w:t>
        </w:r>
      </w:ins>
      <w:r>
        <w:rPr>
          <w:rFonts w:ascii="宋体" w:hAnsi="宋体" w:cs="宋体"/>
        </w:rPr>
        <w:t>：确实，因为高铁站每天人流都很大，就是它是高铁是连接别的很多地方，你说地铁的话，它可能只是深圳的这个市，这个区的这个地方到另外一个区，最多只是区内、区间的这种移动，但是如果是高铁的话，它可能是各种省市之间的不同的移动，对。</w:t>
      </w:r>
      <w:r>
        <w:rPr>
          <w:rFonts w:ascii="宋体" w:hAnsi="宋体" w:cs="宋体"/>
        </w:rPr>
        <w:br/>
      </w:r>
      <w:del w:id="454" w:author="LIU JIAYI" w:date="2023-04-19T16:44:00Z">
        <w:r w:rsidDel="000679F1">
          <w:rPr>
            <w:rFonts w:ascii="宋体" w:hAnsi="宋体" w:cs="宋体"/>
          </w:rPr>
          <w:delText>角色2</w:delText>
        </w:r>
      </w:del>
      <w:ins w:id="455" w:author="LIU JIAYI" w:date="2023-04-19T16:44:00Z">
        <w:r w:rsidR="000679F1">
          <w:rPr>
            <w:rFonts w:ascii="宋体" w:hAnsi="宋体" w:cs="宋体"/>
          </w:rPr>
          <w:t>角色2(受访者)</w:t>
        </w:r>
      </w:ins>
      <w:r>
        <w:rPr>
          <w:rFonts w:ascii="宋体" w:hAnsi="宋体" w:cs="宋体"/>
        </w:rPr>
        <w:t>：对对对。</w:t>
      </w:r>
      <w:r>
        <w:rPr>
          <w:rFonts w:ascii="宋体" w:hAnsi="宋体" w:cs="宋体"/>
        </w:rPr>
        <w:br/>
        <w:t>00：52：05</w:t>
      </w:r>
      <w:r>
        <w:rPr>
          <w:rFonts w:ascii="宋体" w:hAnsi="宋体" w:cs="宋体"/>
        </w:rPr>
        <w:br/>
      </w:r>
      <w:del w:id="456" w:author="LIU JIAYI" w:date="2023-04-19T16:44:00Z">
        <w:r w:rsidDel="000679F1">
          <w:rPr>
            <w:rFonts w:ascii="宋体" w:hAnsi="宋体" w:cs="宋体"/>
          </w:rPr>
          <w:delText>角色1</w:delText>
        </w:r>
      </w:del>
      <w:ins w:id="457" w:author="LIU JIAYI" w:date="2023-04-19T17:12:00Z">
        <w:r w:rsidR="00F96D8D">
          <w:rPr>
            <w:rFonts w:ascii="宋体" w:hAnsi="宋体" w:cs="宋体"/>
          </w:rPr>
          <w:t>角色1(学生访谈员)</w:t>
        </w:r>
      </w:ins>
      <w:r>
        <w:rPr>
          <w:rFonts w:ascii="宋体" w:hAnsi="宋体" w:cs="宋体"/>
        </w:rPr>
        <w:t>：那您之前其实是比较少去就是也不了解说，地铁开通之前这个地方的样貌是怎么样的对吧？就是因为您之前比较少去，那您之前您刚刚也说到您说是有去过广州，您是</w:t>
      </w:r>
      <w:ins w:id="458" w:author="LIU JIAYI" w:date="2023-04-19T16:39:00Z">
        <w:r w:rsidR="00EF4DC5">
          <w:rPr>
            <w:rFonts w:ascii="宋体" w:hAnsi="宋体" w:cs="宋体" w:hint="eastAsia"/>
          </w:rPr>
          <w:t>坐火车</w:t>
        </w:r>
      </w:ins>
      <w:del w:id="459" w:author="LIU JIAYI" w:date="2023-04-19T16:39:00Z">
        <w:r w:rsidDel="00EF4DC5">
          <w:rPr>
            <w:rFonts w:ascii="宋体" w:hAnsi="宋体" w:cs="宋体"/>
          </w:rPr>
          <w:delText>做</w:delText>
        </w:r>
      </w:del>
      <w:r>
        <w:rPr>
          <w:rFonts w:ascii="宋体" w:hAnsi="宋体" w:cs="宋体"/>
        </w:rPr>
        <w:t>就是罗湖那边是吗？</w:t>
      </w:r>
      <w:r>
        <w:rPr>
          <w:rFonts w:ascii="宋体" w:hAnsi="宋体" w:cs="宋体"/>
        </w:rPr>
        <w:br/>
      </w:r>
      <w:del w:id="460" w:author="LIU JIAYI" w:date="2023-04-19T16:44:00Z">
        <w:r w:rsidDel="000679F1">
          <w:rPr>
            <w:rFonts w:ascii="宋体" w:hAnsi="宋体" w:cs="宋体"/>
          </w:rPr>
          <w:delText>角色2</w:delText>
        </w:r>
      </w:del>
      <w:ins w:id="461" w:author="LIU JIAYI" w:date="2023-04-19T16:44:00Z">
        <w:r w:rsidR="000679F1">
          <w:rPr>
            <w:rFonts w:ascii="宋体" w:hAnsi="宋体" w:cs="宋体"/>
          </w:rPr>
          <w:t>角色2(受访者)</w:t>
        </w:r>
      </w:ins>
      <w:r>
        <w:rPr>
          <w:rFonts w:ascii="宋体" w:hAnsi="宋体" w:cs="宋体"/>
        </w:rPr>
        <w:t>：以前就是早期，我最早的时候是2000年的时候，最后一次坐那个火车去从罗湖坐那个以前那个叫核销，大概可能也是要一个多小时快两个小时左右的，后面就是像现在坐高铁的话，现在就是从北站到广州南站大概就是30分钟就可以了。</w:t>
      </w:r>
      <w:r>
        <w:rPr>
          <w:rFonts w:ascii="宋体" w:hAnsi="宋体" w:cs="宋体"/>
        </w:rPr>
        <w:br/>
      </w:r>
      <w:del w:id="462" w:author="LIU JIAYI" w:date="2023-04-19T16:44:00Z">
        <w:r w:rsidDel="000679F1">
          <w:rPr>
            <w:rFonts w:ascii="宋体" w:hAnsi="宋体" w:cs="宋体"/>
          </w:rPr>
          <w:lastRenderedPageBreak/>
          <w:delText>角色1</w:delText>
        </w:r>
      </w:del>
      <w:ins w:id="463" w:author="LIU JIAYI" w:date="2023-04-19T17:12:00Z">
        <w:r w:rsidR="00F96D8D">
          <w:rPr>
            <w:rFonts w:ascii="宋体" w:hAnsi="宋体" w:cs="宋体"/>
          </w:rPr>
          <w:t>角色1(学生访谈员)</w:t>
        </w:r>
      </w:ins>
      <w:r>
        <w:rPr>
          <w:rFonts w:ascii="宋体" w:hAnsi="宋体" w:cs="宋体"/>
        </w:rPr>
        <w:t>：嗯。</w:t>
      </w:r>
      <w:r>
        <w:rPr>
          <w:rFonts w:ascii="宋体" w:hAnsi="宋体" w:cs="宋体"/>
        </w:rPr>
        <w:br/>
      </w:r>
      <w:del w:id="464" w:author="LIU JIAYI" w:date="2023-04-19T16:44:00Z">
        <w:r w:rsidDel="000679F1">
          <w:rPr>
            <w:rFonts w:ascii="宋体" w:hAnsi="宋体" w:cs="宋体"/>
          </w:rPr>
          <w:delText>角色2</w:delText>
        </w:r>
      </w:del>
      <w:ins w:id="465" w:author="LIU JIAYI" w:date="2023-04-19T16:44:00Z">
        <w:r w:rsidR="000679F1">
          <w:rPr>
            <w:rFonts w:ascii="宋体" w:hAnsi="宋体" w:cs="宋体"/>
          </w:rPr>
          <w:t>角色2(受访者)</w:t>
        </w:r>
      </w:ins>
      <w:r>
        <w:rPr>
          <w:rFonts w:ascii="宋体" w:hAnsi="宋体" w:cs="宋体"/>
        </w:rPr>
        <w:t>：因为我在3月份的时候，我也是去了一次广州，月初的时候，就是从我家那边上了地铁走路，我大概走路20分钟就到了长龙地铁站坐5号线，五号线大概坐了5分钟的样子就到了北站。北站然后因为，地铁站地铁出来然后上次上面坐那个高铁，进入候车厅，全程就是无缝连接，不用出</w:t>
      </w:r>
      <w:ins w:id="466" w:author="LIU JIAYI" w:date="2023-04-19T16:40:00Z">
        <w:r w:rsidR="00744C79">
          <w:rPr>
            <w:rFonts w:ascii="宋体" w:hAnsi="宋体" w:cs="宋体" w:hint="eastAsia"/>
          </w:rPr>
          <w:t>站</w:t>
        </w:r>
      </w:ins>
      <w:del w:id="467" w:author="LIU JIAYI" w:date="2023-04-19T16:40:00Z">
        <w:r w:rsidDel="00744C79">
          <w:rPr>
            <w:rFonts w:ascii="宋体" w:hAnsi="宋体" w:cs="宋体"/>
          </w:rPr>
          <w:delText>战</w:delText>
        </w:r>
      </w:del>
      <w:r>
        <w:rPr>
          <w:rFonts w:ascii="宋体" w:hAnsi="宋体" w:cs="宋体"/>
        </w:rPr>
        <w:t>，就感觉就是非常的方便。然后我因为去了南站之后呢，刚好又是去坐地铁，就坐了反正是8号线转2号线还是多少来着，然后我就去了那个海珠区那边，就是全程就是从布吉的那个地铁站进站之后，一直到那个海珠区的那个地铁站，全程就不用出地面了。</w:t>
      </w:r>
      <w:r>
        <w:rPr>
          <w:rFonts w:ascii="宋体" w:hAnsi="宋体" w:cs="宋体"/>
        </w:rPr>
        <w:br/>
      </w:r>
      <w:del w:id="468" w:author="LIU JIAYI" w:date="2023-04-19T16:44:00Z">
        <w:r w:rsidDel="000679F1">
          <w:rPr>
            <w:rFonts w:ascii="宋体" w:hAnsi="宋体" w:cs="宋体"/>
          </w:rPr>
          <w:delText>角色1</w:delText>
        </w:r>
      </w:del>
      <w:ins w:id="469" w:author="LIU JIAYI" w:date="2023-04-19T17:12:00Z">
        <w:r w:rsidR="00F96D8D">
          <w:rPr>
            <w:rFonts w:ascii="宋体" w:hAnsi="宋体" w:cs="宋体"/>
          </w:rPr>
          <w:t>角色1(学生访谈员)</w:t>
        </w:r>
      </w:ins>
      <w:r>
        <w:rPr>
          <w:rFonts w:ascii="宋体" w:hAnsi="宋体" w:cs="宋体"/>
        </w:rPr>
        <w:t>：嗯，了解了解。</w:t>
      </w:r>
      <w:r>
        <w:rPr>
          <w:rFonts w:ascii="宋体" w:hAnsi="宋体" w:cs="宋体"/>
        </w:rPr>
        <w:br/>
      </w:r>
      <w:del w:id="470" w:author="LIU JIAYI" w:date="2023-04-19T16:44:00Z">
        <w:r w:rsidDel="000679F1">
          <w:rPr>
            <w:rFonts w:ascii="宋体" w:hAnsi="宋体" w:cs="宋体"/>
          </w:rPr>
          <w:delText>角色2</w:delText>
        </w:r>
      </w:del>
      <w:ins w:id="471" w:author="LIU JIAYI" w:date="2023-04-19T16:44:00Z">
        <w:r w:rsidR="000679F1">
          <w:rPr>
            <w:rFonts w:ascii="宋体" w:hAnsi="宋体" w:cs="宋体"/>
          </w:rPr>
          <w:t>角色2(受访者)</w:t>
        </w:r>
      </w:ins>
      <w:r>
        <w:rPr>
          <w:rFonts w:ascii="宋体" w:hAnsi="宋体" w:cs="宋体"/>
        </w:rPr>
        <w:t>：对。</w:t>
      </w:r>
      <w:r>
        <w:rPr>
          <w:rFonts w:ascii="宋体" w:hAnsi="宋体" w:cs="宋体"/>
        </w:rPr>
        <w:br/>
      </w:r>
      <w:del w:id="472" w:author="LIU JIAYI" w:date="2023-04-19T16:44:00Z">
        <w:r w:rsidDel="000679F1">
          <w:rPr>
            <w:rFonts w:ascii="宋体" w:hAnsi="宋体" w:cs="宋体"/>
          </w:rPr>
          <w:delText>角色1</w:delText>
        </w:r>
      </w:del>
      <w:ins w:id="473" w:author="LIU JIAYI" w:date="2023-04-19T17:12:00Z">
        <w:r w:rsidR="00F96D8D">
          <w:rPr>
            <w:rFonts w:ascii="宋体" w:hAnsi="宋体" w:cs="宋体"/>
          </w:rPr>
          <w:t>角色1(学生访谈员)</w:t>
        </w:r>
      </w:ins>
      <w:r>
        <w:rPr>
          <w:rFonts w:ascii="宋体" w:hAnsi="宋体" w:cs="宋体"/>
        </w:rPr>
        <w:t>：所以您如果是说您家附近的话，它在地铁开通前后您觉得它的变化大吗？</w:t>
      </w:r>
      <w:r>
        <w:rPr>
          <w:rFonts w:ascii="宋体" w:hAnsi="宋体" w:cs="宋体"/>
        </w:rPr>
        <w:br/>
      </w:r>
      <w:del w:id="474" w:author="LIU JIAYI" w:date="2023-04-19T16:44:00Z">
        <w:r w:rsidDel="000679F1">
          <w:rPr>
            <w:rFonts w:ascii="宋体" w:hAnsi="宋体" w:cs="宋体"/>
          </w:rPr>
          <w:delText>角色2</w:delText>
        </w:r>
      </w:del>
      <w:ins w:id="475" w:author="LIU JIAYI" w:date="2023-04-19T16:44:00Z">
        <w:r w:rsidR="000679F1">
          <w:rPr>
            <w:rFonts w:ascii="宋体" w:hAnsi="宋体" w:cs="宋体"/>
          </w:rPr>
          <w:t>角色2(受访者)</w:t>
        </w:r>
      </w:ins>
      <w:r>
        <w:rPr>
          <w:rFonts w:ascii="宋体" w:hAnsi="宋体" w:cs="宋体"/>
        </w:rPr>
        <w:t>：还是挺大的。因为像靠近地铁口的这些租房子的那些大家方便，地铁房上下班方便，所以地铁我们那个房子人流都多了很多。</w:t>
      </w:r>
      <w:r>
        <w:rPr>
          <w:rFonts w:ascii="宋体" w:hAnsi="宋体" w:cs="宋体"/>
        </w:rPr>
        <w:br/>
      </w:r>
      <w:del w:id="476" w:author="LIU JIAYI" w:date="2023-04-19T16:44:00Z">
        <w:r w:rsidDel="000679F1">
          <w:rPr>
            <w:rFonts w:ascii="宋体" w:hAnsi="宋体" w:cs="宋体"/>
          </w:rPr>
          <w:delText>角色1</w:delText>
        </w:r>
      </w:del>
      <w:ins w:id="477" w:author="LIU JIAYI" w:date="2023-04-19T17:12:00Z">
        <w:r w:rsidR="00F96D8D">
          <w:rPr>
            <w:rFonts w:ascii="宋体" w:hAnsi="宋体" w:cs="宋体"/>
          </w:rPr>
          <w:t>角色1(学生访谈员)</w:t>
        </w:r>
      </w:ins>
      <w:r>
        <w:rPr>
          <w:rFonts w:ascii="宋体" w:hAnsi="宋体" w:cs="宋体"/>
        </w:rPr>
        <w:t>：多了很多？</w:t>
      </w:r>
      <w:r>
        <w:rPr>
          <w:rFonts w:ascii="宋体" w:hAnsi="宋体" w:cs="宋体"/>
        </w:rPr>
        <w:br/>
      </w:r>
      <w:del w:id="478" w:author="LIU JIAYI" w:date="2023-04-19T16:44:00Z">
        <w:r w:rsidDel="000679F1">
          <w:rPr>
            <w:rFonts w:ascii="宋体" w:hAnsi="宋体" w:cs="宋体"/>
          </w:rPr>
          <w:delText>角色2</w:delText>
        </w:r>
      </w:del>
      <w:ins w:id="479" w:author="LIU JIAYI" w:date="2023-04-19T16:44:00Z">
        <w:r w:rsidR="000679F1">
          <w:rPr>
            <w:rFonts w:ascii="宋体" w:hAnsi="宋体" w:cs="宋体"/>
          </w:rPr>
          <w:t>角色2(受访者)</w:t>
        </w:r>
      </w:ins>
      <w:r>
        <w:rPr>
          <w:rFonts w:ascii="宋体" w:hAnsi="宋体" w:cs="宋体"/>
        </w:rPr>
        <w:t>：多了很多，多了很多。像那个房价、房租啊，这些就是最明显的。</w:t>
      </w:r>
      <w:r>
        <w:rPr>
          <w:rFonts w:ascii="宋体" w:hAnsi="宋体" w:cs="宋体"/>
        </w:rPr>
        <w:br/>
      </w:r>
      <w:del w:id="480" w:author="LIU JIAYI" w:date="2023-04-19T16:44:00Z">
        <w:r w:rsidDel="000679F1">
          <w:rPr>
            <w:rFonts w:ascii="宋体" w:hAnsi="宋体" w:cs="宋体"/>
          </w:rPr>
          <w:delText>角色1</w:delText>
        </w:r>
      </w:del>
      <w:ins w:id="481" w:author="LIU JIAYI" w:date="2023-04-19T17:12:00Z">
        <w:r w:rsidR="00F96D8D">
          <w:rPr>
            <w:rFonts w:ascii="宋体" w:hAnsi="宋体" w:cs="宋体"/>
          </w:rPr>
          <w:t>角色1(学生访谈员)</w:t>
        </w:r>
      </w:ins>
      <w:r>
        <w:rPr>
          <w:rFonts w:ascii="宋体" w:hAnsi="宋体" w:cs="宋体"/>
        </w:rPr>
        <w:t>：就是有了地铁之后就房租、房价全部都涨上去了，是吧？你们那边。</w:t>
      </w:r>
      <w:r>
        <w:rPr>
          <w:rFonts w:ascii="宋体" w:hAnsi="宋体" w:cs="宋体"/>
        </w:rPr>
        <w:br/>
      </w:r>
      <w:del w:id="482" w:author="LIU JIAYI" w:date="2023-04-19T16:44:00Z">
        <w:r w:rsidDel="000679F1">
          <w:rPr>
            <w:rFonts w:ascii="宋体" w:hAnsi="宋体" w:cs="宋体"/>
          </w:rPr>
          <w:delText>角色2</w:delText>
        </w:r>
      </w:del>
      <w:ins w:id="483" w:author="LIU JIAYI" w:date="2023-04-19T16:44:00Z">
        <w:r w:rsidR="000679F1">
          <w:rPr>
            <w:rFonts w:ascii="宋体" w:hAnsi="宋体" w:cs="宋体"/>
          </w:rPr>
          <w:t>角色2(受访者)</w:t>
        </w:r>
      </w:ins>
      <w:r>
        <w:rPr>
          <w:rFonts w:ascii="宋体" w:hAnsi="宋体" w:cs="宋体"/>
        </w:rPr>
        <w:t>：对对对对。</w:t>
      </w:r>
      <w:r>
        <w:rPr>
          <w:rFonts w:ascii="宋体" w:hAnsi="宋体" w:cs="宋体"/>
        </w:rPr>
        <w:br/>
      </w:r>
      <w:del w:id="484" w:author="LIU JIAYI" w:date="2023-04-19T16:44:00Z">
        <w:r w:rsidDel="000679F1">
          <w:rPr>
            <w:rFonts w:ascii="宋体" w:hAnsi="宋体" w:cs="宋体"/>
          </w:rPr>
          <w:delText>角色1</w:delText>
        </w:r>
      </w:del>
      <w:ins w:id="485" w:author="LIU JIAYI" w:date="2023-04-19T17:12:00Z">
        <w:r w:rsidR="00F96D8D">
          <w:rPr>
            <w:rFonts w:ascii="宋体" w:hAnsi="宋体" w:cs="宋体"/>
          </w:rPr>
          <w:t>角色1(学生访谈员)</w:t>
        </w:r>
      </w:ins>
      <w:r>
        <w:rPr>
          <w:rFonts w:ascii="宋体" w:hAnsi="宋体" w:cs="宋体"/>
        </w:rPr>
        <w:t>：以前没有地铁之前的话还房租和房价还都稍微的就是低廉一点，就是没有那么现在那么贵对吧？</w:t>
      </w:r>
      <w:r>
        <w:rPr>
          <w:rFonts w:ascii="宋体" w:hAnsi="宋体" w:cs="宋体"/>
        </w:rPr>
        <w:br/>
      </w:r>
      <w:del w:id="486" w:author="LIU JIAYI" w:date="2023-04-19T16:44:00Z">
        <w:r w:rsidDel="000679F1">
          <w:rPr>
            <w:rFonts w:ascii="宋体" w:hAnsi="宋体" w:cs="宋体"/>
          </w:rPr>
          <w:delText>角色2</w:delText>
        </w:r>
      </w:del>
      <w:ins w:id="487" w:author="LIU JIAYI" w:date="2023-04-19T16:44:00Z">
        <w:r w:rsidR="000679F1">
          <w:rPr>
            <w:rFonts w:ascii="宋体" w:hAnsi="宋体" w:cs="宋体"/>
          </w:rPr>
          <w:t>角色2(受访者)</w:t>
        </w:r>
      </w:ins>
      <w:r>
        <w:rPr>
          <w:rFonts w:ascii="宋体" w:hAnsi="宋体" w:cs="宋体"/>
        </w:rPr>
        <w:t>：对对，那个房租它也是跟交通是一个非常关联的，这肯定的。</w:t>
      </w:r>
      <w:r>
        <w:rPr>
          <w:rFonts w:ascii="宋体" w:hAnsi="宋体" w:cs="宋体"/>
        </w:rPr>
        <w:br/>
      </w:r>
      <w:del w:id="488" w:author="LIU JIAYI" w:date="2023-04-19T16:44:00Z">
        <w:r w:rsidDel="000679F1">
          <w:rPr>
            <w:rFonts w:ascii="宋体" w:hAnsi="宋体" w:cs="宋体"/>
          </w:rPr>
          <w:delText>角色1</w:delText>
        </w:r>
      </w:del>
      <w:ins w:id="489" w:author="LIU JIAYI" w:date="2023-04-19T17:12:00Z">
        <w:r w:rsidR="00F96D8D">
          <w:rPr>
            <w:rFonts w:ascii="宋体" w:hAnsi="宋体" w:cs="宋体"/>
          </w:rPr>
          <w:t>角色1(学生访谈员)</w:t>
        </w:r>
      </w:ins>
      <w:r>
        <w:rPr>
          <w:rFonts w:ascii="宋体" w:hAnsi="宋体" w:cs="宋体"/>
        </w:rPr>
        <w:t>：了解了解。那你还有印象就是你们家附近，就是布吉那一边，就是</w:t>
      </w:r>
      <w:bookmarkStart w:id="490" w:name="_Hlk132830597"/>
      <w:r>
        <w:rPr>
          <w:rFonts w:ascii="宋体" w:hAnsi="宋体" w:cs="宋体"/>
        </w:rPr>
        <w:t>自从开通了刚刚你说的有3号线、5号线这些</w:t>
      </w:r>
      <w:bookmarkEnd w:id="490"/>
      <w:r>
        <w:rPr>
          <w:rFonts w:ascii="宋体" w:hAnsi="宋体" w:cs="宋体"/>
        </w:rPr>
        <w:t>，开通了这些地铁线之后然后是有发生一些什么特别明显的一些变化吗？或特别大的一些转变？</w:t>
      </w:r>
      <w:r>
        <w:rPr>
          <w:rFonts w:ascii="宋体" w:hAnsi="宋体" w:cs="宋体"/>
        </w:rPr>
        <w:br/>
      </w:r>
      <w:del w:id="491" w:author="LIU JIAYI" w:date="2023-04-19T16:44:00Z">
        <w:r w:rsidDel="000679F1">
          <w:rPr>
            <w:rFonts w:ascii="宋体" w:hAnsi="宋体" w:cs="宋体"/>
          </w:rPr>
          <w:delText>角色2</w:delText>
        </w:r>
      </w:del>
      <w:ins w:id="492" w:author="LIU JIAYI" w:date="2023-04-19T16:44:00Z">
        <w:r w:rsidR="000679F1">
          <w:rPr>
            <w:rFonts w:ascii="宋体" w:hAnsi="宋体" w:cs="宋体"/>
          </w:rPr>
          <w:t>角色2(受访者)</w:t>
        </w:r>
      </w:ins>
      <w:r>
        <w:rPr>
          <w:rFonts w:ascii="宋体" w:hAnsi="宋体" w:cs="宋体"/>
        </w:rPr>
        <w:t>：嗯，</w:t>
      </w:r>
      <w:bookmarkStart w:id="493" w:name="_Hlk132830622"/>
      <w:r>
        <w:rPr>
          <w:rFonts w:ascii="宋体" w:hAnsi="宋体" w:cs="宋体"/>
        </w:rPr>
        <w:t>比较明显的，我看到附近就是很多那些旧房子在拆迁。</w:t>
      </w:r>
      <w:bookmarkEnd w:id="493"/>
      <w:r>
        <w:rPr>
          <w:rFonts w:ascii="宋体" w:hAnsi="宋体" w:cs="宋体"/>
        </w:rPr>
        <w:br/>
      </w:r>
      <w:del w:id="494" w:author="LIU JIAYI" w:date="2023-04-19T16:44:00Z">
        <w:r w:rsidDel="000679F1">
          <w:rPr>
            <w:rFonts w:ascii="宋体" w:hAnsi="宋体" w:cs="宋体"/>
          </w:rPr>
          <w:lastRenderedPageBreak/>
          <w:delText>角色1</w:delText>
        </w:r>
      </w:del>
      <w:ins w:id="495" w:author="LIU JIAYI" w:date="2023-04-19T17:12:00Z">
        <w:r w:rsidR="00F96D8D">
          <w:rPr>
            <w:rFonts w:ascii="宋体" w:hAnsi="宋体" w:cs="宋体"/>
          </w:rPr>
          <w:t>角色1(学生访谈员)</w:t>
        </w:r>
      </w:ins>
      <w:r>
        <w:rPr>
          <w:rFonts w:ascii="宋体" w:hAnsi="宋体" w:cs="宋体"/>
        </w:rPr>
        <w:t>：都变成了高楼了，是吗？</w:t>
      </w:r>
      <w:r>
        <w:rPr>
          <w:rFonts w:ascii="宋体" w:hAnsi="宋体" w:cs="宋体"/>
        </w:rPr>
        <w:br/>
      </w:r>
      <w:del w:id="496" w:author="LIU JIAYI" w:date="2023-04-19T16:44:00Z">
        <w:r w:rsidDel="000679F1">
          <w:rPr>
            <w:rFonts w:ascii="宋体" w:hAnsi="宋体" w:cs="宋体"/>
          </w:rPr>
          <w:delText>角色2</w:delText>
        </w:r>
      </w:del>
      <w:ins w:id="497" w:author="LIU JIAYI" w:date="2023-04-19T16:44:00Z">
        <w:r w:rsidR="000679F1">
          <w:rPr>
            <w:rFonts w:ascii="宋体" w:hAnsi="宋体" w:cs="宋体"/>
          </w:rPr>
          <w:t>角色2(受访者)</w:t>
        </w:r>
      </w:ins>
      <w:r>
        <w:rPr>
          <w:rFonts w:ascii="宋体" w:hAnsi="宋体" w:cs="宋体"/>
        </w:rPr>
        <w:t>：对对对，</w:t>
      </w:r>
      <w:bookmarkStart w:id="498" w:name="_Hlk132830629"/>
      <w:r>
        <w:rPr>
          <w:rFonts w:ascii="宋体" w:hAnsi="宋体" w:cs="宋体"/>
        </w:rPr>
        <w:t>就是像那个5号线边上的，前面就是有几个老旧小区都去年已经拆了，在准备再建新的小区了。然后布吉那边就是东站那边出来，就是布吉站出来就刚好对应布吉老街嘛。房子啊、街道啊，很多也会整体的跟着那种翻新，街道设施的那种改变，因为可以吸引更多的那种朋友、咨客、人流。</w:t>
      </w:r>
      <w:bookmarkEnd w:id="498"/>
      <w:r>
        <w:rPr>
          <w:rFonts w:ascii="宋体" w:hAnsi="宋体" w:cs="宋体"/>
        </w:rPr>
        <w:br/>
      </w:r>
      <w:del w:id="499" w:author="LIU JIAYI" w:date="2023-04-19T16:44:00Z">
        <w:r w:rsidDel="000679F1">
          <w:rPr>
            <w:rFonts w:ascii="宋体" w:hAnsi="宋体" w:cs="宋体"/>
          </w:rPr>
          <w:delText>角色1</w:delText>
        </w:r>
      </w:del>
      <w:ins w:id="500" w:author="LIU JIAYI" w:date="2023-04-19T17:12:00Z">
        <w:r w:rsidR="00F96D8D">
          <w:rPr>
            <w:rFonts w:ascii="宋体" w:hAnsi="宋体" w:cs="宋体"/>
          </w:rPr>
          <w:t>角色1(学生访谈员)</w:t>
        </w:r>
      </w:ins>
      <w:r>
        <w:rPr>
          <w:rFonts w:ascii="宋体" w:hAnsi="宋体" w:cs="宋体"/>
        </w:rPr>
        <w:t>：你说街道的话，翻新的话他是说是会，比如街道两边的那些店铺，他会重新把它装修一遍，然后街道会拓宽，这种变化吗？</w:t>
      </w:r>
      <w:r>
        <w:rPr>
          <w:rFonts w:ascii="宋体" w:hAnsi="宋体" w:cs="宋体"/>
        </w:rPr>
        <w:br/>
      </w:r>
      <w:del w:id="501" w:author="LIU JIAYI" w:date="2023-04-19T16:44:00Z">
        <w:r w:rsidDel="000679F1">
          <w:rPr>
            <w:rFonts w:ascii="宋体" w:hAnsi="宋体" w:cs="宋体"/>
          </w:rPr>
          <w:delText>角色2</w:delText>
        </w:r>
      </w:del>
      <w:ins w:id="502" w:author="LIU JIAYI" w:date="2023-04-19T16:44:00Z">
        <w:r w:rsidR="000679F1">
          <w:rPr>
            <w:rFonts w:ascii="宋体" w:hAnsi="宋体" w:cs="宋体"/>
          </w:rPr>
          <w:t>角色2(受访者)</w:t>
        </w:r>
      </w:ins>
      <w:r>
        <w:rPr>
          <w:rFonts w:ascii="宋体" w:hAnsi="宋体" w:cs="宋体"/>
        </w:rPr>
        <w:t>：</w:t>
      </w:r>
      <w:bookmarkStart w:id="503" w:name="_Hlk132830638"/>
      <w:r>
        <w:rPr>
          <w:rFonts w:ascii="宋体" w:hAnsi="宋体" w:cs="宋体"/>
        </w:rPr>
        <w:t>有的道路那些，或者外观那些，他都会适当的修整。还有绿化就整个跟那种城市的那种档次一样，也提供了很多大家也比较方便了，可能到布吉来吃饭什么的，这些也方便。</w:t>
      </w:r>
      <w:bookmarkEnd w:id="503"/>
      <w:r>
        <w:rPr>
          <w:rFonts w:ascii="宋体" w:hAnsi="宋体" w:cs="宋体"/>
        </w:rPr>
        <w:br/>
        <w:t>00：57：01</w:t>
      </w:r>
      <w:r>
        <w:rPr>
          <w:rFonts w:ascii="宋体" w:hAnsi="宋体" w:cs="宋体"/>
        </w:rPr>
        <w:br/>
      </w:r>
      <w:del w:id="504" w:author="LIU JIAYI" w:date="2023-04-19T16:44:00Z">
        <w:r w:rsidDel="000679F1">
          <w:rPr>
            <w:rFonts w:ascii="宋体" w:hAnsi="宋体" w:cs="宋体"/>
          </w:rPr>
          <w:delText>角色1</w:delText>
        </w:r>
      </w:del>
      <w:ins w:id="505" w:author="LIU JIAYI" w:date="2023-04-19T17:12:00Z">
        <w:r w:rsidR="00F96D8D">
          <w:rPr>
            <w:rFonts w:ascii="宋体" w:hAnsi="宋体" w:cs="宋体"/>
          </w:rPr>
          <w:t>角色1(学生访谈员)</w:t>
        </w:r>
      </w:ins>
      <w:r>
        <w:rPr>
          <w:rFonts w:ascii="宋体" w:hAnsi="宋体" w:cs="宋体"/>
        </w:rPr>
        <w:t>：了解，您刚刚说到说看到有很多老房子，拆迁然后建成新的房子，那些老房子拆前它们大概有多高？是全部都说把那些矮矮的老房子拆了，全部变成特别高的那些楼吗？</w:t>
      </w:r>
      <w:r>
        <w:rPr>
          <w:rFonts w:ascii="宋体" w:hAnsi="宋体" w:cs="宋体"/>
        </w:rPr>
        <w:br/>
      </w:r>
      <w:del w:id="506" w:author="LIU JIAYI" w:date="2023-04-19T16:44:00Z">
        <w:r w:rsidDel="000679F1">
          <w:rPr>
            <w:rFonts w:ascii="宋体" w:hAnsi="宋体" w:cs="宋体"/>
          </w:rPr>
          <w:delText>角色2</w:delText>
        </w:r>
      </w:del>
      <w:ins w:id="507" w:author="LIU JIAYI" w:date="2023-04-19T16:44:00Z">
        <w:r w:rsidR="000679F1">
          <w:rPr>
            <w:rFonts w:ascii="宋体" w:hAnsi="宋体" w:cs="宋体"/>
          </w:rPr>
          <w:t>角色2(受访者)</w:t>
        </w:r>
      </w:ins>
      <w:r>
        <w:rPr>
          <w:rFonts w:ascii="宋体" w:hAnsi="宋体" w:cs="宋体"/>
        </w:rPr>
        <w:t>：对，</w:t>
      </w:r>
      <w:bookmarkStart w:id="508" w:name="_Hlk132830649"/>
      <w:r>
        <w:rPr>
          <w:rFonts w:ascii="宋体" w:hAnsi="宋体" w:cs="宋体"/>
        </w:rPr>
        <w:t>像前面那里</w:t>
      </w:r>
      <w:ins w:id="509" w:author="LIU JIAYI" w:date="2023-04-19T16:40:00Z">
        <w:r w:rsidR="006A4188">
          <w:rPr>
            <w:rFonts w:ascii="宋体" w:hAnsi="宋体" w:cs="宋体" w:hint="eastAsia"/>
          </w:rPr>
          <w:t>拆</w:t>
        </w:r>
      </w:ins>
      <w:del w:id="510" w:author="LIU JIAYI" w:date="2023-04-19T16:40:00Z">
        <w:r w:rsidDel="006A4188">
          <w:rPr>
            <w:rFonts w:ascii="宋体" w:hAnsi="宋体" w:cs="宋体"/>
          </w:rPr>
          <w:delText>开</w:delText>
        </w:r>
      </w:del>
      <w:r>
        <w:rPr>
          <w:rFonts w:ascii="宋体" w:hAnsi="宋体" w:cs="宋体"/>
        </w:rPr>
        <w:t>了，它都是之前那种大概是三四层的这样子，以前早期建的那种三四层楼高，不高的那种一栋一栋的这样子。它整体拆迁可能就准备建那种几十层的新的高楼，靠近可能就会以商柱为主的那种改造。但是长途在复制出来，我们现在那里最明显的就，4整个区域就在那里改造，然后拆了建，我感觉到时候那时候那里面又会形成一个小的商圈。</w:t>
      </w:r>
      <w:bookmarkEnd w:id="508"/>
      <w:r>
        <w:rPr>
          <w:rFonts w:ascii="宋体" w:hAnsi="宋体" w:cs="宋体"/>
        </w:rPr>
        <w:br/>
      </w:r>
      <w:del w:id="511" w:author="LIU JIAYI" w:date="2023-04-19T16:44:00Z">
        <w:r w:rsidDel="000679F1">
          <w:rPr>
            <w:rFonts w:ascii="宋体" w:hAnsi="宋体" w:cs="宋体"/>
          </w:rPr>
          <w:delText>角色1</w:delText>
        </w:r>
      </w:del>
      <w:ins w:id="512" w:author="LIU JIAYI" w:date="2023-04-19T17:12:00Z">
        <w:r w:rsidR="00F96D8D">
          <w:rPr>
            <w:rFonts w:ascii="宋体" w:hAnsi="宋体" w:cs="宋体"/>
          </w:rPr>
          <w:t>角色1(学生访谈员)</w:t>
        </w:r>
      </w:ins>
      <w:r>
        <w:rPr>
          <w:rFonts w:ascii="宋体" w:hAnsi="宋体" w:cs="宋体"/>
        </w:rPr>
        <w:t>：可能会有，因为确实很多现在很多地方都是不断地形成那些小的商圈，大家一出门就有商圈，然后也不用去到，要买东西去到别的地方这样子那么麻烦了，就更便利了生活。</w:t>
      </w:r>
      <w:r>
        <w:rPr>
          <w:rFonts w:ascii="宋体" w:hAnsi="宋体" w:cs="宋体"/>
        </w:rPr>
        <w:br/>
      </w:r>
      <w:del w:id="513" w:author="LIU JIAYI" w:date="2023-04-19T16:44:00Z">
        <w:r w:rsidDel="000679F1">
          <w:rPr>
            <w:rFonts w:ascii="宋体" w:hAnsi="宋体" w:cs="宋体"/>
          </w:rPr>
          <w:delText>角色2</w:delText>
        </w:r>
      </w:del>
      <w:ins w:id="514" w:author="LIU JIAYI" w:date="2023-04-19T16:44:00Z">
        <w:r w:rsidR="000679F1">
          <w:rPr>
            <w:rFonts w:ascii="宋体" w:hAnsi="宋体" w:cs="宋体"/>
          </w:rPr>
          <w:t>角色2(受访者)</w:t>
        </w:r>
      </w:ins>
      <w:r>
        <w:rPr>
          <w:rFonts w:ascii="宋体" w:hAnsi="宋体" w:cs="宋体"/>
        </w:rPr>
        <w:t>：</w:t>
      </w:r>
      <w:bookmarkStart w:id="515" w:name="_Hlk132830661"/>
      <w:r>
        <w:rPr>
          <w:rFonts w:ascii="宋体" w:hAnsi="宋体" w:cs="宋体"/>
        </w:rPr>
        <w:t>地铁5号线出来，在那里上然后再继续往上走的话，到我们后面那里，就是我刚才说的鸡公山，下面就是文博宫也在那里。包括他们一条线上来的话也可能会连成一种那种休闲、娱乐。</w:t>
      </w:r>
      <w:bookmarkEnd w:id="515"/>
      <w:r>
        <w:rPr>
          <w:rFonts w:ascii="宋体" w:hAnsi="宋体" w:cs="宋体"/>
        </w:rPr>
        <w:br/>
      </w:r>
      <w:del w:id="516" w:author="LIU JIAYI" w:date="2023-04-19T16:44:00Z">
        <w:r w:rsidDel="000679F1">
          <w:rPr>
            <w:rFonts w:ascii="宋体" w:hAnsi="宋体" w:cs="宋体"/>
          </w:rPr>
          <w:delText>角色1</w:delText>
        </w:r>
      </w:del>
      <w:ins w:id="517" w:author="LIU JIAYI" w:date="2023-04-19T17:12:00Z">
        <w:r w:rsidR="00F96D8D">
          <w:rPr>
            <w:rFonts w:ascii="宋体" w:hAnsi="宋体" w:cs="宋体"/>
          </w:rPr>
          <w:t>角色1(学生访谈员)</w:t>
        </w:r>
      </w:ins>
      <w:r>
        <w:rPr>
          <w:rFonts w:ascii="宋体" w:hAnsi="宋体" w:cs="宋体"/>
        </w:rPr>
        <w:t>：了解。</w:t>
      </w:r>
      <w:r>
        <w:rPr>
          <w:rFonts w:ascii="宋体" w:hAnsi="宋体" w:cs="宋体"/>
        </w:rPr>
        <w:br/>
      </w:r>
      <w:del w:id="518" w:author="LIU JIAYI" w:date="2023-04-19T16:44:00Z">
        <w:r w:rsidDel="000679F1">
          <w:rPr>
            <w:rFonts w:ascii="宋体" w:hAnsi="宋体" w:cs="宋体"/>
          </w:rPr>
          <w:delText>角色2</w:delText>
        </w:r>
      </w:del>
      <w:ins w:id="519" w:author="LIU JIAYI" w:date="2023-04-19T16:44:00Z">
        <w:r w:rsidR="000679F1">
          <w:rPr>
            <w:rFonts w:ascii="宋体" w:hAnsi="宋体" w:cs="宋体"/>
          </w:rPr>
          <w:t>角色2(受访者)</w:t>
        </w:r>
      </w:ins>
      <w:r>
        <w:rPr>
          <w:rFonts w:ascii="宋体" w:hAnsi="宋体" w:cs="宋体"/>
        </w:rPr>
        <w:t>：一条线。</w:t>
      </w:r>
      <w:r>
        <w:rPr>
          <w:rFonts w:ascii="宋体" w:hAnsi="宋体" w:cs="宋体"/>
        </w:rPr>
        <w:br/>
      </w:r>
      <w:del w:id="520" w:author="LIU JIAYI" w:date="2023-04-19T16:44:00Z">
        <w:r w:rsidDel="000679F1">
          <w:rPr>
            <w:rFonts w:ascii="宋体" w:hAnsi="宋体" w:cs="宋体"/>
          </w:rPr>
          <w:delText>角色1</w:delText>
        </w:r>
      </w:del>
      <w:ins w:id="521" w:author="LIU JIAYI" w:date="2023-04-19T17:12:00Z">
        <w:r w:rsidR="00F96D8D">
          <w:rPr>
            <w:rFonts w:ascii="宋体" w:hAnsi="宋体" w:cs="宋体"/>
          </w:rPr>
          <w:t>角色1(学生访谈员)</w:t>
        </w:r>
      </w:ins>
      <w:r>
        <w:rPr>
          <w:rFonts w:ascii="宋体" w:hAnsi="宋体" w:cs="宋体"/>
        </w:rPr>
        <w:t>： 好的，那你能不能也简单画张图示意一下，比如说</w:t>
      </w:r>
      <w:r>
        <w:rPr>
          <w:rFonts w:ascii="宋体" w:hAnsi="宋体" w:cs="宋体"/>
        </w:rPr>
        <w:lastRenderedPageBreak/>
        <w:t>你刚刚说他是在5号线，然后5号线哪个地铁站的，那个地铁站的那个名字，稍微标一下，标出来然后附近的那一些房子，在重建的那一些，能不能大概画一下那些区域大概在哪里呢 ？</w:t>
      </w:r>
      <w:r>
        <w:rPr>
          <w:rFonts w:ascii="宋体" w:hAnsi="宋体" w:cs="宋体"/>
        </w:rPr>
        <w:br/>
      </w:r>
      <w:del w:id="522" w:author="LIU JIAYI" w:date="2023-04-19T16:44:00Z">
        <w:r w:rsidDel="000679F1">
          <w:rPr>
            <w:rFonts w:ascii="宋体" w:hAnsi="宋体" w:cs="宋体"/>
          </w:rPr>
          <w:delText>角色2</w:delText>
        </w:r>
      </w:del>
      <w:ins w:id="523" w:author="LIU JIAYI" w:date="2023-04-19T16:44:00Z">
        <w:r w:rsidR="000679F1">
          <w:rPr>
            <w:rFonts w:ascii="宋体" w:hAnsi="宋体" w:cs="宋体"/>
          </w:rPr>
          <w:t>角色2(受访者)</w:t>
        </w:r>
      </w:ins>
      <w:r>
        <w:rPr>
          <w:rFonts w:ascii="宋体" w:hAnsi="宋体" w:cs="宋体"/>
        </w:rPr>
        <w:t>：就是在那个5号线，比如在5号线上面。</w:t>
      </w:r>
      <w:r>
        <w:rPr>
          <w:rFonts w:ascii="宋体" w:hAnsi="宋体" w:cs="宋体"/>
        </w:rPr>
        <w:br/>
      </w:r>
      <w:del w:id="524" w:author="LIU JIAYI" w:date="2023-04-19T16:44:00Z">
        <w:r w:rsidDel="000679F1">
          <w:rPr>
            <w:rFonts w:ascii="宋体" w:hAnsi="宋体" w:cs="宋体"/>
          </w:rPr>
          <w:delText>角色1</w:delText>
        </w:r>
      </w:del>
      <w:ins w:id="525" w:author="LIU JIAYI" w:date="2023-04-19T17:12:00Z">
        <w:r w:rsidR="00F96D8D">
          <w:rPr>
            <w:rFonts w:ascii="宋体" w:hAnsi="宋体" w:cs="宋体"/>
          </w:rPr>
          <w:t>角色1(学生访谈员)</w:t>
        </w:r>
      </w:ins>
      <w:r>
        <w:rPr>
          <w:rFonts w:ascii="宋体" w:hAnsi="宋体" w:cs="宋体"/>
        </w:rPr>
        <w:t>：你觉得他们地铁开通前后，这些地方变化那么大的主要原因是什么？是因为说开通了地铁，是吗？还是说因为深圳人也不断的变多所以就是。</w:t>
      </w:r>
      <w:r>
        <w:rPr>
          <w:rFonts w:ascii="宋体" w:hAnsi="宋体" w:cs="宋体"/>
        </w:rPr>
        <w:br/>
      </w:r>
      <w:del w:id="526" w:author="LIU JIAYI" w:date="2023-04-19T16:44:00Z">
        <w:r w:rsidDel="000679F1">
          <w:rPr>
            <w:rFonts w:ascii="宋体" w:hAnsi="宋体" w:cs="宋体"/>
          </w:rPr>
          <w:delText>角色2</w:delText>
        </w:r>
      </w:del>
      <w:ins w:id="527" w:author="LIU JIAYI" w:date="2023-04-19T16:44:00Z">
        <w:r w:rsidR="000679F1">
          <w:rPr>
            <w:rFonts w:ascii="宋体" w:hAnsi="宋体" w:cs="宋体"/>
          </w:rPr>
          <w:t>角色2(受访者)</w:t>
        </w:r>
      </w:ins>
      <w:r>
        <w:rPr>
          <w:rFonts w:ascii="宋体" w:hAnsi="宋体" w:cs="宋体"/>
        </w:rPr>
        <w:t>：这个应该来说也是相辅相成的。就因为是，你看“路通财通”。</w:t>
      </w:r>
      <w:r>
        <w:rPr>
          <w:rFonts w:ascii="宋体" w:hAnsi="宋体" w:cs="宋体"/>
        </w:rPr>
        <w:br/>
      </w:r>
      <w:del w:id="528" w:author="LIU JIAYI" w:date="2023-04-19T16:44:00Z">
        <w:r w:rsidDel="000679F1">
          <w:rPr>
            <w:rFonts w:ascii="宋体" w:hAnsi="宋体" w:cs="宋体"/>
          </w:rPr>
          <w:delText>角色1</w:delText>
        </w:r>
      </w:del>
      <w:ins w:id="529" w:author="LIU JIAYI" w:date="2023-04-19T17:12:00Z">
        <w:r w:rsidR="00F96D8D">
          <w:rPr>
            <w:rFonts w:ascii="宋体" w:hAnsi="宋体" w:cs="宋体"/>
          </w:rPr>
          <w:t>角色1(学生访谈员)</w:t>
        </w:r>
      </w:ins>
      <w:r>
        <w:rPr>
          <w:rFonts w:ascii="宋体" w:hAnsi="宋体" w:cs="宋体"/>
        </w:rPr>
        <w:t>：了解，“路通财通”。就是“要致富就先修路”，所以就先把这些地铁的铁路给修通了之后，然后这个地方就能够逐渐地发展起来了，对不对？</w:t>
      </w:r>
      <w:r>
        <w:rPr>
          <w:rFonts w:ascii="宋体" w:hAnsi="宋体" w:cs="宋体"/>
        </w:rPr>
        <w:br/>
      </w:r>
      <w:del w:id="530" w:author="LIU JIAYI" w:date="2023-04-19T16:44:00Z">
        <w:r w:rsidDel="000679F1">
          <w:rPr>
            <w:rFonts w:ascii="宋体" w:hAnsi="宋体" w:cs="宋体"/>
          </w:rPr>
          <w:delText>角色2</w:delText>
        </w:r>
      </w:del>
      <w:ins w:id="531" w:author="LIU JIAYI" w:date="2023-04-19T16:44:00Z">
        <w:r w:rsidR="000679F1">
          <w:rPr>
            <w:rFonts w:ascii="宋体" w:hAnsi="宋体" w:cs="宋体"/>
          </w:rPr>
          <w:t>角色2(受访者)</w:t>
        </w:r>
      </w:ins>
      <w:r>
        <w:rPr>
          <w:rFonts w:ascii="宋体" w:hAnsi="宋体" w:cs="宋体"/>
        </w:rPr>
        <w:t>：是的。</w:t>
      </w:r>
      <w:r>
        <w:rPr>
          <w:rFonts w:ascii="宋体" w:hAnsi="宋体" w:cs="宋体"/>
        </w:rPr>
        <w:br/>
      </w:r>
      <w:del w:id="532" w:author="LIU JIAYI" w:date="2023-04-19T16:44:00Z">
        <w:r w:rsidDel="000679F1">
          <w:rPr>
            <w:rFonts w:ascii="宋体" w:hAnsi="宋体" w:cs="宋体"/>
          </w:rPr>
          <w:delText>角色1</w:delText>
        </w:r>
      </w:del>
      <w:ins w:id="533" w:author="LIU JIAYI" w:date="2023-04-19T17:12:00Z">
        <w:r w:rsidR="00F96D8D">
          <w:rPr>
            <w:rFonts w:ascii="宋体" w:hAnsi="宋体" w:cs="宋体"/>
          </w:rPr>
          <w:t>角色1(学生访谈员)</w:t>
        </w:r>
      </w:ins>
      <w:r>
        <w:rPr>
          <w:rFonts w:ascii="宋体" w:hAnsi="宋体" w:cs="宋体"/>
        </w:rPr>
        <w:t>：好的。那你觉得这样的转变是好的呢？还是坏的呢？</w:t>
      </w:r>
      <w:r>
        <w:rPr>
          <w:rFonts w:ascii="宋体" w:hAnsi="宋体" w:cs="宋体"/>
        </w:rPr>
        <w:br/>
      </w:r>
      <w:del w:id="534" w:author="LIU JIAYI" w:date="2023-04-19T16:44:00Z">
        <w:r w:rsidDel="000679F1">
          <w:rPr>
            <w:rFonts w:ascii="宋体" w:hAnsi="宋体" w:cs="宋体"/>
          </w:rPr>
          <w:delText>角色2</w:delText>
        </w:r>
      </w:del>
      <w:ins w:id="535" w:author="LIU JIAYI" w:date="2023-04-19T16:44:00Z">
        <w:r w:rsidR="000679F1">
          <w:rPr>
            <w:rFonts w:ascii="宋体" w:hAnsi="宋体" w:cs="宋体"/>
          </w:rPr>
          <w:t>角色2(受访者)</w:t>
        </w:r>
      </w:ins>
      <w:r>
        <w:rPr>
          <w:rFonts w:ascii="宋体" w:hAnsi="宋体" w:cs="宋体"/>
        </w:rPr>
        <w:t>：这</w:t>
      </w:r>
      <w:bookmarkStart w:id="536" w:name="_Hlk132830694"/>
      <w:r>
        <w:rPr>
          <w:rFonts w:ascii="宋体" w:hAnsi="宋体" w:cs="宋体"/>
        </w:rPr>
        <w:t>肯定是好的</w:t>
      </w:r>
      <w:bookmarkEnd w:id="536"/>
      <w:r>
        <w:rPr>
          <w:rFonts w:ascii="宋体" w:hAnsi="宋体" w:cs="宋体"/>
        </w:rPr>
        <w:t>。</w:t>
      </w:r>
      <w:r>
        <w:rPr>
          <w:rFonts w:ascii="宋体" w:hAnsi="宋体" w:cs="宋体"/>
        </w:rPr>
        <w:br/>
      </w:r>
      <w:del w:id="537" w:author="LIU JIAYI" w:date="2023-04-19T16:44:00Z">
        <w:r w:rsidDel="000679F1">
          <w:rPr>
            <w:rFonts w:ascii="宋体" w:hAnsi="宋体" w:cs="宋体"/>
          </w:rPr>
          <w:delText>角色1</w:delText>
        </w:r>
      </w:del>
      <w:ins w:id="538" w:author="LIU JIAYI" w:date="2023-04-19T17:12:00Z">
        <w:r w:rsidR="00F96D8D">
          <w:rPr>
            <w:rFonts w:ascii="宋体" w:hAnsi="宋体" w:cs="宋体"/>
          </w:rPr>
          <w:t>角色1(学生访谈员)</w:t>
        </w:r>
      </w:ins>
      <w:r>
        <w:rPr>
          <w:rFonts w:ascii="宋体" w:hAnsi="宋体" w:cs="宋体"/>
        </w:rPr>
        <w:t>：好的吗？可是如果，你不是说他的房价变高了吗？</w:t>
      </w:r>
      <w:r>
        <w:rPr>
          <w:rFonts w:ascii="宋体" w:hAnsi="宋体" w:cs="宋体"/>
        </w:rPr>
        <w:br/>
      </w:r>
      <w:del w:id="539" w:author="LIU JIAYI" w:date="2023-04-19T16:44:00Z">
        <w:r w:rsidDel="000679F1">
          <w:rPr>
            <w:rFonts w:ascii="宋体" w:hAnsi="宋体" w:cs="宋体"/>
          </w:rPr>
          <w:delText>角色2</w:delText>
        </w:r>
      </w:del>
      <w:ins w:id="540" w:author="LIU JIAYI" w:date="2023-04-19T16:44:00Z">
        <w:r w:rsidR="000679F1">
          <w:rPr>
            <w:rFonts w:ascii="宋体" w:hAnsi="宋体" w:cs="宋体"/>
          </w:rPr>
          <w:t>角色2(受访者)</w:t>
        </w:r>
      </w:ins>
      <w:r>
        <w:rPr>
          <w:rFonts w:ascii="宋体" w:hAnsi="宋体" w:cs="宋体"/>
        </w:rPr>
        <w:t>：</w:t>
      </w:r>
      <w:bookmarkStart w:id="541" w:name="_Hlk132830705"/>
      <w:r>
        <w:rPr>
          <w:rFonts w:ascii="宋体" w:hAnsi="宋体" w:cs="宋体"/>
        </w:rPr>
        <w:t>这样看房价变高，但是就是说对大家的那种，我们大家的生活水平也在不断地提高，适应的需要我们这样子的“相辅相成”的一个提升。</w:t>
      </w:r>
      <w:bookmarkEnd w:id="541"/>
      <w:r>
        <w:rPr>
          <w:rFonts w:ascii="宋体" w:hAnsi="宋体" w:cs="宋体"/>
        </w:rPr>
        <w:br/>
      </w:r>
      <w:del w:id="542" w:author="LIU JIAYI" w:date="2023-04-19T16:44:00Z">
        <w:r w:rsidDel="000679F1">
          <w:rPr>
            <w:rFonts w:ascii="宋体" w:hAnsi="宋体" w:cs="宋体"/>
          </w:rPr>
          <w:delText>角色1</w:delText>
        </w:r>
      </w:del>
      <w:ins w:id="543" w:author="LIU JIAYI" w:date="2023-04-19T17:12:00Z">
        <w:r w:rsidR="00F96D8D">
          <w:rPr>
            <w:rFonts w:ascii="宋体" w:hAnsi="宋体" w:cs="宋体"/>
          </w:rPr>
          <w:t>角色1(学生访谈员)</w:t>
        </w:r>
      </w:ins>
      <w:r>
        <w:rPr>
          <w:rFonts w:ascii="宋体" w:hAnsi="宋体" w:cs="宋体"/>
        </w:rPr>
        <w:t>：然后接下来部分的问题是关于您现代生活的，关于这种乘坐轨道交通的那种生活体验。就是您还记得您第一次乘坐深圳地铁的时候，是什么时候吗？</w:t>
      </w:r>
      <w:r>
        <w:rPr>
          <w:rFonts w:ascii="宋体" w:hAnsi="宋体" w:cs="宋体"/>
        </w:rPr>
        <w:br/>
      </w:r>
      <w:del w:id="544" w:author="LIU JIAYI" w:date="2023-04-19T16:44:00Z">
        <w:r w:rsidDel="000679F1">
          <w:rPr>
            <w:rFonts w:ascii="宋体" w:hAnsi="宋体" w:cs="宋体"/>
          </w:rPr>
          <w:delText>角色2</w:delText>
        </w:r>
      </w:del>
      <w:ins w:id="545" w:author="LIU JIAYI" w:date="2023-04-19T16:44:00Z">
        <w:r w:rsidR="000679F1">
          <w:rPr>
            <w:rFonts w:ascii="宋体" w:hAnsi="宋体" w:cs="宋体"/>
          </w:rPr>
          <w:t>角色2(受访者)</w:t>
        </w:r>
      </w:ins>
      <w:r>
        <w:rPr>
          <w:rFonts w:ascii="宋体" w:hAnsi="宋体" w:cs="宋体"/>
        </w:rPr>
        <w:t>：</w:t>
      </w:r>
      <w:bookmarkStart w:id="546" w:name="_Hlk132830743"/>
      <w:r>
        <w:rPr>
          <w:rFonts w:ascii="宋体" w:hAnsi="宋体" w:cs="宋体"/>
        </w:rPr>
        <w:t>好像是1号线是2004年12月底开通的。刚开通的时候大家好像很有新鲜感，深圳的第一条地铁大家都挤着去坐。我是一直，我是那时候没那么激动，到了那边好像是在到了2005年、2004年，2005年夏天的时候，我可能才是带小孩子出去玩的时候，顺便去体验了一下。那时候坐的是地铁1号线，是从购物公园坐到科学馆，大概就是三两个站，主要是买了绿色的那种地铁币。现在因为我们用手机的很少买了，大概好像都快要忘记了。买了之后还教小孩子要怎么，因为我们也是第一次坐，小孩子也是第一次坐，然后就叮嘱他，说要他由你来投，</w:t>
      </w:r>
      <w:r>
        <w:rPr>
          <w:rFonts w:ascii="宋体" w:hAnsi="宋体" w:cs="宋体"/>
        </w:rPr>
        <w:lastRenderedPageBreak/>
        <w:t>就觉得好像很神圣的样子，一幅很庄严的样子。</w:t>
      </w:r>
      <w:bookmarkEnd w:id="546"/>
      <w:r>
        <w:rPr>
          <w:rFonts w:ascii="宋体" w:hAnsi="宋体" w:cs="宋体"/>
        </w:rPr>
        <w:br/>
        <w:t>01：02：17</w:t>
      </w:r>
      <w:r>
        <w:rPr>
          <w:rFonts w:ascii="宋体" w:hAnsi="宋体" w:cs="宋体"/>
        </w:rPr>
        <w:br/>
      </w:r>
      <w:del w:id="547" w:author="LIU JIAYI" w:date="2023-04-19T16:44:00Z">
        <w:r w:rsidDel="000679F1">
          <w:rPr>
            <w:rFonts w:ascii="宋体" w:hAnsi="宋体" w:cs="宋体"/>
          </w:rPr>
          <w:delText>角色1</w:delText>
        </w:r>
      </w:del>
      <w:ins w:id="548" w:author="LIU JIAYI" w:date="2023-04-19T17:12:00Z">
        <w:r w:rsidR="00F96D8D">
          <w:rPr>
            <w:rFonts w:ascii="宋体" w:hAnsi="宋体" w:cs="宋体"/>
          </w:rPr>
          <w:t>角色1(学生访谈员)</w:t>
        </w:r>
      </w:ins>
      <w:r>
        <w:rPr>
          <w:rFonts w:ascii="宋体" w:hAnsi="宋体" w:cs="宋体"/>
        </w:rPr>
        <w:t>：就是地铁投币是一个很庄严、神圣的事情吗？当时觉得？</w:t>
      </w:r>
      <w:r>
        <w:rPr>
          <w:rFonts w:ascii="宋体" w:hAnsi="宋体" w:cs="宋体"/>
        </w:rPr>
        <w:br/>
      </w:r>
      <w:del w:id="549" w:author="LIU JIAYI" w:date="2023-04-19T16:44:00Z">
        <w:r w:rsidDel="000679F1">
          <w:rPr>
            <w:rFonts w:ascii="宋体" w:hAnsi="宋体" w:cs="宋体"/>
          </w:rPr>
          <w:delText>角色2</w:delText>
        </w:r>
      </w:del>
      <w:ins w:id="550" w:author="LIU JIAYI" w:date="2023-04-19T16:44:00Z">
        <w:r w:rsidR="000679F1">
          <w:rPr>
            <w:rFonts w:ascii="宋体" w:hAnsi="宋体" w:cs="宋体"/>
          </w:rPr>
          <w:t>角色2(受访者)</w:t>
        </w:r>
      </w:ins>
      <w:r>
        <w:rPr>
          <w:rFonts w:ascii="宋体" w:hAnsi="宋体" w:cs="宋体"/>
        </w:rPr>
        <w:t>：对，就是觉得。</w:t>
      </w:r>
      <w:bookmarkStart w:id="551" w:name="_Hlk132830792"/>
      <w:r>
        <w:rPr>
          <w:rFonts w:ascii="宋体" w:hAnsi="宋体" w:cs="宋体"/>
        </w:rPr>
        <w:t>因为你看以前坐公交车的时候不是买票的吗，好像这种好像是一种自己主动的、自助的，就是自我约束的那种，那个跟我一样。因为说你要投进去才能出得的账，你又不能跨线，就感觉像是一个很严肃很认真的一个事情。</w:t>
      </w:r>
      <w:bookmarkEnd w:id="551"/>
      <w:r>
        <w:rPr>
          <w:rFonts w:ascii="宋体" w:hAnsi="宋体" w:cs="宋体"/>
        </w:rPr>
        <w:br/>
      </w:r>
      <w:del w:id="552" w:author="LIU JIAYI" w:date="2023-04-19T16:44:00Z">
        <w:r w:rsidDel="000679F1">
          <w:rPr>
            <w:rFonts w:ascii="宋体" w:hAnsi="宋体" w:cs="宋体"/>
          </w:rPr>
          <w:delText>角色1</w:delText>
        </w:r>
      </w:del>
      <w:ins w:id="553" w:author="LIU JIAYI" w:date="2023-04-19T17:12:00Z">
        <w:r w:rsidR="00F96D8D">
          <w:rPr>
            <w:rFonts w:ascii="宋体" w:hAnsi="宋体" w:cs="宋体"/>
          </w:rPr>
          <w:t>角色1(学生访谈员)</w:t>
        </w:r>
      </w:ins>
      <w:r>
        <w:rPr>
          <w:rFonts w:ascii="宋体" w:hAnsi="宋体" w:cs="宋体"/>
        </w:rPr>
        <w:t>：了解。如果是在当下的话，您的日常出行的典型路线，也是从你家到公司这边，就是布吉到福田这里，您是坐地铁比较多吗？还是说您也还是在坐公车，公共交通这种？</w:t>
      </w:r>
      <w:r>
        <w:rPr>
          <w:rFonts w:ascii="宋体" w:hAnsi="宋体" w:cs="宋体"/>
        </w:rPr>
        <w:br/>
      </w:r>
      <w:del w:id="554" w:author="LIU JIAYI" w:date="2023-04-19T16:44:00Z">
        <w:r w:rsidDel="000679F1">
          <w:rPr>
            <w:rFonts w:ascii="宋体" w:hAnsi="宋体" w:cs="宋体"/>
          </w:rPr>
          <w:delText>角色2</w:delText>
        </w:r>
      </w:del>
      <w:ins w:id="555" w:author="LIU JIAYI" w:date="2023-04-19T16:44:00Z">
        <w:r w:rsidR="000679F1">
          <w:rPr>
            <w:rFonts w:ascii="宋体" w:hAnsi="宋体" w:cs="宋体"/>
          </w:rPr>
          <w:t>角色2(受访者)</w:t>
        </w:r>
      </w:ins>
      <w:r>
        <w:rPr>
          <w:rFonts w:ascii="宋体" w:hAnsi="宋体" w:cs="宋体"/>
        </w:rPr>
        <w:t>：</w:t>
      </w:r>
      <w:bookmarkStart w:id="556" w:name="_Hlk132830809"/>
      <w:r>
        <w:rPr>
          <w:rFonts w:ascii="宋体" w:hAnsi="宋体" w:cs="宋体"/>
        </w:rPr>
        <w:t>我是因为去地铁站的时候，大概走路还要20分钟，相对比较远一点。因为如果高峰期的话，坐地铁的是人多还是比较拥挤。我出来的时候因为坐公交车比较方便，我就还是以公交出行比较多一点。我平常出门也比较早，所以坐公交车也还比较方便。</w:t>
      </w:r>
      <w:bookmarkEnd w:id="556"/>
      <w:r>
        <w:rPr>
          <w:rFonts w:ascii="宋体" w:hAnsi="宋体" w:cs="宋体"/>
        </w:rPr>
        <w:br/>
      </w:r>
      <w:del w:id="557" w:author="LIU JIAYI" w:date="2023-04-19T16:44:00Z">
        <w:r w:rsidDel="000679F1">
          <w:rPr>
            <w:rFonts w:ascii="宋体" w:hAnsi="宋体" w:cs="宋体"/>
          </w:rPr>
          <w:delText>角色1</w:delText>
        </w:r>
      </w:del>
      <w:ins w:id="558" w:author="LIU JIAYI" w:date="2023-04-19T17:12:00Z">
        <w:r w:rsidR="00F96D8D">
          <w:rPr>
            <w:rFonts w:ascii="宋体" w:hAnsi="宋体" w:cs="宋体"/>
          </w:rPr>
          <w:t>角色1(学生访谈员)</w:t>
        </w:r>
      </w:ins>
      <w:r>
        <w:rPr>
          <w:rFonts w:ascii="宋体" w:hAnsi="宋体" w:cs="宋体"/>
        </w:rPr>
        <w:t>：您坐公交车是从哪个站到哪个站？就是不用转车吗？一条线路就可以直达吗？还是说您要在中途要转车？</w:t>
      </w:r>
      <w:r>
        <w:rPr>
          <w:rFonts w:ascii="宋体" w:hAnsi="宋体" w:cs="宋体"/>
        </w:rPr>
        <w:br/>
      </w:r>
      <w:del w:id="559" w:author="LIU JIAYI" w:date="2023-04-19T16:44:00Z">
        <w:r w:rsidDel="000679F1">
          <w:rPr>
            <w:rFonts w:ascii="宋体" w:hAnsi="宋体" w:cs="宋体"/>
          </w:rPr>
          <w:delText>角色2</w:delText>
        </w:r>
      </w:del>
      <w:ins w:id="560" w:author="LIU JIAYI" w:date="2023-04-19T16:44:00Z">
        <w:r w:rsidR="000679F1">
          <w:rPr>
            <w:rFonts w:ascii="宋体" w:hAnsi="宋体" w:cs="宋体"/>
          </w:rPr>
          <w:t>角色2(受访者)</w:t>
        </w:r>
      </w:ins>
      <w:r>
        <w:rPr>
          <w:rFonts w:ascii="宋体" w:hAnsi="宋体" w:cs="宋体"/>
        </w:rPr>
        <w:t>：</w:t>
      </w:r>
      <w:bookmarkStart w:id="561" w:name="_Hlk132830817"/>
      <w:r>
        <w:rPr>
          <w:rFonts w:ascii="宋体" w:hAnsi="宋体" w:cs="宋体"/>
        </w:rPr>
        <w:t>我坐公交车的话就是，我坐58路车在东升学校做到市内的莲花一村，这个58路就是从布吉开车，布吉开出来去到那个南山的。然后下车的时候如果有时候我就会再骑一下自行车当锻炼身体，大概骑个10多分钟、10来分钟的样子到公司。如果时间还早的话，我可能就会步行走路一下。</w:t>
      </w:r>
      <w:bookmarkEnd w:id="561"/>
      <w:r>
        <w:rPr>
          <w:rFonts w:ascii="宋体" w:hAnsi="宋体" w:cs="宋体"/>
        </w:rPr>
        <w:br/>
      </w:r>
      <w:del w:id="562" w:author="LIU JIAYI" w:date="2023-04-19T16:44:00Z">
        <w:r w:rsidDel="000679F1">
          <w:rPr>
            <w:rFonts w:ascii="宋体" w:hAnsi="宋体" w:cs="宋体"/>
          </w:rPr>
          <w:delText>角色1</w:delText>
        </w:r>
      </w:del>
      <w:ins w:id="563" w:author="LIU JIAYI" w:date="2023-04-19T17:12:00Z">
        <w:r w:rsidR="00F96D8D">
          <w:rPr>
            <w:rFonts w:ascii="宋体" w:hAnsi="宋体" w:cs="宋体"/>
          </w:rPr>
          <w:t>角色1(学生访谈员)</w:t>
        </w:r>
      </w:ins>
      <w:r>
        <w:rPr>
          <w:rFonts w:ascii="宋体" w:hAnsi="宋体" w:cs="宋体"/>
        </w:rPr>
        <w:t>：骑自行车是骑那种共享单车吗？</w:t>
      </w:r>
      <w:r>
        <w:rPr>
          <w:rFonts w:ascii="宋体" w:hAnsi="宋体" w:cs="宋体"/>
        </w:rPr>
        <w:br/>
      </w:r>
      <w:del w:id="564" w:author="LIU JIAYI" w:date="2023-04-19T16:44:00Z">
        <w:r w:rsidDel="000679F1">
          <w:rPr>
            <w:rFonts w:ascii="宋体" w:hAnsi="宋体" w:cs="宋体"/>
          </w:rPr>
          <w:delText>角色2</w:delText>
        </w:r>
      </w:del>
      <w:ins w:id="565" w:author="LIU JIAYI" w:date="2023-04-19T16:44:00Z">
        <w:r w:rsidR="000679F1">
          <w:rPr>
            <w:rFonts w:ascii="宋体" w:hAnsi="宋体" w:cs="宋体"/>
          </w:rPr>
          <w:t>角色2(受访者)</w:t>
        </w:r>
      </w:ins>
      <w:r>
        <w:rPr>
          <w:rFonts w:ascii="宋体" w:hAnsi="宋体" w:cs="宋体"/>
        </w:rPr>
        <w:t>：对，骑那个小黄单车。</w:t>
      </w:r>
      <w:r>
        <w:rPr>
          <w:rFonts w:ascii="宋体" w:hAnsi="宋体" w:cs="宋体"/>
        </w:rPr>
        <w:br/>
      </w:r>
      <w:del w:id="566" w:author="LIU JIAYI" w:date="2023-04-19T16:44:00Z">
        <w:r w:rsidDel="000679F1">
          <w:rPr>
            <w:rFonts w:ascii="宋体" w:hAnsi="宋体" w:cs="宋体"/>
          </w:rPr>
          <w:delText>角色1</w:delText>
        </w:r>
      </w:del>
      <w:ins w:id="567" w:author="LIU JIAYI" w:date="2023-04-19T17:12:00Z">
        <w:r w:rsidR="00F96D8D">
          <w:rPr>
            <w:rFonts w:ascii="宋体" w:hAnsi="宋体" w:cs="宋体"/>
          </w:rPr>
          <w:t>角色1(学生访谈员)</w:t>
        </w:r>
      </w:ins>
      <w:r>
        <w:rPr>
          <w:rFonts w:ascii="宋体" w:hAnsi="宋体" w:cs="宋体"/>
        </w:rPr>
        <w:t>：了解。</w:t>
      </w:r>
      <w:r>
        <w:rPr>
          <w:rFonts w:ascii="宋体" w:hAnsi="宋体" w:cs="宋体"/>
        </w:rPr>
        <w:br/>
      </w:r>
      <w:del w:id="568" w:author="LIU JIAYI" w:date="2023-04-19T16:44:00Z">
        <w:r w:rsidDel="000679F1">
          <w:rPr>
            <w:rFonts w:ascii="宋体" w:hAnsi="宋体" w:cs="宋体"/>
          </w:rPr>
          <w:delText>角色2</w:delText>
        </w:r>
      </w:del>
      <w:ins w:id="569" w:author="LIU JIAYI" w:date="2023-04-19T16:44:00Z">
        <w:r w:rsidR="000679F1">
          <w:rPr>
            <w:rFonts w:ascii="宋体" w:hAnsi="宋体" w:cs="宋体"/>
          </w:rPr>
          <w:t>角色2(受访者)</w:t>
        </w:r>
      </w:ins>
      <w:r>
        <w:rPr>
          <w:rFonts w:ascii="宋体" w:hAnsi="宋体" w:cs="宋体"/>
        </w:rPr>
        <w:t>：所以现在城市的这种配套设施发展都是挺方便的。</w:t>
      </w:r>
      <w:r>
        <w:rPr>
          <w:rFonts w:ascii="宋体" w:hAnsi="宋体" w:cs="宋体"/>
        </w:rPr>
        <w:br/>
      </w:r>
      <w:del w:id="570" w:author="LIU JIAYI" w:date="2023-04-19T16:44:00Z">
        <w:r w:rsidDel="000679F1">
          <w:rPr>
            <w:rFonts w:ascii="宋体" w:hAnsi="宋体" w:cs="宋体"/>
          </w:rPr>
          <w:delText>角色1</w:delText>
        </w:r>
      </w:del>
      <w:ins w:id="571" w:author="LIU JIAYI" w:date="2023-04-19T17:12:00Z">
        <w:r w:rsidR="00F96D8D">
          <w:rPr>
            <w:rFonts w:ascii="宋体" w:hAnsi="宋体" w:cs="宋体"/>
          </w:rPr>
          <w:t>角色1(学生访谈员)</w:t>
        </w:r>
      </w:ins>
      <w:r>
        <w:rPr>
          <w:rFonts w:ascii="宋体" w:hAnsi="宋体" w:cs="宋体"/>
        </w:rPr>
        <w:t>：对，好的。</w:t>
      </w:r>
      <w:r>
        <w:rPr>
          <w:rFonts w:ascii="宋体" w:hAnsi="宋体" w:cs="宋体"/>
        </w:rPr>
        <w:br/>
      </w:r>
      <w:del w:id="572" w:author="LIU JIAYI" w:date="2023-04-19T16:44:00Z">
        <w:r w:rsidDel="000679F1">
          <w:rPr>
            <w:rFonts w:ascii="宋体" w:hAnsi="宋体" w:cs="宋体"/>
          </w:rPr>
          <w:delText>角色2</w:delText>
        </w:r>
      </w:del>
      <w:ins w:id="573" w:author="LIU JIAYI" w:date="2023-04-19T16:44:00Z">
        <w:r w:rsidR="000679F1">
          <w:rPr>
            <w:rFonts w:ascii="宋体" w:hAnsi="宋体" w:cs="宋体"/>
          </w:rPr>
          <w:t>角色2(受访者)</w:t>
        </w:r>
      </w:ins>
      <w:r>
        <w:rPr>
          <w:rFonts w:ascii="宋体" w:hAnsi="宋体" w:cs="宋体"/>
        </w:rPr>
        <w:t>：这是其中，大概就是说可能骑的10分钟这样子，走路大概走个25分钟，然后走路过莲花山公园也挺好的。</w:t>
      </w:r>
      <w:r>
        <w:rPr>
          <w:rFonts w:ascii="宋体" w:hAnsi="宋体" w:cs="宋体"/>
        </w:rPr>
        <w:br/>
      </w:r>
      <w:del w:id="574" w:author="LIU JIAYI" w:date="2023-04-19T16:44:00Z">
        <w:r w:rsidDel="000679F1">
          <w:rPr>
            <w:rFonts w:ascii="宋体" w:hAnsi="宋体" w:cs="宋体"/>
          </w:rPr>
          <w:lastRenderedPageBreak/>
          <w:delText>角色1</w:delText>
        </w:r>
      </w:del>
      <w:ins w:id="575" w:author="LIU JIAYI" w:date="2023-04-19T17:12:00Z">
        <w:r w:rsidR="00F96D8D">
          <w:rPr>
            <w:rFonts w:ascii="宋体" w:hAnsi="宋体" w:cs="宋体"/>
          </w:rPr>
          <w:t>角色1(学生访谈员)</w:t>
        </w:r>
      </w:ins>
      <w:r>
        <w:rPr>
          <w:rFonts w:ascii="宋体" w:hAnsi="宋体" w:cs="宋体"/>
        </w:rPr>
        <w:t>：那您周末的规律性出行的话呢？</w:t>
      </w:r>
      <w:r>
        <w:rPr>
          <w:rFonts w:ascii="宋体" w:hAnsi="宋体" w:cs="宋体"/>
        </w:rPr>
        <w:br/>
      </w:r>
      <w:del w:id="576" w:author="LIU JIAYI" w:date="2023-04-19T16:44:00Z">
        <w:r w:rsidDel="000679F1">
          <w:rPr>
            <w:rFonts w:ascii="宋体" w:hAnsi="宋体" w:cs="宋体"/>
          </w:rPr>
          <w:delText>角色2</w:delText>
        </w:r>
      </w:del>
      <w:ins w:id="577" w:author="LIU JIAYI" w:date="2023-04-19T16:44:00Z">
        <w:r w:rsidR="000679F1">
          <w:rPr>
            <w:rFonts w:ascii="宋体" w:hAnsi="宋体" w:cs="宋体"/>
          </w:rPr>
          <w:t>角色2(受访者)</w:t>
        </w:r>
      </w:ins>
      <w:r>
        <w:rPr>
          <w:rFonts w:ascii="宋体" w:hAnsi="宋体" w:cs="宋体"/>
        </w:rPr>
        <w:t>：</w:t>
      </w:r>
      <w:bookmarkStart w:id="578" w:name="_Hlk132830829"/>
      <w:r>
        <w:rPr>
          <w:rFonts w:ascii="宋体" w:hAnsi="宋体" w:cs="宋体"/>
        </w:rPr>
        <w:t>周末就是说如果我比如说要去坪山看我朋友，甚至比较远的长距离的，我一般都会选择坐地铁出行，像这些花时间的。短的像这样子像去南山、去坪山、龙华这些相对比较远，坐地铁又比较方便的，那一般都会选择坐地铁出行</w:t>
      </w:r>
      <w:bookmarkEnd w:id="578"/>
      <w:r>
        <w:rPr>
          <w:rFonts w:ascii="宋体" w:hAnsi="宋体" w:cs="宋体"/>
        </w:rPr>
        <w:t>。</w:t>
      </w:r>
      <w:r>
        <w:rPr>
          <w:rFonts w:ascii="宋体" w:hAnsi="宋体" w:cs="宋体"/>
        </w:rPr>
        <w:br/>
      </w:r>
      <w:del w:id="579" w:author="LIU JIAYI" w:date="2023-04-19T16:44:00Z">
        <w:r w:rsidDel="000679F1">
          <w:rPr>
            <w:rFonts w:ascii="宋体" w:hAnsi="宋体" w:cs="宋体"/>
          </w:rPr>
          <w:delText>角色1</w:delText>
        </w:r>
      </w:del>
      <w:ins w:id="580" w:author="LIU JIAYI" w:date="2023-04-19T17:12:00Z">
        <w:r w:rsidR="00F96D8D">
          <w:rPr>
            <w:rFonts w:ascii="宋体" w:hAnsi="宋体" w:cs="宋体"/>
          </w:rPr>
          <w:t>角色1(学生访谈员)</w:t>
        </w:r>
      </w:ins>
      <w:r>
        <w:rPr>
          <w:rFonts w:ascii="宋体" w:hAnsi="宋体" w:cs="宋体"/>
        </w:rPr>
        <w:t>：了解。那你就是也稍微画一下地图，示意一下您刚刚说的那种日常出行的了时空轨迹。比如说你一开始是从家出发的，去到那个公司，您是坐58路公车，然后从哪个站上、哪个站下，这样子稍微标一下。然后如果是跟外出，比如说探亲访友这种，您可能是坐地铁这种，哪个线路会用得比较多？除了您刚刚说的如果是去坪山是坐14号线，别的线路的话，您使用的频率高吗？</w:t>
      </w:r>
      <w:r>
        <w:rPr>
          <w:rFonts w:ascii="宋体" w:hAnsi="宋体" w:cs="宋体"/>
        </w:rPr>
        <w:br/>
      </w:r>
      <w:del w:id="581" w:author="LIU JIAYI" w:date="2023-04-19T16:44:00Z">
        <w:r w:rsidDel="000679F1">
          <w:rPr>
            <w:rFonts w:ascii="宋体" w:hAnsi="宋体" w:cs="宋体"/>
          </w:rPr>
          <w:delText>角色2</w:delText>
        </w:r>
      </w:del>
      <w:ins w:id="582" w:author="LIU JIAYI" w:date="2023-04-19T16:44:00Z">
        <w:r w:rsidR="000679F1">
          <w:rPr>
            <w:rFonts w:ascii="宋体" w:hAnsi="宋体" w:cs="宋体"/>
          </w:rPr>
          <w:t>角色2(受访者)</w:t>
        </w:r>
      </w:ins>
      <w:r>
        <w:rPr>
          <w:rFonts w:ascii="宋体" w:hAnsi="宋体" w:cs="宋体"/>
        </w:rPr>
        <w:t>：频率还是相对来说可能就是看出行的需要在选择。我经常坐的可能就是比较长坐的就是9号线、5号线、14号线、11号线或者2号线跟8号线。我跟你讲2号线跟8号这些，4号线这些相对比较常坐。现在因为我居住的地方在布吉这一块，像保安那些新开的那些12号线，十几号线那些我们就还比较少去体验，因为相对比较少用的上。</w:t>
      </w:r>
      <w:r>
        <w:rPr>
          <w:rFonts w:ascii="宋体" w:hAnsi="宋体" w:cs="宋体"/>
        </w:rPr>
        <w:br/>
        <w:t>01：07：06</w:t>
      </w:r>
      <w:r>
        <w:rPr>
          <w:rFonts w:ascii="宋体" w:hAnsi="宋体" w:cs="宋体"/>
        </w:rPr>
        <w:br/>
      </w:r>
      <w:del w:id="583" w:author="LIU JIAYI" w:date="2023-04-19T16:44:00Z">
        <w:r w:rsidDel="000679F1">
          <w:rPr>
            <w:rFonts w:ascii="宋体" w:hAnsi="宋体" w:cs="宋体"/>
          </w:rPr>
          <w:delText>角色1</w:delText>
        </w:r>
      </w:del>
      <w:ins w:id="584" w:author="LIU JIAYI" w:date="2023-04-19T17:12:00Z">
        <w:r w:rsidR="00F96D8D">
          <w:rPr>
            <w:rFonts w:ascii="宋体" w:hAnsi="宋体" w:cs="宋体"/>
          </w:rPr>
          <w:t>角色1(学生访谈员)</w:t>
        </w:r>
      </w:ins>
      <w:r>
        <w:rPr>
          <w:rFonts w:ascii="宋体" w:hAnsi="宋体" w:cs="宋体"/>
        </w:rPr>
        <w:t>：了解。</w:t>
      </w:r>
      <w:r>
        <w:rPr>
          <w:rFonts w:ascii="宋体" w:hAnsi="宋体" w:cs="宋体"/>
        </w:rPr>
        <w:br/>
      </w:r>
      <w:del w:id="585" w:author="LIU JIAYI" w:date="2023-04-19T16:44:00Z">
        <w:r w:rsidDel="000679F1">
          <w:rPr>
            <w:rFonts w:ascii="宋体" w:hAnsi="宋体" w:cs="宋体"/>
          </w:rPr>
          <w:delText>角色2</w:delText>
        </w:r>
      </w:del>
      <w:ins w:id="586" w:author="LIU JIAYI" w:date="2023-04-19T16:44:00Z">
        <w:r w:rsidR="000679F1">
          <w:rPr>
            <w:rFonts w:ascii="宋体" w:hAnsi="宋体" w:cs="宋体"/>
          </w:rPr>
          <w:t>角色2(受访者)</w:t>
        </w:r>
      </w:ins>
      <w:r>
        <w:rPr>
          <w:rFonts w:ascii="宋体" w:hAnsi="宋体" w:cs="宋体"/>
        </w:rPr>
        <w:t>：对。</w:t>
      </w:r>
      <w:r>
        <w:rPr>
          <w:rFonts w:ascii="宋体" w:hAnsi="宋体" w:cs="宋体"/>
        </w:rPr>
        <w:br/>
      </w:r>
      <w:del w:id="587" w:author="LIU JIAYI" w:date="2023-04-19T16:44:00Z">
        <w:r w:rsidDel="000679F1">
          <w:rPr>
            <w:rFonts w:ascii="宋体" w:hAnsi="宋体" w:cs="宋体"/>
          </w:rPr>
          <w:delText>角色1</w:delText>
        </w:r>
      </w:del>
      <w:ins w:id="588" w:author="LIU JIAYI" w:date="2023-04-19T17:12:00Z">
        <w:r w:rsidR="00F96D8D">
          <w:rPr>
            <w:rFonts w:ascii="宋体" w:hAnsi="宋体" w:cs="宋体"/>
          </w:rPr>
          <w:t>角色1(学生访谈员)</w:t>
        </w:r>
      </w:ins>
      <w:r>
        <w:rPr>
          <w:rFonts w:ascii="宋体" w:hAnsi="宋体" w:cs="宋体"/>
        </w:rPr>
        <w:t>：那您如果是坐地铁的话，您在地铁上一般会做什么事情呢？</w:t>
      </w:r>
      <w:r>
        <w:rPr>
          <w:rFonts w:ascii="宋体" w:hAnsi="宋体" w:cs="宋体"/>
        </w:rPr>
        <w:br/>
      </w:r>
      <w:del w:id="589" w:author="LIU JIAYI" w:date="2023-04-19T16:44:00Z">
        <w:r w:rsidDel="000679F1">
          <w:rPr>
            <w:rFonts w:ascii="宋体" w:hAnsi="宋体" w:cs="宋体"/>
          </w:rPr>
          <w:delText>角色2</w:delText>
        </w:r>
      </w:del>
      <w:ins w:id="590" w:author="LIU JIAYI" w:date="2023-04-19T16:44:00Z">
        <w:r w:rsidR="000679F1">
          <w:rPr>
            <w:rFonts w:ascii="宋体" w:hAnsi="宋体" w:cs="宋体"/>
          </w:rPr>
          <w:t>角色2(受访者)</w:t>
        </w:r>
      </w:ins>
      <w:r>
        <w:rPr>
          <w:rFonts w:ascii="宋体" w:hAnsi="宋体" w:cs="宋体"/>
        </w:rPr>
        <w:t>：地铁上啊？</w:t>
      </w:r>
      <w:r>
        <w:rPr>
          <w:rFonts w:ascii="宋体" w:hAnsi="宋体" w:cs="宋体"/>
        </w:rPr>
        <w:br/>
      </w:r>
      <w:del w:id="591" w:author="LIU JIAYI" w:date="2023-04-19T16:44:00Z">
        <w:r w:rsidDel="000679F1">
          <w:rPr>
            <w:rFonts w:ascii="宋体" w:hAnsi="宋体" w:cs="宋体"/>
          </w:rPr>
          <w:delText>角色1</w:delText>
        </w:r>
      </w:del>
      <w:ins w:id="592" w:author="LIU JIAYI" w:date="2023-04-19T17:12:00Z">
        <w:r w:rsidR="00F96D8D">
          <w:rPr>
            <w:rFonts w:ascii="宋体" w:hAnsi="宋体" w:cs="宋体"/>
          </w:rPr>
          <w:t>角色1(学生访谈员)</w:t>
        </w:r>
      </w:ins>
      <w:r>
        <w:rPr>
          <w:rFonts w:ascii="宋体" w:hAnsi="宋体" w:cs="宋体"/>
        </w:rPr>
        <w:t>：嗯。</w:t>
      </w:r>
      <w:r>
        <w:rPr>
          <w:rFonts w:ascii="宋体" w:hAnsi="宋体" w:cs="宋体"/>
        </w:rPr>
        <w:br/>
      </w:r>
      <w:del w:id="593" w:author="LIU JIAYI" w:date="2023-04-19T16:44:00Z">
        <w:r w:rsidDel="000679F1">
          <w:rPr>
            <w:rFonts w:ascii="宋体" w:hAnsi="宋体" w:cs="宋体"/>
          </w:rPr>
          <w:delText>角色2</w:delText>
        </w:r>
      </w:del>
      <w:ins w:id="594" w:author="LIU JIAYI" w:date="2023-04-19T16:44:00Z">
        <w:r w:rsidR="000679F1">
          <w:rPr>
            <w:rFonts w:ascii="宋体" w:hAnsi="宋体" w:cs="宋体"/>
          </w:rPr>
          <w:t>角色2(受访者)</w:t>
        </w:r>
      </w:ins>
      <w:r>
        <w:rPr>
          <w:rFonts w:ascii="宋体" w:hAnsi="宋体" w:cs="宋体"/>
        </w:rPr>
        <w:t>：</w:t>
      </w:r>
      <w:bookmarkStart w:id="595" w:name="_Hlk132830863"/>
      <w:r>
        <w:rPr>
          <w:rFonts w:ascii="宋体" w:hAnsi="宋体" w:cs="宋体"/>
        </w:rPr>
        <w:t>有时候可能在地铁上有时候就会刷刷手机，看看信息、看看新闻这些，看看关注的公众号，或者有时候在车上回复一下信息联系，有时候可能就会休息一下这样子。</w:t>
      </w:r>
      <w:bookmarkEnd w:id="595"/>
      <w:r>
        <w:rPr>
          <w:rFonts w:ascii="宋体" w:hAnsi="宋体" w:cs="宋体"/>
        </w:rPr>
        <w:br/>
      </w:r>
      <w:del w:id="596" w:author="LIU JIAYI" w:date="2023-04-19T16:44:00Z">
        <w:r w:rsidDel="000679F1">
          <w:rPr>
            <w:rFonts w:ascii="宋体" w:hAnsi="宋体" w:cs="宋体"/>
          </w:rPr>
          <w:delText>角色1</w:delText>
        </w:r>
      </w:del>
      <w:ins w:id="597" w:author="LIU JIAYI" w:date="2023-04-19T17:12:00Z">
        <w:r w:rsidR="00F96D8D">
          <w:rPr>
            <w:rFonts w:ascii="宋体" w:hAnsi="宋体" w:cs="宋体"/>
          </w:rPr>
          <w:t>角色1(学生访谈员)</w:t>
        </w:r>
      </w:ins>
      <w:r>
        <w:rPr>
          <w:rFonts w:ascii="宋体" w:hAnsi="宋体" w:cs="宋体"/>
        </w:rPr>
        <w:t>：了解。那您看到就是别的这些搭乘地铁的乘客的话，他们一般会做什么事情呢？</w:t>
      </w:r>
      <w:r>
        <w:rPr>
          <w:rFonts w:ascii="宋体" w:hAnsi="宋体" w:cs="宋体"/>
        </w:rPr>
        <w:br/>
      </w:r>
      <w:del w:id="598" w:author="LIU JIAYI" w:date="2023-04-19T16:44:00Z">
        <w:r w:rsidDel="000679F1">
          <w:rPr>
            <w:rFonts w:ascii="宋体" w:hAnsi="宋体" w:cs="宋体"/>
          </w:rPr>
          <w:delText>角色2</w:delText>
        </w:r>
      </w:del>
      <w:ins w:id="599" w:author="LIU JIAYI" w:date="2023-04-19T16:44:00Z">
        <w:r w:rsidR="000679F1">
          <w:rPr>
            <w:rFonts w:ascii="宋体" w:hAnsi="宋体" w:cs="宋体"/>
          </w:rPr>
          <w:t>角色2(受访者)</w:t>
        </w:r>
      </w:ins>
      <w:r>
        <w:rPr>
          <w:rFonts w:ascii="宋体" w:hAnsi="宋体" w:cs="宋体"/>
        </w:rPr>
        <w:t>：除了</w:t>
      </w:r>
      <w:bookmarkStart w:id="600" w:name="_Hlk132830872"/>
      <w:r>
        <w:rPr>
          <w:rFonts w:ascii="宋体" w:hAnsi="宋体" w:cs="宋体"/>
        </w:rPr>
        <w:t>像现在，感觉在现在不管是公交车上还是地铁上，大</w:t>
      </w:r>
      <w:r>
        <w:rPr>
          <w:rFonts w:ascii="宋体" w:hAnsi="宋体" w:cs="宋体"/>
        </w:rPr>
        <w:lastRenderedPageBreak/>
        <w:t>部分人都在玩手机。</w:t>
      </w:r>
      <w:bookmarkEnd w:id="600"/>
      <w:r>
        <w:rPr>
          <w:rFonts w:ascii="宋体" w:hAnsi="宋体" w:cs="宋体"/>
        </w:rPr>
        <w:br/>
      </w:r>
      <w:del w:id="601" w:author="LIU JIAYI" w:date="2023-04-19T16:44:00Z">
        <w:r w:rsidDel="000679F1">
          <w:rPr>
            <w:rFonts w:ascii="宋体" w:hAnsi="宋体" w:cs="宋体"/>
          </w:rPr>
          <w:delText>角色1</w:delText>
        </w:r>
      </w:del>
      <w:ins w:id="602" w:author="LIU JIAYI" w:date="2023-04-19T17:12:00Z">
        <w:r w:rsidR="00F96D8D">
          <w:rPr>
            <w:rFonts w:ascii="宋体" w:hAnsi="宋体" w:cs="宋体"/>
          </w:rPr>
          <w:t>角色1(学生访谈员)</w:t>
        </w:r>
      </w:ins>
      <w:r>
        <w:rPr>
          <w:rFonts w:ascii="宋体" w:hAnsi="宋体" w:cs="宋体"/>
        </w:rPr>
        <w:t>：都在玩手机。</w:t>
      </w:r>
      <w:r>
        <w:rPr>
          <w:rFonts w:ascii="宋体" w:hAnsi="宋体" w:cs="宋体"/>
        </w:rPr>
        <w:br/>
      </w:r>
      <w:del w:id="603" w:author="LIU JIAYI" w:date="2023-04-19T16:44:00Z">
        <w:r w:rsidDel="000679F1">
          <w:rPr>
            <w:rFonts w:ascii="宋体" w:hAnsi="宋体" w:cs="宋体"/>
          </w:rPr>
          <w:delText>角色2</w:delText>
        </w:r>
      </w:del>
      <w:ins w:id="604" w:author="LIU JIAYI" w:date="2023-04-19T16:44:00Z">
        <w:r w:rsidR="000679F1">
          <w:rPr>
            <w:rFonts w:ascii="宋体" w:hAnsi="宋体" w:cs="宋体"/>
          </w:rPr>
          <w:t>角色2(受访者)</w:t>
        </w:r>
      </w:ins>
      <w:r>
        <w:rPr>
          <w:rFonts w:ascii="宋体" w:hAnsi="宋体" w:cs="宋体"/>
        </w:rPr>
        <w:t>：</w:t>
      </w:r>
      <w:bookmarkStart w:id="605" w:name="_Hlk132830877"/>
      <w:r>
        <w:rPr>
          <w:rFonts w:ascii="宋体" w:hAnsi="宋体" w:cs="宋体"/>
        </w:rPr>
        <w:t>90%、80%，真是人手一个手机。要么就是玩游戏，要么就是可能是看信息得比较多。</w:t>
      </w:r>
      <w:bookmarkEnd w:id="605"/>
      <w:r>
        <w:rPr>
          <w:rFonts w:ascii="宋体" w:hAnsi="宋体" w:cs="宋体"/>
        </w:rPr>
        <w:br/>
      </w:r>
      <w:del w:id="606" w:author="LIU JIAYI" w:date="2023-04-19T16:44:00Z">
        <w:r w:rsidDel="000679F1">
          <w:rPr>
            <w:rFonts w:ascii="宋体" w:hAnsi="宋体" w:cs="宋体"/>
          </w:rPr>
          <w:delText>角色1</w:delText>
        </w:r>
      </w:del>
      <w:ins w:id="607" w:author="LIU JIAYI" w:date="2023-04-19T17:12:00Z">
        <w:r w:rsidR="00F96D8D">
          <w:rPr>
            <w:rFonts w:ascii="宋体" w:hAnsi="宋体" w:cs="宋体"/>
          </w:rPr>
          <w:t>角色1(学生访谈员)</w:t>
        </w:r>
      </w:ins>
      <w:r>
        <w:rPr>
          <w:rFonts w:ascii="宋体" w:hAnsi="宋体" w:cs="宋体"/>
        </w:rPr>
        <w:t>：了解，确实。那如果是在智能，因为我们也知道智能机也是在2010年之后，可能2015年、2012年、2013年这样子才比较火的，才比较慢慢发展起来的。之前手机都没有那么多功能，之前您坐地铁的时候，您有注意到说别的乘客在做什么事情吗？或者是您之前在地铁上的话，又会做什么样的事情？</w:t>
      </w:r>
      <w:r>
        <w:rPr>
          <w:rFonts w:ascii="宋体" w:hAnsi="宋体" w:cs="宋体"/>
        </w:rPr>
        <w:br/>
      </w:r>
      <w:del w:id="608" w:author="LIU JIAYI" w:date="2023-04-19T16:44:00Z">
        <w:r w:rsidDel="000679F1">
          <w:rPr>
            <w:rFonts w:ascii="宋体" w:hAnsi="宋体" w:cs="宋体"/>
          </w:rPr>
          <w:delText>角色2</w:delText>
        </w:r>
      </w:del>
      <w:ins w:id="609" w:author="LIU JIAYI" w:date="2023-04-19T16:44:00Z">
        <w:r w:rsidR="000679F1">
          <w:rPr>
            <w:rFonts w:ascii="宋体" w:hAnsi="宋体" w:cs="宋体"/>
          </w:rPr>
          <w:t>角色2(受访者)</w:t>
        </w:r>
      </w:ins>
      <w:r>
        <w:rPr>
          <w:rFonts w:ascii="宋体" w:hAnsi="宋体" w:cs="宋体"/>
        </w:rPr>
        <w:t>：</w:t>
      </w:r>
      <w:bookmarkStart w:id="610" w:name="_Hlk132830898"/>
      <w:r>
        <w:rPr>
          <w:rFonts w:ascii="宋体" w:hAnsi="宋体" w:cs="宋体"/>
        </w:rPr>
        <w:t>像那个手机的话，因为可能后面的时候，像有了手机之后大家就是，我觉得有时候印象很深刻的，因为我可能比较关注那种小孩子的事情，我有时候在地铁上看到那种，很多那种小孩子读书的那些学生，在地铁上不管是坐着还是站着，很多小朋友都能够在那里看书，或者做习题。</w:t>
      </w:r>
      <w:r>
        <w:rPr>
          <w:rFonts w:ascii="宋体" w:hAnsi="宋体" w:cs="宋体"/>
        </w:rPr>
        <w:br/>
      </w:r>
      <w:bookmarkEnd w:id="610"/>
      <w:del w:id="611" w:author="LIU JIAYI" w:date="2023-04-19T16:44:00Z">
        <w:r w:rsidDel="000679F1">
          <w:rPr>
            <w:rFonts w:ascii="宋体" w:hAnsi="宋体" w:cs="宋体"/>
          </w:rPr>
          <w:delText>角色1</w:delText>
        </w:r>
      </w:del>
      <w:ins w:id="612" w:author="LIU JIAYI" w:date="2023-04-19T17:12:00Z">
        <w:r w:rsidR="00F96D8D">
          <w:rPr>
            <w:rFonts w:ascii="宋体" w:hAnsi="宋体" w:cs="宋体"/>
          </w:rPr>
          <w:t>角色1(学生访谈员)</w:t>
        </w:r>
      </w:ins>
      <w:r>
        <w:rPr>
          <w:rFonts w:ascii="宋体" w:hAnsi="宋体" w:cs="宋体"/>
        </w:rPr>
        <w:t>：爱学习。</w:t>
      </w:r>
      <w:r>
        <w:rPr>
          <w:rFonts w:ascii="宋体" w:hAnsi="宋体" w:cs="宋体"/>
        </w:rPr>
        <w:br/>
      </w:r>
      <w:del w:id="613" w:author="LIU JIAYI" w:date="2023-04-19T16:44:00Z">
        <w:r w:rsidDel="000679F1">
          <w:rPr>
            <w:rFonts w:ascii="宋体" w:hAnsi="宋体" w:cs="宋体"/>
          </w:rPr>
          <w:delText>角色2</w:delText>
        </w:r>
      </w:del>
      <w:ins w:id="614" w:author="LIU JIAYI" w:date="2023-04-19T16:44:00Z">
        <w:r w:rsidR="000679F1">
          <w:rPr>
            <w:rFonts w:ascii="宋体" w:hAnsi="宋体" w:cs="宋体"/>
          </w:rPr>
          <w:t>角色2(受访者)</w:t>
        </w:r>
      </w:ins>
      <w:r>
        <w:rPr>
          <w:rFonts w:ascii="宋体" w:hAnsi="宋体" w:cs="宋体"/>
        </w:rPr>
        <w:t>：</w:t>
      </w:r>
      <w:bookmarkStart w:id="615" w:name="_Hlk132830927"/>
      <w:r>
        <w:rPr>
          <w:rFonts w:ascii="宋体" w:hAnsi="宋体" w:cs="宋体"/>
        </w:rPr>
        <w:t>这一部分小孩子应该大部分感觉看样子，都是像是那种要么是初中、要么就是高中的那种孩子。</w:t>
      </w:r>
      <w:bookmarkEnd w:id="615"/>
      <w:r>
        <w:rPr>
          <w:rFonts w:ascii="宋体" w:hAnsi="宋体" w:cs="宋体"/>
        </w:rPr>
        <w:br/>
        <w:t>01：09：52</w:t>
      </w:r>
      <w:r>
        <w:rPr>
          <w:rFonts w:ascii="宋体" w:hAnsi="宋体" w:cs="宋体"/>
        </w:rPr>
        <w:br/>
      </w:r>
      <w:del w:id="616" w:author="LIU JIAYI" w:date="2023-04-19T16:44:00Z">
        <w:r w:rsidDel="000679F1">
          <w:rPr>
            <w:rFonts w:ascii="宋体" w:hAnsi="宋体" w:cs="宋体"/>
          </w:rPr>
          <w:delText>角色1</w:delText>
        </w:r>
      </w:del>
      <w:ins w:id="617" w:author="LIU JIAYI" w:date="2023-04-19T17:12:00Z">
        <w:r w:rsidR="00F96D8D">
          <w:rPr>
            <w:rFonts w:ascii="宋体" w:hAnsi="宋体" w:cs="宋体"/>
          </w:rPr>
          <w:t>角色1(学生访谈员)</w:t>
        </w:r>
      </w:ins>
      <w:r>
        <w:rPr>
          <w:rFonts w:ascii="宋体" w:hAnsi="宋体" w:cs="宋体"/>
        </w:rPr>
        <w:t>：初高中学习压力大呀。</w:t>
      </w:r>
      <w:r>
        <w:rPr>
          <w:rFonts w:ascii="宋体" w:hAnsi="宋体" w:cs="宋体"/>
        </w:rPr>
        <w:br/>
      </w:r>
      <w:del w:id="618" w:author="LIU JIAYI" w:date="2023-04-19T16:44:00Z">
        <w:r w:rsidDel="000679F1">
          <w:rPr>
            <w:rFonts w:ascii="宋体" w:hAnsi="宋体" w:cs="宋体"/>
          </w:rPr>
          <w:delText>角色2</w:delText>
        </w:r>
      </w:del>
      <w:ins w:id="619" w:author="LIU JIAYI" w:date="2023-04-19T16:44:00Z">
        <w:r w:rsidR="000679F1">
          <w:rPr>
            <w:rFonts w:ascii="宋体" w:hAnsi="宋体" w:cs="宋体"/>
          </w:rPr>
          <w:t>角色2(受访者)</w:t>
        </w:r>
      </w:ins>
      <w:r>
        <w:rPr>
          <w:rFonts w:ascii="宋体" w:hAnsi="宋体" w:cs="宋体"/>
        </w:rPr>
        <w:t>：</w:t>
      </w:r>
      <w:bookmarkStart w:id="620" w:name="_Hlk132830934"/>
      <w:r>
        <w:rPr>
          <w:rFonts w:ascii="宋体" w:hAnsi="宋体" w:cs="宋体"/>
        </w:rPr>
        <w:t>我那个每次看到我都觉得这些小朋友，真是挺佩服，就是挺喜欢的。然后大人的话有一些，就是像，特别是有时候晚上下班那些人，如果能够有位置坐的人，可能有很多人也会说坐着休息一下，闭目养神一下。</w:t>
      </w:r>
      <w:bookmarkStart w:id="621" w:name="_Hlk132830973"/>
      <w:r>
        <w:rPr>
          <w:rFonts w:ascii="宋体" w:hAnsi="宋体" w:cs="宋体"/>
        </w:rPr>
        <w:t>上次我看到我同事还拍了一张相片。他说原以为那两个情侣是很好。</w:t>
      </w:r>
      <w:r>
        <w:rPr>
          <w:rFonts w:ascii="宋体" w:hAnsi="宋体" w:cs="宋体"/>
        </w:rPr>
        <w:br/>
        <w:t>其实原来是，实在是那个女的，是因为太困了、太累了，靠在那个，躺在那个男的肩膀上睡着了。但是旁边那个男的，可能应该是早上，我看到应该是早上，然后旁边的那个先生，就是自己还在那里做习题，可能是不是要在准备考试。就是那个先生就在做习题。</w:t>
      </w:r>
      <w:bookmarkEnd w:id="620"/>
      <w:r>
        <w:rPr>
          <w:rFonts w:ascii="宋体" w:hAnsi="宋体" w:cs="宋体"/>
        </w:rPr>
        <w:br/>
      </w:r>
      <w:bookmarkEnd w:id="621"/>
      <w:del w:id="622" w:author="LIU JIAYI" w:date="2023-04-19T16:44:00Z">
        <w:r w:rsidDel="000679F1">
          <w:rPr>
            <w:rFonts w:ascii="宋体" w:hAnsi="宋体" w:cs="宋体"/>
          </w:rPr>
          <w:delText>角色1</w:delText>
        </w:r>
      </w:del>
      <w:ins w:id="623" w:author="LIU JIAYI" w:date="2023-04-19T17:12:00Z">
        <w:r w:rsidR="00F96D8D">
          <w:rPr>
            <w:rFonts w:ascii="宋体" w:hAnsi="宋体" w:cs="宋体"/>
          </w:rPr>
          <w:t>角色1(学生访谈员)</w:t>
        </w:r>
      </w:ins>
      <w:r>
        <w:rPr>
          <w:rFonts w:ascii="宋体" w:hAnsi="宋体" w:cs="宋体"/>
        </w:rPr>
        <w:t>：是什么时候的事情？大概是哪一年？这件事情。</w:t>
      </w:r>
      <w:r>
        <w:rPr>
          <w:rFonts w:ascii="宋体" w:hAnsi="宋体" w:cs="宋体"/>
        </w:rPr>
        <w:br/>
      </w:r>
      <w:del w:id="624" w:author="LIU JIAYI" w:date="2023-04-19T16:44:00Z">
        <w:r w:rsidDel="000679F1">
          <w:rPr>
            <w:rFonts w:ascii="宋体" w:hAnsi="宋体" w:cs="宋体"/>
          </w:rPr>
          <w:delText>角色2</w:delText>
        </w:r>
      </w:del>
      <w:ins w:id="625" w:author="LIU JIAYI" w:date="2023-04-19T16:44:00Z">
        <w:r w:rsidR="000679F1">
          <w:rPr>
            <w:rFonts w:ascii="宋体" w:hAnsi="宋体" w:cs="宋体"/>
          </w:rPr>
          <w:t>角色2(受访者)</w:t>
        </w:r>
      </w:ins>
      <w:r>
        <w:rPr>
          <w:rFonts w:ascii="宋体" w:hAnsi="宋体" w:cs="宋体"/>
        </w:rPr>
        <w:t>：</w:t>
      </w:r>
      <w:bookmarkStart w:id="626" w:name="_Hlk132830981"/>
      <w:r>
        <w:rPr>
          <w:rFonts w:ascii="宋体" w:hAnsi="宋体" w:cs="宋体"/>
        </w:rPr>
        <w:t>好像是，不知道是上个月还是哪个时候。我是看到我同事发的朋友圈，就是地铁上面也是有很多那种勤奋的人来的。就是会争分夺秒，趁着</w:t>
      </w:r>
      <w:r>
        <w:rPr>
          <w:rFonts w:ascii="宋体" w:hAnsi="宋体" w:cs="宋体"/>
        </w:rPr>
        <w:lastRenderedPageBreak/>
        <w:t>那种上下班路途中的时间学习</w:t>
      </w:r>
      <w:bookmarkEnd w:id="626"/>
      <w:r>
        <w:rPr>
          <w:rFonts w:ascii="宋体" w:hAnsi="宋体" w:cs="宋体"/>
        </w:rPr>
        <w:t>。</w:t>
      </w:r>
      <w:r>
        <w:rPr>
          <w:rFonts w:ascii="宋体" w:hAnsi="宋体" w:cs="宋体"/>
        </w:rPr>
        <w:br/>
      </w:r>
      <w:del w:id="627" w:author="LIU JIAYI" w:date="2023-04-19T16:44:00Z">
        <w:r w:rsidDel="000679F1">
          <w:rPr>
            <w:rFonts w:ascii="宋体" w:hAnsi="宋体" w:cs="宋体"/>
          </w:rPr>
          <w:delText>角色1</w:delText>
        </w:r>
      </w:del>
      <w:ins w:id="628" w:author="LIU JIAYI" w:date="2023-04-19T17:12:00Z">
        <w:r w:rsidR="00F96D8D">
          <w:rPr>
            <w:rFonts w:ascii="宋体" w:hAnsi="宋体" w:cs="宋体"/>
          </w:rPr>
          <w:t>角色1(学生访谈员)</w:t>
        </w:r>
      </w:ins>
      <w:r>
        <w:rPr>
          <w:rFonts w:ascii="宋体" w:hAnsi="宋体" w:cs="宋体"/>
        </w:rPr>
        <w:t>：了解。所以您刚刚说看到是说您同事遇到的事情，他是拍照发朋友圈了吗？</w:t>
      </w:r>
      <w:r>
        <w:rPr>
          <w:rFonts w:ascii="宋体" w:hAnsi="宋体" w:cs="宋体"/>
        </w:rPr>
        <w:br/>
      </w:r>
      <w:del w:id="629" w:author="LIU JIAYI" w:date="2023-04-19T16:44:00Z">
        <w:r w:rsidDel="000679F1">
          <w:rPr>
            <w:rFonts w:ascii="宋体" w:hAnsi="宋体" w:cs="宋体"/>
          </w:rPr>
          <w:delText>角色2</w:delText>
        </w:r>
      </w:del>
      <w:ins w:id="630" w:author="LIU JIAYI" w:date="2023-04-19T16:44:00Z">
        <w:r w:rsidR="000679F1">
          <w:rPr>
            <w:rFonts w:ascii="宋体" w:hAnsi="宋体" w:cs="宋体"/>
          </w:rPr>
          <w:t>角色2(受访者)</w:t>
        </w:r>
      </w:ins>
      <w:r>
        <w:rPr>
          <w:rFonts w:ascii="宋体" w:hAnsi="宋体" w:cs="宋体"/>
        </w:rPr>
        <w:t>：对对对对对。到时候发给你看一下。</w:t>
      </w:r>
      <w:r>
        <w:rPr>
          <w:rFonts w:ascii="宋体" w:hAnsi="宋体" w:cs="宋体"/>
        </w:rPr>
        <w:br/>
      </w:r>
      <w:del w:id="631" w:author="LIU JIAYI" w:date="2023-04-19T16:44:00Z">
        <w:r w:rsidDel="000679F1">
          <w:rPr>
            <w:rFonts w:ascii="宋体" w:hAnsi="宋体" w:cs="宋体"/>
          </w:rPr>
          <w:delText>角色1</w:delText>
        </w:r>
      </w:del>
      <w:ins w:id="632" w:author="LIU JIAYI" w:date="2023-04-19T17:12:00Z">
        <w:r w:rsidR="00F96D8D">
          <w:rPr>
            <w:rFonts w:ascii="宋体" w:hAnsi="宋体" w:cs="宋体"/>
          </w:rPr>
          <w:t>角色1(学生访谈员)</w:t>
        </w:r>
      </w:ins>
      <w:r>
        <w:rPr>
          <w:rFonts w:ascii="宋体" w:hAnsi="宋体" w:cs="宋体"/>
        </w:rPr>
        <w:t>：好的，好的，谢谢，我到时候看一下。那您，就是在您看来就是地铁跟别的出行方式，就比如说公交车啊、私家车啊、出租车啊、自行车啊这些，别的交通工具相比，你觉得地铁出行的特点是有哪一些呢？</w:t>
      </w:r>
      <w:r>
        <w:rPr>
          <w:rFonts w:ascii="宋体" w:hAnsi="宋体" w:cs="宋体"/>
        </w:rPr>
        <w:br/>
      </w:r>
      <w:del w:id="633" w:author="LIU JIAYI" w:date="2023-04-19T16:44:00Z">
        <w:r w:rsidDel="000679F1">
          <w:rPr>
            <w:rFonts w:ascii="宋体" w:hAnsi="宋体" w:cs="宋体"/>
          </w:rPr>
          <w:delText>角色2</w:delText>
        </w:r>
      </w:del>
      <w:ins w:id="634" w:author="LIU JIAYI" w:date="2023-04-19T16:44:00Z">
        <w:r w:rsidR="000679F1">
          <w:rPr>
            <w:rFonts w:ascii="宋体" w:hAnsi="宋体" w:cs="宋体"/>
          </w:rPr>
          <w:t>角色2(受访者)</w:t>
        </w:r>
      </w:ins>
      <w:r>
        <w:rPr>
          <w:rFonts w:ascii="宋体" w:hAnsi="宋体" w:cs="宋体"/>
        </w:rPr>
        <w:t>：</w:t>
      </w:r>
      <w:bookmarkStart w:id="635" w:name="_Hlk132831004"/>
      <w:r>
        <w:rPr>
          <w:rFonts w:ascii="宋体" w:hAnsi="宋体" w:cs="宋体"/>
        </w:rPr>
        <w:t>地铁的话，这个就是这个方便、快捷、不堵车、准点。</w:t>
      </w:r>
      <w:bookmarkEnd w:id="635"/>
      <w:r>
        <w:rPr>
          <w:rFonts w:ascii="宋体" w:hAnsi="宋体" w:cs="宋体"/>
        </w:rPr>
        <w:br/>
      </w:r>
      <w:del w:id="636" w:author="LIU JIAYI" w:date="2023-04-19T16:44:00Z">
        <w:r w:rsidDel="000679F1">
          <w:rPr>
            <w:rFonts w:ascii="宋体" w:hAnsi="宋体" w:cs="宋体"/>
          </w:rPr>
          <w:delText>角色1</w:delText>
        </w:r>
      </w:del>
      <w:ins w:id="637" w:author="LIU JIAYI" w:date="2023-04-19T17:12:00Z">
        <w:r w:rsidR="00F96D8D">
          <w:rPr>
            <w:rFonts w:ascii="宋体" w:hAnsi="宋体" w:cs="宋体"/>
          </w:rPr>
          <w:t>角色1(学生访谈员)</w:t>
        </w:r>
      </w:ins>
      <w:r>
        <w:rPr>
          <w:rFonts w:ascii="宋体" w:hAnsi="宋体" w:cs="宋体"/>
        </w:rPr>
        <w:t>：这是优点方便、快捷、不堵车，然后也准点。那缺点呢？</w:t>
      </w:r>
      <w:r>
        <w:rPr>
          <w:rFonts w:ascii="宋体" w:hAnsi="宋体" w:cs="宋体"/>
        </w:rPr>
        <w:br/>
      </w:r>
      <w:del w:id="638" w:author="LIU JIAYI" w:date="2023-04-19T16:44:00Z">
        <w:r w:rsidDel="000679F1">
          <w:rPr>
            <w:rFonts w:ascii="宋体" w:hAnsi="宋体" w:cs="宋体"/>
          </w:rPr>
          <w:delText>角色2</w:delText>
        </w:r>
      </w:del>
      <w:ins w:id="639" w:author="LIU JIAYI" w:date="2023-04-19T16:44:00Z">
        <w:r w:rsidR="000679F1">
          <w:rPr>
            <w:rFonts w:ascii="宋体" w:hAnsi="宋体" w:cs="宋体"/>
          </w:rPr>
          <w:t>角色2(受访者)</w:t>
        </w:r>
      </w:ins>
      <w:r>
        <w:rPr>
          <w:rFonts w:ascii="宋体" w:hAnsi="宋体" w:cs="宋体"/>
        </w:rPr>
        <w:t>：</w:t>
      </w:r>
      <w:bookmarkStart w:id="640" w:name="_Hlk132831011"/>
      <w:r>
        <w:rPr>
          <w:rFonts w:ascii="宋体" w:hAnsi="宋体" w:cs="宋体"/>
        </w:rPr>
        <w:t>缺点的话啊，就是高峰的时候人实在是太多了。</w:t>
      </w:r>
      <w:bookmarkEnd w:id="640"/>
      <w:r>
        <w:rPr>
          <w:rFonts w:ascii="宋体" w:hAnsi="宋体" w:cs="宋体"/>
        </w:rPr>
        <w:br/>
      </w:r>
      <w:del w:id="641" w:author="LIU JIAYI" w:date="2023-04-19T16:44:00Z">
        <w:r w:rsidDel="000679F1">
          <w:rPr>
            <w:rFonts w:ascii="宋体" w:hAnsi="宋体" w:cs="宋体"/>
          </w:rPr>
          <w:delText>角色1</w:delText>
        </w:r>
      </w:del>
      <w:ins w:id="642" w:author="LIU JIAYI" w:date="2023-04-19T17:12:00Z">
        <w:r w:rsidR="00F96D8D">
          <w:rPr>
            <w:rFonts w:ascii="宋体" w:hAnsi="宋体" w:cs="宋体"/>
          </w:rPr>
          <w:t>角色1(学生访谈员)</w:t>
        </w:r>
      </w:ins>
      <w:r>
        <w:rPr>
          <w:rFonts w:ascii="宋体" w:hAnsi="宋体" w:cs="宋体"/>
        </w:rPr>
        <w:t>：确实，就高峰期的时候根本就挤都挤不上去的那一种，人太多了。</w:t>
      </w:r>
      <w:r>
        <w:rPr>
          <w:rFonts w:ascii="宋体" w:hAnsi="宋体" w:cs="宋体"/>
        </w:rPr>
        <w:br/>
      </w:r>
      <w:del w:id="643" w:author="LIU JIAYI" w:date="2023-04-19T16:44:00Z">
        <w:r w:rsidDel="000679F1">
          <w:rPr>
            <w:rFonts w:ascii="宋体" w:hAnsi="宋体" w:cs="宋体"/>
          </w:rPr>
          <w:delText>角色2</w:delText>
        </w:r>
      </w:del>
      <w:ins w:id="644" w:author="LIU JIAYI" w:date="2023-04-19T16:44:00Z">
        <w:r w:rsidR="000679F1">
          <w:rPr>
            <w:rFonts w:ascii="宋体" w:hAnsi="宋体" w:cs="宋体"/>
          </w:rPr>
          <w:t>角色2(受访者)</w:t>
        </w:r>
      </w:ins>
      <w:r>
        <w:rPr>
          <w:rFonts w:ascii="宋体" w:hAnsi="宋体" w:cs="宋体"/>
        </w:rPr>
        <w:t>：对，</w:t>
      </w:r>
      <w:bookmarkStart w:id="645" w:name="_Hlk132831019"/>
      <w:r>
        <w:rPr>
          <w:rFonts w:ascii="宋体" w:hAnsi="宋体" w:cs="宋体"/>
        </w:rPr>
        <w:t>这个也是，就是也是侧面的。同样是体现它的优点来的，说明它运载能力强，大家还是喜欢，最主要的是它大的优点就是准点，能够算得准时间，特别是上班族、上学的，这些出门的，就是能够抢时间。对，因为说到那种，它不像那种公交车一样，就是说路面上的情况，会随时发生变化，会堵车什么这些其他因素会比较大一点。</w:t>
      </w:r>
      <w:bookmarkEnd w:id="645"/>
      <w:r>
        <w:rPr>
          <w:rFonts w:ascii="宋体" w:hAnsi="宋体" w:cs="宋体"/>
        </w:rPr>
        <w:br/>
      </w:r>
      <w:del w:id="646" w:author="LIU JIAYI" w:date="2023-04-19T16:44:00Z">
        <w:r w:rsidDel="000679F1">
          <w:rPr>
            <w:rFonts w:ascii="宋体" w:hAnsi="宋体" w:cs="宋体"/>
          </w:rPr>
          <w:delText>角色1</w:delText>
        </w:r>
      </w:del>
      <w:ins w:id="647" w:author="LIU JIAYI" w:date="2023-04-19T17:12:00Z">
        <w:r w:rsidR="00F96D8D">
          <w:rPr>
            <w:rFonts w:ascii="宋体" w:hAnsi="宋体" w:cs="宋体"/>
          </w:rPr>
          <w:t>角色1(学生访谈员)</w:t>
        </w:r>
      </w:ins>
      <w:r>
        <w:rPr>
          <w:rFonts w:ascii="宋体" w:hAnsi="宋体" w:cs="宋体"/>
        </w:rPr>
        <w:t>：嗯，了解。</w:t>
      </w:r>
      <w:r>
        <w:rPr>
          <w:rFonts w:ascii="宋体" w:hAnsi="宋体" w:cs="宋体"/>
        </w:rPr>
        <w:br/>
      </w:r>
      <w:del w:id="648" w:author="LIU JIAYI" w:date="2023-04-19T16:44:00Z">
        <w:r w:rsidDel="000679F1">
          <w:rPr>
            <w:rFonts w:ascii="宋体" w:hAnsi="宋体" w:cs="宋体"/>
          </w:rPr>
          <w:delText>角色2</w:delText>
        </w:r>
      </w:del>
      <w:ins w:id="649" w:author="LIU JIAYI" w:date="2023-04-19T16:44:00Z">
        <w:r w:rsidR="000679F1">
          <w:rPr>
            <w:rFonts w:ascii="宋体" w:hAnsi="宋体" w:cs="宋体"/>
          </w:rPr>
          <w:t>角色2(受访者)</w:t>
        </w:r>
      </w:ins>
      <w:r>
        <w:rPr>
          <w:rFonts w:ascii="宋体" w:hAnsi="宋体" w:cs="宋体"/>
        </w:rPr>
        <w:t>：</w:t>
      </w:r>
      <w:bookmarkStart w:id="650" w:name="_Hlk132831024"/>
      <w:r>
        <w:rPr>
          <w:rFonts w:ascii="宋体" w:hAnsi="宋体" w:cs="宋体"/>
        </w:rPr>
        <w:t>像地铁的话，它相对公交车来说，它的路费还是会比较贵一点。深圳的地铁还是相对贵一点，我坐一下感觉，跟广州的对比一下，深圳的地铁费相对还是要高一点。</w:t>
      </w:r>
      <w:bookmarkEnd w:id="650"/>
      <w:r>
        <w:rPr>
          <w:rFonts w:ascii="宋体" w:hAnsi="宋体" w:cs="宋体"/>
        </w:rPr>
        <w:br/>
      </w:r>
      <w:del w:id="651" w:author="LIU JIAYI" w:date="2023-04-19T16:44:00Z">
        <w:r w:rsidDel="000679F1">
          <w:rPr>
            <w:rFonts w:ascii="宋体" w:hAnsi="宋体" w:cs="宋体"/>
          </w:rPr>
          <w:delText>角色1</w:delText>
        </w:r>
      </w:del>
      <w:ins w:id="652" w:author="LIU JIAYI" w:date="2023-04-19T17:12:00Z">
        <w:r w:rsidR="00F96D8D">
          <w:rPr>
            <w:rFonts w:ascii="宋体" w:hAnsi="宋体" w:cs="宋体"/>
          </w:rPr>
          <w:t>角色1(学生访谈员)</w:t>
        </w:r>
      </w:ins>
      <w:r>
        <w:rPr>
          <w:rFonts w:ascii="宋体" w:hAnsi="宋体" w:cs="宋体"/>
        </w:rPr>
        <w:t>：而且广州的地铁的它坐15次，第16次开始它就打，打6折了，深圳地铁坐多少次都没有打折，太贵了。</w:t>
      </w:r>
      <w:r>
        <w:rPr>
          <w:rFonts w:ascii="宋体" w:hAnsi="宋体" w:cs="宋体"/>
        </w:rPr>
        <w:br/>
      </w:r>
      <w:del w:id="653" w:author="LIU JIAYI" w:date="2023-04-19T16:44:00Z">
        <w:r w:rsidDel="000679F1">
          <w:rPr>
            <w:rFonts w:ascii="宋体" w:hAnsi="宋体" w:cs="宋体"/>
          </w:rPr>
          <w:delText>角色2</w:delText>
        </w:r>
      </w:del>
      <w:ins w:id="654" w:author="LIU JIAYI" w:date="2023-04-19T16:44:00Z">
        <w:r w:rsidR="000679F1">
          <w:rPr>
            <w:rFonts w:ascii="宋体" w:hAnsi="宋体" w:cs="宋体"/>
          </w:rPr>
          <w:t>角色2(受访者)</w:t>
        </w:r>
      </w:ins>
      <w:r>
        <w:rPr>
          <w:rFonts w:ascii="宋体" w:hAnsi="宋体" w:cs="宋体"/>
        </w:rPr>
        <w:t>：就是这个95折。</w:t>
      </w:r>
      <w:r>
        <w:rPr>
          <w:rFonts w:ascii="宋体" w:hAnsi="宋体" w:cs="宋体"/>
        </w:rPr>
        <w:br/>
      </w:r>
      <w:del w:id="655" w:author="LIU JIAYI" w:date="2023-04-19T16:44:00Z">
        <w:r w:rsidDel="000679F1">
          <w:rPr>
            <w:rFonts w:ascii="宋体" w:hAnsi="宋体" w:cs="宋体"/>
          </w:rPr>
          <w:delText>角色1</w:delText>
        </w:r>
      </w:del>
      <w:ins w:id="656" w:author="LIU JIAYI" w:date="2023-04-19T17:12:00Z">
        <w:r w:rsidR="00F96D8D">
          <w:rPr>
            <w:rFonts w:ascii="宋体" w:hAnsi="宋体" w:cs="宋体"/>
          </w:rPr>
          <w:t>角色1(学生访谈员)</w:t>
        </w:r>
      </w:ins>
      <w:r>
        <w:rPr>
          <w:rFonts w:ascii="宋体" w:hAnsi="宋体" w:cs="宋体"/>
        </w:rPr>
        <w:t>：太贵了，95折真的，人家是6折呢。</w:t>
      </w:r>
      <w:r>
        <w:rPr>
          <w:rFonts w:ascii="宋体" w:hAnsi="宋体" w:cs="宋体"/>
        </w:rPr>
        <w:br/>
      </w:r>
      <w:del w:id="657" w:author="LIU JIAYI" w:date="2023-04-19T16:44:00Z">
        <w:r w:rsidDel="000679F1">
          <w:rPr>
            <w:rFonts w:ascii="宋体" w:hAnsi="宋体" w:cs="宋体"/>
          </w:rPr>
          <w:delText>角色2</w:delText>
        </w:r>
      </w:del>
      <w:ins w:id="658" w:author="LIU JIAYI" w:date="2023-04-19T16:44:00Z">
        <w:r w:rsidR="000679F1">
          <w:rPr>
            <w:rFonts w:ascii="宋体" w:hAnsi="宋体" w:cs="宋体"/>
          </w:rPr>
          <w:t>角色2(受访者)</w:t>
        </w:r>
      </w:ins>
      <w:r>
        <w:rPr>
          <w:rFonts w:ascii="宋体" w:hAnsi="宋体" w:cs="宋体"/>
        </w:rPr>
        <w:t>：</w:t>
      </w:r>
      <w:bookmarkStart w:id="659" w:name="_Hlk132831038"/>
      <w:r>
        <w:rPr>
          <w:rFonts w:ascii="宋体" w:hAnsi="宋体" w:cs="宋体"/>
        </w:rPr>
        <w:t>根本就没有什么折扣这样子。所以说，但是相对说那种，你那边图像，我好像有点看不到，没关系，你可以听得到。但是就是说相对于打车</w:t>
      </w:r>
      <w:r>
        <w:rPr>
          <w:rFonts w:ascii="宋体" w:hAnsi="宋体" w:cs="宋体"/>
        </w:rPr>
        <w:lastRenderedPageBreak/>
        <w:t>这些来说，还是会相对要优惠一点了、便宜一点了，就是。</w:t>
      </w:r>
      <w:bookmarkEnd w:id="659"/>
      <w:r>
        <w:rPr>
          <w:rFonts w:ascii="宋体" w:hAnsi="宋体" w:cs="宋体"/>
        </w:rPr>
        <w:br/>
      </w:r>
      <w:del w:id="660" w:author="LIU JIAYI" w:date="2023-04-19T16:44:00Z">
        <w:r w:rsidDel="000679F1">
          <w:rPr>
            <w:rFonts w:ascii="宋体" w:hAnsi="宋体" w:cs="宋体"/>
          </w:rPr>
          <w:delText>角色1</w:delText>
        </w:r>
      </w:del>
      <w:ins w:id="661" w:author="LIU JIAYI" w:date="2023-04-19T17:12:00Z">
        <w:r w:rsidR="00F96D8D">
          <w:rPr>
            <w:rFonts w:ascii="宋体" w:hAnsi="宋体" w:cs="宋体"/>
          </w:rPr>
          <w:t>角色1(学生访谈员)</w:t>
        </w:r>
      </w:ins>
      <w:r>
        <w:rPr>
          <w:rFonts w:ascii="宋体" w:hAnsi="宋体" w:cs="宋体"/>
        </w:rPr>
        <w:t>：了解，了解。那您觉得乘坐地铁体验到城市跟通过别的方式，体验到的城市有什么不同呢？</w:t>
      </w:r>
      <w:r>
        <w:rPr>
          <w:rFonts w:ascii="宋体" w:hAnsi="宋体" w:cs="宋体"/>
        </w:rPr>
        <w:br/>
      </w:r>
      <w:del w:id="662" w:author="LIU JIAYI" w:date="2023-04-19T16:44:00Z">
        <w:r w:rsidDel="000679F1">
          <w:rPr>
            <w:rFonts w:ascii="宋体" w:hAnsi="宋体" w:cs="宋体"/>
          </w:rPr>
          <w:delText>角色2</w:delText>
        </w:r>
      </w:del>
      <w:ins w:id="663" w:author="LIU JIAYI" w:date="2023-04-19T16:44:00Z">
        <w:r w:rsidR="000679F1">
          <w:rPr>
            <w:rFonts w:ascii="宋体" w:hAnsi="宋体" w:cs="宋体"/>
          </w:rPr>
          <w:t>角色2(受访者)</w:t>
        </w:r>
      </w:ins>
      <w:r>
        <w:rPr>
          <w:rFonts w:ascii="宋体" w:hAnsi="宋体" w:cs="宋体"/>
        </w:rPr>
        <w:t>：</w:t>
      </w:r>
      <w:bookmarkStart w:id="664" w:name="_Hlk132831049"/>
      <w:r>
        <w:rPr>
          <w:rFonts w:ascii="宋体" w:hAnsi="宋体" w:cs="宋体"/>
        </w:rPr>
        <w:t>有地铁的话，你看哈，大家就是像我举个例子，像年轻人一般出行，再怎么样他都要坐地铁，说明这个地铁它本身就是一个便捷、干净、环保、比较提升档次的一种出行方式。像那个年轻的年轻人来说，他不管，虽然是公交车也能够到达，地铁能够到达，虽然地铁会贵一点，但是他同样会选择地铁的。</w:t>
      </w:r>
      <w:bookmarkEnd w:id="664"/>
      <w:r>
        <w:rPr>
          <w:rFonts w:ascii="宋体" w:hAnsi="宋体" w:cs="宋体"/>
        </w:rPr>
        <w:br/>
        <w:t>01：15：10</w:t>
      </w:r>
      <w:r>
        <w:rPr>
          <w:rFonts w:ascii="宋体" w:hAnsi="宋体" w:cs="宋体"/>
        </w:rPr>
        <w:br/>
      </w:r>
      <w:del w:id="665" w:author="LIU JIAYI" w:date="2023-04-19T16:44:00Z">
        <w:r w:rsidDel="000679F1">
          <w:rPr>
            <w:rFonts w:ascii="宋体" w:hAnsi="宋体" w:cs="宋体"/>
          </w:rPr>
          <w:delText>角色1</w:delText>
        </w:r>
      </w:del>
      <w:ins w:id="666" w:author="LIU JIAYI" w:date="2023-04-19T17:12:00Z">
        <w:r w:rsidR="00F96D8D">
          <w:rPr>
            <w:rFonts w:ascii="宋体" w:hAnsi="宋体" w:cs="宋体"/>
          </w:rPr>
          <w:t>角色1(学生访谈员)</w:t>
        </w:r>
      </w:ins>
      <w:r>
        <w:rPr>
          <w:rFonts w:ascii="宋体" w:hAnsi="宋体" w:cs="宋体"/>
        </w:rPr>
        <w:t>：就坐起来比较舒服一点，地铁可能。</w:t>
      </w:r>
      <w:r>
        <w:rPr>
          <w:rFonts w:ascii="宋体" w:hAnsi="宋体" w:cs="宋体"/>
        </w:rPr>
        <w:br/>
      </w:r>
      <w:del w:id="667" w:author="LIU JIAYI" w:date="2023-04-19T16:44:00Z">
        <w:r w:rsidDel="000679F1">
          <w:rPr>
            <w:rFonts w:ascii="宋体" w:hAnsi="宋体" w:cs="宋体"/>
          </w:rPr>
          <w:delText>角色2</w:delText>
        </w:r>
      </w:del>
      <w:ins w:id="668" w:author="LIU JIAYI" w:date="2023-04-19T16:44:00Z">
        <w:r w:rsidR="000679F1">
          <w:rPr>
            <w:rFonts w:ascii="宋体" w:hAnsi="宋体" w:cs="宋体"/>
          </w:rPr>
          <w:t>角色2(受访者)</w:t>
        </w:r>
      </w:ins>
      <w:r>
        <w:rPr>
          <w:rFonts w:ascii="宋体" w:hAnsi="宋体" w:cs="宋体"/>
        </w:rPr>
        <w:t>：</w:t>
      </w:r>
      <w:bookmarkStart w:id="669" w:name="_Hlk132831057"/>
      <w:r>
        <w:rPr>
          <w:rFonts w:ascii="宋体" w:hAnsi="宋体" w:cs="宋体"/>
        </w:rPr>
        <w:t>他就觉得不像是公交车，因为公交车还是在路面上好像坐着挤公交一样的，不太舒服。地铁就是应该是相对比较平稳一点，不像公交车那样子。但是，这也是因为地铁开通十几年来，大家有的人有可能还停留在以前的那个印象当中。又反过来，又说一下公交，其实公交现在也挺好的，因为像深圳的话，已经全部公交车都是那种电动车嘛，已经不像在以前那种油车那样子，味道比较重或者那种比较脏这样子，冒黑烟那样子，以前那种老旧的那种车子。</w:t>
      </w:r>
      <w:bookmarkEnd w:id="669"/>
      <w:r>
        <w:rPr>
          <w:rFonts w:ascii="宋体" w:hAnsi="宋体" w:cs="宋体"/>
        </w:rPr>
        <w:br/>
      </w:r>
      <w:del w:id="670" w:author="LIU JIAYI" w:date="2023-04-19T16:44:00Z">
        <w:r w:rsidDel="000679F1">
          <w:rPr>
            <w:rFonts w:ascii="宋体" w:hAnsi="宋体" w:cs="宋体"/>
          </w:rPr>
          <w:delText>角色1</w:delText>
        </w:r>
      </w:del>
      <w:ins w:id="671" w:author="LIU JIAYI" w:date="2023-04-19T17:12:00Z">
        <w:r w:rsidR="00F96D8D">
          <w:rPr>
            <w:rFonts w:ascii="宋体" w:hAnsi="宋体" w:cs="宋体"/>
          </w:rPr>
          <w:t>角色1(学生访谈员)</w:t>
        </w:r>
      </w:ins>
      <w:r>
        <w:rPr>
          <w:rFonts w:ascii="宋体" w:hAnsi="宋体" w:cs="宋体"/>
        </w:rPr>
        <w:t>：现在都比较环保、绿色了这种。</w:t>
      </w:r>
      <w:r>
        <w:rPr>
          <w:rFonts w:ascii="宋体" w:hAnsi="宋体" w:cs="宋体"/>
        </w:rPr>
        <w:br/>
      </w:r>
      <w:del w:id="672" w:author="LIU JIAYI" w:date="2023-04-19T16:44:00Z">
        <w:r w:rsidDel="000679F1">
          <w:rPr>
            <w:rFonts w:ascii="宋体" w:hAnsi="宋体" w:cs="宋体"/>
          </w:rPr>
          <w:delText>角色2</w:delText>
        </w:r>
      </w:del>
      <w:ins w:id="673" w:author="LIU JIAYI" w:date="2023-04-19T16:44:00Z">
        <w:r w:rsidR="000679F1">
          <w:rPr>
            <w:rFonts w:ascii="宋体" w:hAnsi="宋体" w:cs="宋体"/>
          </w:rPr>
          <w:t>角色2(受访者)</w:t>
        </w:r>
      </w:ins>
      <w:r>
        <w:rPr>
          <w:rFonts w:ascii="宋体" w:hAnsi="宋体" w:cs="宋体"/>
        </w:rPr>
        <w:t>：</w:t>
      </w:r>
      <w:bookmarkStart w:id="674" w:name="_Hlk132831063"/>
      <w:r>
        <w:rPr>
          <w:rFonts w:ascii="宋体" w:hAnsi="宋体" w:cs="宋体"/>
        </w:rPr>
        <w:t>对，坐公交车也是，比以前来说，也是那种体验感提升的非常非常好了，像路面上的话，像我一般是七点钟样子我就出门了，我八点半上班了。坐公交车，路面上的都还是比较顺畅的，基本上不怎么堵这样子。而且还要把握时间。</w:t>
      </w:r>
      <w:bookmarkEnd w:id="674"/>
      <w:r>
        <w:rPr>
          <w:rFonts w:ascii="宋体" w:hAnsi="宋体" w:cs="宋体"/>
        </w:rPr>
        <w:br/>
      </w:r>
      <w:del w:id="675" w:author="LIU JIAYI" w:date="2023-04-19T16:44:00Z">
        <w:r w:rsidDel="000679F1">
          <w:rPr>
            <w:rFonts w:ascii="宋体" w:hAnsi="宋体" w:cs="宋体"/>
          </w:rPr>
          <w:delText>角色1</w:delText>
        </w:r>
      </w:del>
      <w:ins w:id="676" w:author="LIU JIAYI" w:date="2023-04-19T17:12:00Z">
        <w:r w:rsidR="00F96D8D">
          <w:rPr>
            <w:rFonts w:ascii="宋体" w:hAnsi="宋体" w:cs="宋体"/>
          </w:rPr>
          <w:t>角色1(学生访谈员)</w:t>
        </w:r>
      </w:ins>
      <w:r>
        <w:rPr>
          <w:rFonts w:ascii="宋体" w:hAnsi="宋体" w:cs="宋体"/>
        </w:rPr>
        <w:t>：了解，了解。所以其实，如果是在高峰期出行，您坐地铁就能体验到，说这个城市很堵，很多人。但是如果做公车的话相反，反而还没有那么堵，对吧？没有想象中说，路上车很多然后堵车，然后导致那个公车不准时这种情况，是吗？</w:t>
      </w:r>
      <w:r>
        <w:rPr>
          <w:rFonts w:ascii="宋体" w:hAnsi="宋体" w:cs="宋体"/>
        </w:rPr>
        <w:br/>
      </w:r>
      <w:del w:id="677" w:author="LIU JIAYI" w:date="2023-04-19T16:44:00Z">
        <w:r w:rsidDel="000679F1">
          <w:rPr>
            <w:rFonts w:ascii="宋体" w:hAnsi="宋体" w:cs="宋体"/>
          </w:rPr>
          <w:delText>角色2</w:delText>
        </w:r>
      </w:del>
      <w:ins w:id="678" w:author="LIU JIAYI" w:date="2023-04-19T16:44:00Z">
        <w:r w:rsidR="000679F1">
          <w:rPr>
            <w:rFonts w:ascii="宋体" w:hAnsi="宋体" w:cs="宋体"/>
          </w:rPr>
          <w:t>角色2(受访者)</w:t>
        </w:r>
      </w:ins>
      <w:r>
        <w:rPr>
          <w:rFonts w:ascii="宋体" w:hAnsi="宋体" w:cs="宋体"/>
        </w:rPr>
        <w:t>：对，</w:t>
      </w:r>
      <w:bookmarkStart w:id="679" w:name="_Hlk132831078"/>
      <w:r>
        <w:rPr>
          <w:rFonts w:ascii="宋体" w:hAnsi="宋体" w:cs="宋体"/>
        </w:rPr>
        <w:t>这个也就是，可能也得益于那种地铁的分流，地铁已经分流，那一部分人说，所以说它反过来的时候，地面上的那个大部分是那种私家车，再接着公车，所以路上的交通也会比较好一点。因为毕竟地铁确实是起了非常大的那种运输的作用，大部分给了那个地铁，地铁，它运载，地铁它运载能力实在</w:t>
      </w:r>
      <w:r>
        <w:rPr>
          <w:rFonts w:ascii="宋体" w:hAnsi="宋体" w:cs="宋体"/>
        </w:rPr>
        <w:lastRenderedPageBreak/>
        <w:t>是太大了。</w:t>
      </w:r>
      <w:bookmarkEnd w:id="679"/>
      <w:r>
        <w:rPr>
          <w:rFonts w:ascii="宋体" w:hAnsi="宋体" w:cs="宋体"/>
        </w:rPr>
        <w:br/>
      </w:r>
      <w:del w:id="680" w:author="LIU JIAYI" w:date="2023-04-19T16:44:00Z">
        <w:r w:rsidDel="000679F1">
          <w:rPr>
            <w:rFonts w:ascii="宋体" w:hAnsi="宋体" w:cs="宋体"/>
          </w:rPr>
          <w:delText>角色1</w:delText>
        </w:r>
      </w:del>
      <w:ins w:id="681" w:author="LIU JIAYI" w:date="2023-04-19T17:12:00Z">
        <w:r w:rsidR="00F96D8D">
          <w:rPr>
            <w:rFonts w:ascii="宋体" w:hAnsi="宋体" w:cs="宋体"/>
          </w:rPr>
          <w:t>角色1(学生访谈员)</w:t>
        </w:r>
      </w:ins>
      <w:r>
        <w:rPr>
          <w:rFonts w:ascii="宋体" w:hAnsi="宋体" w:cs="宋体"/>
        </w:rPr>
        <w:t>：了解，那您有没</w:t>
      </w:r>
      <w:bookmarkStart w:id="682" w:name="_Hlk132831095"/>
      <w:r>
        <w:rPr>
          <w:rFonts w:ascii="宋体" w:hAnsi="宋体" w:cs="宋体"/>
        </w:rPr>
        <w:t>有觉得坐地铁体验到的城市跟坐比如说公车或者是私家车体验到的城市是不一样的</w:t>
      </w:r>
      <w:bookmarkEnd w:id="682"/>
      <w:r>
        <w:rPr>
          <w:rFonts w:ascii="宋体" w:hAnsi="宋体" w:cs="宋体"/>
        </w:rPr>
        <w:t>呢？因为，比如说地铁吧，它一般都是在地下行驶，然后呢其实你很少能够看得见这个城市的一些风景，一些景观、样貌什么的。但是如果您是自己开车、私家车、公车这种，陆地上的交通工具，你就可以发现，就是开到一个地方你会发现，这个地方好像比较繁华一点，然后开到另外一个地方，你又会觉得这个地方是会比较人迹少一点。对，就会有这样的，这种感觉的对比吗？对，您有没有这种感觉呢？</w:t>
      </w:r>
      <w:r>
        <w:rPr>
          <w:rFonts w:ascii="宋体" w:hAnsi="宋体" w:cs="宋体"/>
        </w:rPr>
        <w:br/>
      </w:r>
      <w:del w:id="683" w:author="LIU JIAYI" w:date="2023-04-19T16:44:00Z">
        <w:r w:rsidDel="000679F1">
          <w:rPr>
            <w:rFonts w:ascii="宋体" w:hAnsi="宋体" w:cs="宋体"/>
          </w:rPr>
          <w:delText>角色2</w:delText>
        </w:r>
      </w:del>
      <w:ins w:id="684" w:author="LIU JIAYI" w:date="2023-04-19T16:44:00Z">
        <w:r w:rsidR="000679F1">
          <w:rPr>
            <w:rFonts w:ascii="宋体" w:hAnsi="宋体" w:cs="宋体"/>
          </w:rPr>
          <w:t>角色2(受访者)</w:t>
        </w:r>
      </w:ins>
      <w:r>
        <w:rPr>
          <w:rFonts w:ascii="宋体" w:hAnsi="宋体" w:cs="宋体"/>
        </w:rPr>
        <w:t>：是，有的</w:t>
      </w:r>
      <w:bookmarkStart w:id="685" w:name="_Hlk132831104"/>
      <w:r>
        <w:rPr>
          <w:rFonts w:ascii="宋体" w:hAnsi="宋体" w:cs="宋体"/>
        </w:rPr>
        <w:t>。比如说像，就说上次我去广州这样子，我从布吉坐了地铁，然后去到，我去了那个海珠区，去了一下那个省二医院，出来医院出来，那个医院也就是在地铁站的上面。所以我可能说了，说去了广州，其实我的感触是不太大的。因为，我感觉整个都是在那个没有出到路面上去感受，都是在等于说是在那个车上，除了坐那个高铁的时候看了外面两边的山、风景、楼房这些，全部都是在地下经过的。你就会对这个城市的印象，你就会基本上就是零印象的。你只是记得时间的快速和空间这样子的跨度这样子，这个如果是要看风景的话，那就是不太适合。</w:t>
      </w:r>
      <w:bookmarkEnd w:id="685"/>
      <w:r>
        <w:rPr>
          <w:rFonts w:ascii="宋体" w:hAnsi="宋体" w:cs="宋体"/>
        </w:rPr>
        <w:br/>
      </w:r>
      <w:del w:id="686" w:author="LIU JIAYI" w:date="2023-04-19T16:44:00Z">
        <w:r w:rsidDel="000679F1">
          <w:rPr>
            <w:rFonts w:ascii="宋体" w:hAnsi="宋体" w:cs="宋体"/>
          </w:rPr>
          <w:delText>角色1</w:delText>
        </w:r>
      </w:del>
      <w:ins w:id="687" w:author="LIU JIAYI" w:date="2023-04-19T17:12:00Z">
        <w:r w:rsidR="00F96D8D">
          <w:rPr>
            <w:rFonts w:ascii="宋体" w:hAnsi="宋体" w:cs="宋体"/>
          </w:rPr>
          <w:t>角色1(学生访谈员)</w:t>
        </w:r>
      </w:ins>
      <w:r>
        <w:rPr>
          <w:rFonts w:ascii="宋体" w:hAnsi="宋体" w:cs="宋体"/>
        </w:rPr>
        <w:t>：对，了解，了解。那您身边的比如说家人啊、朋友啊，、同事啊、亲戚啊，这些他们会乘坐地铁吗？</w:t>
      </w:r>
      <w:r>
        <w:rPr>
          <w:rFonts w:ascii="宋体" w:hAnsi="宋体" w:cs="宋体"/>
        </w:rPr>
        <w:br/>
        <w:t>01：19：55</w:t>
      </w:r>
      <w:r>
        <w:rPr>
          <w:rFonts w:ascii="宋体" w:hAnsi="宋体" w:cs="宋体"/>
        </w:rPr>
        <w:br/>
      </w:r>
      <w:del w:id="688" w:author="LIU JIAYI" w:date="2023-04-19T16:44:00Z">
        <w:r w:rsidDel="000679F1">
          <w:rPr>
            <w:rFonts w:ascii="宋体" w:hAnsi="宋体" w:cs="宋体"/>
          </w:rPr>
          <w:delText>角色2</w:delText>
        </w:r>
      </w:del>
      <w:ins w:id="689" w:author="LIU JIAYI" w:date="2023-04-19T16:44:00Z">
        <w:r w:rsidR="000679F1">
          <w:rPr>
            <w:rFonts w:ascii="宋体" w:hAnsi="宋体" w:cs="宋体"/>
          </w:rPr>
          <w:t>角色2(受访者)</w:t>
        </w:r>
      </w:ins>
      <w:r>
        <w:rPr>
          <w:rFonts w:ascii="宋体" w:hAnsi="宋体" w:cs="宋体"/>
        </w:rPr>
        <w:t>：</w:t>
      </w:r>
      <w:bookmarkStart w:id="690" w:name="_Hlk132831117"/>
      <w:r>
        <w:rPr>
          <w:rFonts w:ascii="宋体" w:hAnsi="宋体" w:cs="宋体"/>
        </w:rPr>
        <w:t>有很大部分他会选择，相对来说还是，大家可能就是一部分要取决于自己的出行的那种，出行的需求和方便。同样，先选择情况下同样到达，同样在一个地方走的话，比如说，同样这里有公交、地铁到同样一个地方都方便的话，应该大家还是会选择坐地铁会多一点。毕竟就是说它快捷、方便、准点，主要特点，它的特长。</w:t>
      </w:r>
      <w:bookmarkEnd w:id="690"/>
      <w:r>
        <w:rPr>
          <w:rFonts w:ascii="宋体" w:hAnsi="宋体" w:cs="宋体"/>
        </w:rPr>
        <w:br/>
      </w:r>
      <w:del w:id="691" w:author="LIU JIAYI" w:date="2023-04-19T16:44:00Z">
        <w:r w:rsidDel="000679F1">
          <w:rPr>
            <w:rFonts w:ascii="宋体" w:hAnsi="宋体" w:cs="宋体"/>
          </w:rPr>
          <w:delText>角色1</w:delText>
        </w:r>
      </w:del>
      <w:ins w:id="692" w:author="LIU JIAYI" w:date="2023-04-19T17:12:00Z">
        <w:r w:rsidR="00F96D8D">
          <w:rPr>
            <w:rFonts w:ascii="宋体" w:hAnsi="宋体" w:cs="宋体"/>
          </w:rPr>
          <w:t>角色1(学生访谈员)</w:t>
        </w:r>
      </w:ins>
      <w:r>
        <w:rPr>
          <w:rFonts w:ascii="宋体" w:hAnsi="宋体" w:cs="宋体"/>
        </w:rPr>
        <w:t>：了解，了解。</w:t>
      </w:r>
      <w:r>
        <w:rPr>
          <w:rFonts w:ascii="宋体" w:hAnsi="宋体" w:cs="宋体"/>
        </w:rPr>
        <w:br/>
      </w:r>
      <w:del w:id="693" w:author="LIU JIAYI" w:date="2023-04-19T16:44:00Z">
        <w:r w:rsidDel="000679F1">
          <w:rPr>
            <w:rFonts w:ascii="宋体" w:hAnsi="宋体" w:cs="宋体"/>
          </w:rPr>
          <w:delText>角色2</w:delText>
        </w:r>
      </w:del>
      <w:ins w:id="694" w:author="LIU JIAYI" w:date="2023-04-19T16:44:00Z">
        <w:r w:rsidR="000679F1">
          <w:rPr>
            <w:rFonts w:ascii="宋体" w:hAnsi="宋体" w:cs="宋体"/>
          </w:rPr>
          <w:t>角色2(受访者)</w:t>
        </w:r>
      </w:ins>
      <w:r>
        <w:rPr>
          <w:rFonts w:ascii="宋体" w:hAnsi="宋体" w:cs="宋体"/>
        </w:rPr>
        <w:t>：坐公交的话。</w:t>
      </w:r>
      <w:r>
        <w:rPr>
          <w:rFonts w:ascii="宋体" w:hAnsi="宋体" w:cs="宋体"/>
        </w:rPr>
        <w:br/>
      </w:r>
      <w:del w:id="695" w:author="LIU JIAYI" w:date="2023-04-19T16:44:00Z">
        <w:r w:rsidDel="000679F1">
          <w:rPr>
            <w:rFonts w:ascii="宋体" w:hAnsi="宋体" w:cs="宋体"/>
          </w:rPr>
          <w:delText>角色1</w:delText>
        </w:r>
      </w:del>
      <w:ins w:id="696" w:author="LIU JIAYI" w:date="2023-04-19T17:12:00Z">
        <w:r w:rsidR="00F96D8D">
          <w:rPr>
            <w:rFonts w:ascii="宋体" w:hAnsi="宋体" w:cs="宋体"/>
          </w:rPr>
          <w:t>角色1(学生访谈员)</w:t>
        </w:r>
      </w:ins>
      <w:r>
        <w:rPr>
          <w:rFonts w:ascii="宋体" w:hAnsi="宋体" w:cs="宋体"/>
        </w:rPr>
        <w:t>：坐公交车的话怎么？</w:t>
      </w:r>
      <w:r>
        <w:rPr>
          <w:rFonts w:ascii="宋体" w:hAnsi="宋体" w:cs="宋体"/>
        </w:rPr>
        <w:br/>
      </w:r>
      <w:del w:id="697" w:author="LIU JIAYI" w:date="2023-04-19T16:44:00Z">
        <w:r w:rsidDel="000679F1">
          <w:rPr>
            <w:rFonts w:ascii="宋体" w:hAnsi="宋体" w:cs="宋体"/>
          </w:rPr>
          <w:delText>角色2</w:delText>
        </w:r>
      </w:del>
      <w:ins w:id="698" w:author="LIU JIAYI" w:date="2023-04-19T16:44:00Z">
        <w:r w:rsidR="000679F1">
          <w:rPr>
            <w:rFonts w:ascii="宋体" w:hAnsi="宋体" w:cs="宋体"/>
          </w:rPr>
          <w:t>角色2(受访者)</w:t>
        </w:r>
      </w:ins>
      <w:r>
        <w:rPr>
          <w:rFonts w:ascii="宋体" w:hAnsi="宋体" w:cs="宋体"/>
        </w:rPr>
        <w:t>：</w:t>
      </w:r>
      <w:bookmarkStart w:id="699" w:name="_Hlk132831126"/>
      <w:r>
        <w:rPr>
          <w:rFonts w:ascii="宋体" w:hAnsi="宋体" w:cs="宋体"/>
        </w:rPr>
        <w:t>公交它虽然说，可能价格上比较优惠，但是它时间毕竟还</w:t>
      </w:r>
      <w:r>
        <w:rPr>
          <w:rFonts w:ascii="宋体" w:hAnsi="宋体" w:cs="宋体"/>
        </w:rPr>
        <w:lastRenderedPageBreak/>
        <w:t>是会要长一点。</w:t>
      </w:r>
      <w:bookmarkEnd w:id="699"/>
      <w:r>
        <w:rPr>
          <w:rFonts w:ascii="宋体" w:hAnsi="宋体" w:cs="宋体"/>
        </w:rPr>
        <w:br/>
      </w:r>
      <w:del w:id="700" w:author="LIU JIAYI" w:date="2023-04-19T16:44:00Z">
        <w:r w:rsidDel="000679F1">
          <w:rPr>
            <w:rFonts w:ascii="宋体" w:hAnsi="宋体" w:cs="宋体"/>
          </w:rPr>
          <w:delText>角色1</w:delText>
        </w:r>
      </w:del>
      <w:ins w:id="701" w:author="LIU JIAYI" w:date="2023-04-19T17:12:00Z">
        <w:r w:rsidR="00F96D8D">
          <w:rPr>
            <w:rFonts w:ascii="宋体" w:hAnsi="宋体" w:cs="宋体"/>
          </w:rPr>
          <w:t>角色1(学生访谈员)</w:t>
        </w:r>
      </w:ins>
      <w:r>
        <w:rPr>
          <w:rFonts w:ascii="宋体" w:hAnsi="宋体" w:cs="宋体"/>
        </w:rPr>
        <w:t>：了解，了解。那你觉得他们乘坐地铁的方式跟你有什么不同吗？</w:t>
      </w:r>
      <w:r>
        <w:rPr>
          <w:rFonts w:ascii="宋体" w:hAnsi="宋体" w:cs="宋体"/>
        </w:rPr>
        <w:br/>
      </w:r>
      <w:del w:id="702" w:author="LIU JIAYI" w:date="2023-04-19T16:44:00Z">
        <w:r w:rsidDel="000679F1">
          <w:rPr>
            <w:rFonts w:ascii="宋体" w:hAnsi="宋体" w:cs="宋体"/>
          </w:rPr>
          <w:delText>角色2</w:delText>
        </w:r>
      </w:del>
      <w:ins w:id="703" w:author="LIU JIAYI" w:date="2023-04-19T16:44:00Z">
        <w:r w:rsidR="000679F1">
          <w:rPr>
            <w:rFonts w:ascii="宋体" w:hAnsi="宋体" w:cs="宋体"/>
          </w:rPr>
          <w:t>角色2(受访者)</w:t>
        </w:r>
      </w:ins>
      <w:r>
        <w:rPr>
          <w:rFonts w:ascii="宋体" w:hAnsi="宋体" w:cs="宋体"/>
        </w:rPr>
        <w:t>：</w:t>
      </w:r>
      <w:bookmarkStart w:id="704" w:name="_Hlk132831135"/>
      <w:r>
        <w:rPr>
          <w:rFonts w:ascii="宋体" w:hAnsi="宋体" w:cs="宋体"/>
        </w:rPr>
        <w:t>我基本上看，因为方式我觉得，就是从比如说购票这些方式，我看基本上也没有什么变化，大家基本上都是用手机刷码进站，有的学生的话，可能还用那种深圳通，就是那种充值的卡。</w:t>
      </w:r>
      <w:bookmarkEnd w:id="704"/>
      <w:r>
        <w:rPr>
          <w:rFonts w:ascii="宋体" w:hAnsi="宋体" w:cs="宋体"/>
        </w:rPr>
        <w:br/>
      </w:r>
      <w:del w:id="705" w:author="LIU JIAYI" w:date="2023-04-19T16:44:00Z">
        <w:r w:rsidDel="000679F1">
          <w:rPr>
            <w:rFonts w:ascii="宋体" w:hAnsi="宋体" w:cs="宋体"/>
          </w:rPr>
          <w:delText>角色1</w:delText>
        </w:r>
      </w:del>
      <w:ins w:id="706" w:author="LIU JIAYI" w:date="2023-04-19T17:12:00Z">
        <w:r w:rsidR="00F96D8D">
          <w:rPr>
            <w:rFonts w:ascii="宋体" w:hAnsi="宋体" w:cs="宋体"/>
          </w:rPr>
          <w:t>角色1(学生访谈员)</w:t>
        </w:r>
      </w:ins>
      <w:r>
        <w:rPr>
          <w:rFonts w:ascii="宋体" w:hAnsi="宋体" w:cs="宋体"/>
        </w:rPr>
        <w:t>：学生卡，对，就是有学生优惠。</w:t>
      </w:r>
      <w:r>
        <w:rPr>
          <w:rFonts w:ascii="宋体" w:hAnsi="宋体" w:cs="宋体"/>
        </w:rPr>
        <w:br/>
      </w:r>
      <w:del w:id="707" w:author="LIU JIAYI" w:date="2023-04-19T16:44:00Z">
        <w:r w:rsidDel="000679F1">
          <w:rPr>
            <w:rFonts w:ascii="宋体" w:hAnsi="宋体" w:cs="宋体"/>
          </w:rPr>
          <w:delText>角色2</w:delText>
        </w:r>
      </w:del>
      <w:ins w:id="708" w:author="LIU JIAYI" w:date="2023-04-19T16:44:00Z">
        <w:r w:rsidR="000679F1">
          <w:rPr>
            <w:rFonts w:ascii="宋体" w:hAnsi="宋体" w:cs="宋体"/>
          </w:rPr>
          <w:t>角色2(受访者)</w:t>
        </w:r>
      </w:ins>
      <w:r>
        <w:rPr>
          <w:rFonts w:ascii="宋体" w:hAnsi="宋体" w:cs="宋体"/>
        </w:rPr>
        <w:t>：对，那种交通卡，</w:t>
      </w:r>
      <w:bookmarkStart w:id="709" w:name="_Hlk132831143"/>
      <w:r>
        <w:rPr>
          <w:rFonts w:ascii="宋体" w:hAnsi="宋体" w:cs="宋体"/>
        </w:rPr>
        <w:t>再有一些老人，就像刚才说到的，买那个地铁币的话，我感觉应该会很少人买了。</w:t>
      </w:r>
      <w:bookmarkEnd w:id="709"/>
      <w:r>
        <w:rPr>
          <w:rFonts w:ascii="宋体" w:hAnsi="宋体" w:cs="宋体"/>
        </w:rPr>
        <w:br/>
      </w:r>
      <w:del w:id="710" w:author="LIU JIAYI" w:date="2023-04-19T16:44:00Z">
        <w:r w:rsidDel="000679F1">
          <w:rPr>
            <w:rFonts w:ascii="宋体" w:hAnsi="宋体" w:cs="宋体"/>
          </w:rPr>
          <w:delText>角色1</w:delText>
        </w:r>
      </w:del>
      <w:ins w:id="711" w:author="LIU JIAYI" w:date="2023-04-19T17:12:00Z">
        <w:r w:rsidR="00F96D8D">
          <w:rPr>
            <w:rFonts w:ascii="宋体" w:hAnsi="宋体" w:cs="宋体"/>
          </w:rPr>
          <w:t>角色1(学生访谈员)</w:t>
        </w:r>
      </w:ins>
      <w:r>
        <w:rPr>
          <w:rFonts w:ascii="宋体" w:hAnsi="宋体" w:cs="宋体"/>
        </w:rPr>
        <w:t>：对，现在应该很少人了。</w:t>
      </w:r>
      <w:r>
        <w:rPr>
          <w:rFonts w:ascii="宋体" w:hAnsi="宋体" w:cs="宋体"/>
        </w:rPr>
        <w:br/>
      </w:r>
      <w:del w:id="712" w:author="LIU JIAYI" w:date="2023-04-19T16:44:00Z">
        <w:r w:rsidDel="000679F1">
          <w:rPr>
            <w:rFonts w:ascii="宋体" w:hAnsi="宋体" w:cs="宋体"/>
          </w:rPr>
          <w:delText>角色2</w:delText>
        </w:r>
      </w:del>
      <w:ins w:id="713" w:author="LIU JIAYI" w:date="2023-04-19T16:44:00Z">
        <w:r w:rsidR="000679F1">
          <w:rPr>
            <w:rFonts w:ascii="宋体" w:hAnsi="宋体" w:cs="宋体"/>
          </w:rPr>
          <w:t>角色2(受访者)</w:t>
        </w:r>
      </w:ins>
      <w:r>
        <w:rPr>
          <w:rFonts w:ascii="宋体" w:hAnsi="宋体" w:cs="宋体"/>
        </w:rPr>
        <w:t>：</w:t>
      </w:r>
      <w:bookmarkStart w:id="714" w:name="_Hlk132831149"/>
      <w:r>
        <w:rPr>
          <w:rFonts w:ascii="宋体" w:hAnsi="宋体" w:cs="宋体"/>
        </w:rPr>
        <w:t>因为真的是超过60岁的老人，他享受老人免费的话，他是可以直接刷身份证的，他不用买那个。然后小孩子这些，大家平常天天都坐地铁的人，他要么用手机要么用卡，都挺方便的。</w:t>
      </w:r>
      <w:bookmarkEnd w:id="714"/>
      <w:r>
        <w:rPr>
          <w:rFonts w:ascii="宋体" w:hAnsi="宋体" w:cs="宋体"/>
        </w:rPr>
        <w:br/>
      </w:r>
      <w:del w:id="715" w:author="LIU JIAYI" w:date="2023-04-19T16:44:00Z">
        <w:r w:rsidDel="000679F1">
          <w:rPr>
            <w:rFonts w:ascii="宋体" w:hAnsi="宋体" w:cs="宋体"/>
          </w:rPr>
          <w:delText>角色1</w:delText>
        </w:r>
      </w:del>
      <w:ins w:id="716" w:author="LIU JIAYI" w:date="2023-04-19T17:12:00Z">
        <w:r w:rsidR="00F96D8D">
          <w:rPr>
            <w:rFonts w:ascii="宋体" w:hAnsi="宋体" w:cs="宋体"/>
          </w:rPr>
          <w:t>角色1(学生访谈员)</w:t>
        </w:r>
      </w:ins>
      <w:r>
        <w:rPr>
          <w:rFonts w:ascii="宋体" w:hAnsi="宋体" w:cs="宋体"/>
        </w:rPr>
        <w:t>：了解，了解。那您觉得在深圳哪些人是最常使用地铁的呢？</w:t>
      </w:r>
      <w:r>
        <w:rPr>
          <w:rFonts w:ascii="宋体" w:hAnsi="宋体" w:cs="宋体"/>
        </w:rPr>
        <w:br/>
      </w:r>
      <w:del w:id="717" w:author="LIU JIAYI" w:date="2023-04-19T16:44:00Z">
        <w:r w:rsidDel="000679F1">
          <w:rPr>
            <w:rFonts w:ascii="宋体" w:hAnsi="宋体" w:cs="宋体"/>
          </w:rPr>
          <w:delText>角色2</w:delText>
        </w:r>
      </w:del>
      <w:ins w:id="718" w:author="LIU JIAYI" w:date="2023-04-19T16:44:00Z">
        <w:r w:rsidR="000679F1">
          <w:rPr>
            <w:rFonts w:ascii="宋体" w:hAnsi="宋体" w:cs="宋体"/>
          </w:rPr>
          <w:t>角色2(受访者)</w:t>
        </w:r>
      </w:ins>
      <w:r>
        <w:rPr>
          <w:rFonts w:ascii="宋体" w:hAnsi="宋体" w:cs="宋体"/>
        </w:rPr>
        <w:t>：</w:t>
      </w:r>
      <w:bookmarkStart w:id="719" w:name="_Hlk132831156"/>
      <w:r>
        <w:rPr>
          <w:rFonts w:ascii="宋体" w:hAnsi="宋体" w:cs="宋体"/>
        </w:rPr>
        <w:t>最常使用地铁的就是，一个是上班族，一个是学生，这两类就是最多的。</w:t>
      </w:r>
      <w:bookmarkEnd w:id="719"/>
      <w:r>
        <w:rPr>
          <w:rFonts w:ascii="宋体" w:hAnsi="宋体" w:cs="宋体"/>
        </w:rPr>
        <w:br/>
      </w:r>
      <w:del w:id="720" w:author="LIU JIAYI" w:date="2023-04-19T16:44:00Z">
        <w:r w:rsidDel="000679F1">
          <w:rPr>
            <w:rFonts w:ascii="宋体" w:hAnsi="宋体" w:cs="宋体"/>
          </w:rPr>
          <w:delText>角色1</w:delText>
        </w:r>
      </w:del>
      <w:ins w:id="721" w:author="LIU JIAYI" w:date="2023-04-19T17:12:00Z">
        <w:r w:rsidR="00F96D8D">
          <w:rPr>
            <w:rFonts w:ascii="宋体" w:hAnsi="宋体" w:cs="宋体"/>
          </w:rPr>
          <w:t>角色1(学生访谈员)</w:t>
        </w:r>
      </w:ins>
      <w:r>
        <w:rPr>
          <w:rFonts w:ascii="宋体" w:hAnsi="宋体" w:cs="宋体"/>
        </w:rPr>
        <w:t>：那哪些人是比较不常使用地铁的呢？</w:t>
      </w:r>
      <w:r>
        <w:rPr>
          <w:rFonts w:ascii="宋体" w:hAnsi="宋体" w:cs="宋体"/>
        </w:rPr>
        <w:br/>
      </w:r>
      <w:del w:id="722" w:author="LIU JIAYI" w:date="2023-04-19T16:44:00Z">
        <w:r w:rsidDel="000679F1">
          <w:rPr>
            <w:rFonts w:ascii="宋体" w:hAnsi="宋体" w:cs="宋体"/>
          </w:rPr>
          <w:delText>角色2</w:delText>
        </w:r>
      </w:del>
      <w:ins w:id="723" w:author="LIU JIAYI" w:date="2023-04-19T16:44:00Z">
        <w:r w:rsidR="000679F1">
          <w:rPr>
            <w:rFonts w:ascii="宋体" w:hAnsi="宋体" w:cs="宋体"/>
          </w:rPr>
          <w:t>角色2(受访者)</w:t>
        </w:r>
      </w:ins>
      <w:r>
        <w:rPr>
          <w:rFonts w:ascii="宋体" w:hAnsi="宋体" w:cs="宋体"/>
        </w:rPr>
        <w:t>：</w:t>
      </w:r>
      <w:bookmarkStart w:id="724" w:name="_Hlk132831163"/>
      <w:r>
        <w:rPr>
          <w:rFonts w:ascii="宋体" w:hAnsi="宋体" w:cs="宋体"/>
        </w:rPr>
        <w:t>不常使用地铁的，要么就是像我这种，就是家或者居住点离那个地铁口相对比较远一点的，走路还要走多一点的。要么就是那些实在是不喜欢走路的，因为坐地铁有时在上面，走上走下还是要走一段距离的。比如说我有一个同事，他就是专门以打车为主的，他就不坐地铁。再有就是，可能有一些是自己有车的，他又想开车的，不想去挤地铁的，他也不想。</w:t>
      </w:r>
      <w:bookmarkEnd w:id="724"/>
      <w:r>
        <w:rPr>
          <w:rFonts w:ascii="宋体" w:hAnsi="宋体" w:cs="宋体"/>
        </w:rPr>
        <w:br/>
      </w:r>
      <w:del w:id="725" w:author="LIU JIAYI" w:date="2023-04-19T16:44:00Z">
        <w:r w:rsidDel="000679F1">
          <w:rPr>
            <w:rFonts w:ascii="宋体" w:hAnsi="宋体" w:cs="宋体"/>
          </w:rPr>
          <w:delText>角色1</w:delText>
        </w:r>
      </w:del>
      <w:ins w:id="726" w:author="LIU JIAYI" w:date="2023-04-19T17:12:00Z">
        <w:r w:rsidR="00F96D8D">
          <w:rPr>
            <w:rFonts w:ascii="宋体" w:hAnsi="宋体" w:cs="宋体"/>
          </w:rPr>
          <w:t>角色1(学生访谈员)</w:t>
        </w:r>
      </w:ins>
      <w:r>
        <w:rPr>
          <w:rFonts w:ascii="宋体" w:hAnsi="宋体" w:cs="宋体"/>
        </w:rPr>
        <w:t>：了解，了解。那您比较一下地铁开通之前跟之后，您觉得地铁给您的生活带来了什么样的变化呢？</w:t>
      </w:r>
      <w:r>
        <w:rPr>
          <w:rFonts w:ascii="宋体" w:hAnsi="宋体" w:cs="宋体"/>
        </w:rPr>
        <w:br/>
      </w:r>
      <w:del w:id="727" w:author="LIU JIAYI" w:date="2023-04-19T16:44:00Z">
        <w:r w:rsidDel="000679F1">
          <w:rPr>
            <w:rFonts w:ascii="宋体" w:hAnsi="宋体" w:cs="宋体"/>
          </w:rPr>
          <w:delText>角色2</w:delText>
        </w:r>
      </w:del>
      <w:ins w:id="728" w:author="LIU JIAYI" w:date="2023-04-19T16:44:00Z">
        <w:r w:rsidR="000679F1">
          <w:rPr>
            <w:rFonts w:ascii="宋体" w:hAnsi="宋体" w:cs="宋体"/>
          </w:rPr>
          <w:t>角色2(受访者)</w:t>
        </w:r>
      </w:ins>
      <w:r>
        <w:rPr>
          <w:rFonts w:ascii="宋体" w:hAnsi="宋体" w:cs="宋体"/>
        </w:rPr>
        <w:t>：</w:t>
      </w:r>
      <w:bookmarkStart w:id="729" w:name="_Hlk132831173"/>
      <w:r>
        <w:rPr>
          <w:rFonts w:ascii="宋体" w:hAnsi="宋体" w:cs="宋体"/>
        </w:rPr>
        <w:t>对我自己来说，除了周围的那种环境的变化，就是说地铁开通之后，每一个地铁口那种，都会有一种形成小小的商业街这样子，那种整体环境的提升，商业互动，这些是生活的便利性，这一方面的变化。再有就是最明显的，</w:t>
      </w:r>
      <w:r>
        <w:rPr>
          <w:rFonts w:ascii="宋体" w:hAnsi="宋体" w:cs="宋体"/>
        </w:rPr>
        <w:lastRenderedPageBreak/>
        <w:t>就是出行上的时间的缩短。时间的缩短，这个就是体会最大的，就像说，我以前去坪山这样子要几个小时。</w:t>
      </w:r>
      <w:bookmarkEnd w:id="729"/>
      <w:r>
        <w:rPr>
          <w:rFonts w:ascii="宋体" w:hAnsi="宋体" w:cs="宋体"/>
        </w:rPr>
        <w:br/>
      </w:r>
      <w:del w:id="730" w:author="LIU JIAYI" w:date="2023-04-19T16:44:00Z">
        <w:r w:rsidDel="000679F1">
          <w:rPr>
            <w:rFonts w:ascii="宋体" w:hAnsi="宋体" w:cs="宋体"/>
          </w:rPr>
          <w:delText>角色1</w:delText>
        </w:r>
      </w:del>
      <w:ins w:id="731" w:author="LIU JIAYI" w:date="2023-04-19T17:12:00Z">
        <w:r w:rsidR="00F96D8D">
          <w:rPr>
            <w:rFonts w:ascii="宋体" w:hAnsi="宋体" w:cs="宋体"/>
          </w:rPr>
          <w:t>角色1(学生访谈员)</w:t>
        </w:r>
      </w:ins>
      <w:r>
        <w:rPr>
          <w:rFonts w:ascii="宋体" w:hAnsi="宋体" w:cs="宋体"/>
        </w:rPr>
        <w:t>：对，就是两个小时到了50分钟，现在到了半个钟左右就能到了。</w:t>
      </w:r>
      <w:r>
        <w:rPr>
          <w:rFonts w:ascii="宋体" w:hAnsi="宋体" w:cs="宋体"/>
        </w:rPr>
        <w:br/>
      </w:r>
      <w:del w:id="732" w:author="LIU JIAYI" w:date="2023-04-19T16:44:00Z">
        <w:r w:rsidDel="000679F1">
          <w:rPr>
            <w:rFonts w:ascii="宋体" w:hAnsi="宋体" w:cs="宋体"/>
          </w:rPr>
          <w:delText>角色2</w:delText>
        </w:r>
      </w:del>
      <w:ins w:id="733" w:author="LIU JIAYI" w:date="2023-04-19T16:44:00Z">
        <w:r w:rsidR="000679F1">
          <w:rPr>
            <w:rFonts w:ascii="宋体" w:hAnsi="宋体" w:cs="宋体"/>
          </w:rPr>
          <w:t>角色2(受访者)</w:t>
        </w:r>
      </w:ins>
      <w:r>
        <w:rPr>
          <w:rFonts w:ascii="宋体" w:hAnsi="宋体" w:cs="宋体"/>
        </w:rPr>
        <w:t>：是的。上了车，等的时间短了。</w:t>
      </w:r>
      <w:r>
        <w:rPr>
          <w:rFonts w:ascii="宋体" w:hAnsi="宋体" w:cs="宋体"/>
        </w:rPr>
        <w:br/>
      </w:r>
      <w:del w:id="734" w:author="LIU JIAYI" w:date="2023-04-19T16:44:00Z">
        <w:r w:rsidDel="000679F1">
          <w:rPr>
            <w:rFonts w:ascii="宋体" w:hAnsi="宋体" w:cs="宋体"/>
          </w:rPr>
          <w:delText>角色1</w:delText>
        </w:r>
      </w:del>
      <w:ins w:id="735" w:author="LIU JIAYI" w:date="2023-04-19T17:12:00Z">
        <w:r w:rsidR="00F96D8D">
          <w:rPr>
            <w:rFonts w:ascii="宋体" w:hAnsi="宋体" w:cs="宋体"/>
          </w:rPr>
          <w:t>角色1(学生访谈员)</w:t>
        </w:r>
      </w:ins>
      <w:r>
        <w:rPr>
          <w:rFonts w:ascii="宋体" w:hAnsi="宋体" w:cs="宋体"/>
        </w:rPr>
        <w:t>：了解了解。那比较地铁开通之前跟之后，您觉得就是地铁给深圳的空间格局和城市气质有没有带来什么样的一些变化呢？</w:t>
      </w:r>
      <w:r>
        <w:rPr>
          <w:rFonts w:ascii="宋体" w:hAnsi="宋体" w:cs="宋体"/>
        </w:rPr>
        <w:br/>
      </w:r>
      <w:del w:id="736" w:author="LIU JIAYI" w:date="2023-04-19T16:44:00Z">
        <w:r w:rsidDel="000679F1">
          <w:rPr>
            <w:rFonts w:ascii="宋体" w:hAnsi="宋体" w:cs="宋体"/>
          </w:rPr>
          <w:delText>角色2</w:delText>
        </w:r>
      </w:del>
      <w:ins w:id="737" w:author="LIU JIAYI" w:date="2023-04-19T16:44:00Z">
        <w:r w:rsidR="000679F1">
          <w:rPr>
            <w:rFonts w:ascii="宋体" w:hAnsi="宋体" w:cs="宋体"/>
          </w:rPr>
          <w:t>角色2(受访者)</w:t>
        </w:r>
      </w:ins>
      <w:r>
        <w:rPr>
          <w:rFonts w:ascii="宋体" w:hAnsi="宋体" w:cs="宋体"/>
        </w:rPr>
        <w:t>：不，</w:t>
      </w:r>
      <w:bookmarkStart w:id="738" w:name="_Hlk132831194"/>
      <w:r>
        <w:rPr>
          <w:rFonts w:ascii="宋体" w:hAnsi="宋体" w:cs="宋体"/>
        </w:rPr>
        <w:t>我觉得这个也是变化非常大的。自从地铁开通了之后整体来说，就是说像现在我们很多地铁都是直接就是说像以前就是说关内到关外。像3号线、14号线，这些都是。3号线、6号线。6号线就是去到没有关内那边，11号线那些全部都是延伸到了以前关外地方，这样子就是城市的一体化，特区的一体化，就已经，那种距离就缩短了。</w:t>
      </w:r>
      <w:bookmarkEnd w:id="738"/>
      <w:r>
        <w:rPr>
          <w:rFonts w:ascii="宋体" w:hAnsi="宋体" w:cs="宋体"/>
        </w:rPr>
        <w:br/>
        <w:t>01：25：00</w:t>
      </w:r>
      <w:r>
        <w:rPr>
          <w:rFonts w:ascii="宋体" w:hAnsi="宋体" w:cs="宋体"/>
        </w:rPr>
        <w:br/>
      </w:r>
      <w:bookmarkStart w:id="739" w:name="_Hlk132831201"/>
      <w:r>
        <w:rPr>
          <w:rFonts w:ascii="宋体" w:hAnsi="宋体" w:cs="宋体"/>
        </w:rPr>
        <w:t>以前就是说罗湖、福田的那种什么比较好，比较好。现在那个像这种距离的缩短、时间、空间的缩短，这样子就城市一体化的这种提升就很大。然后再加上，每个地铁开通都会不同，形成不同地方的，有没有那种商业圈、那种旅游景点，这样子的时候，带动的时候整体的话，就是一条线连起来。</w:t>
      </w:r>
      <w:bookmarkEnd w:id="739"/>
      <w:r>
        <w:rPr>
          <w:rFonts w:ascii="宋体" w:hAnsi="宋体" w:cs="宋体"/>
        </w:rPr>
        <w:br/>
      </w:r>
      <w:del w:id="740" w:author="LIU JIAYI" w:date="2023-04-19T16:44:00Z">
        <w:r w:rsidDel="000679F1">
          <w:rPr>
            <w:rFonts w:ascii="宋体" w:hAnsi="宋体" w:cs="宋体"/>
          </w:rPr>
          <w:delText>角色1</w:delText>
        </w:r>
      </w:del>
      <w:ins w:id="741" w:author="LIU JIAYI" w:date="2023-04-19T17:12:00Z">
        <w:r w:rsidR="00F96D8D">
          <w:rPr>
            <w:rFonts w:ascii="宋体" w:hAnsi="宋体" w:cs="宋体"/>
          </w:rPr>
          <w:t>角色1(学生访谈员)</w:t>
        </w:r>
      </w:ins>
      <w:r>
        <w:rPr>
          <w:rFonts w:ascii="宋体" w:hAnsi="宋体" w:cs="宋体"/>
        </w:rPr>
        <w:t>：了解，了解。</w:t>
      </w:r>
      <w:r>
        <w:rPr>
          <w:rFonts w:ascii="宋体" w:hAnsi="宋体" w:cs="宋体"/>
        </w:rPr>
        <w:br/>
      </w:r>
      <w:del w:id="742" w:author="LIU JIAYI" w:date="2023-04-19T16:44:00Z">
        <w:r w:rsidDel="000679F1">
          <w:rPr>
            <w:rFonts w:ascii="宋体" w:hAnsi="宋体" w:cs="宋体"/>
          </w:rPr>
          <w:delText>角色2</w:delText>
        </w:r>
      </w:del>
      <w:ins w:id="743" w:author="LIU JIAYI" w:date="2023-04-19T16:44:00Z">
        <w:r w:rsidR="000679F1">
          <w:rPr>
            <w:rFonts w:ascii="宋体" w:hAnsi="宋体" w:cs="宋体"/>
          </w:rPr>
          <w:t>角色2(受访者)</w:t>
        </w:r>
      </w:ins>
      <w:r>
        <w:rPr>
          <w:rFonts w:ascii="宋体" w:hAnsi="宋体" w:cs="宋体"/>
        </w:rPr>
        <w:t>：</w:t>
      </w:r>
      <w:bookmarkStart w:id="744" w:name="_Hlk132831207"/>
      <w:r>
        <w:rPr>
          <w:rFonts w:ascii="宋体" w:hAnsi="宋体" w:cs="宋体"/>
        </w:rPr>
        <w:t>我们以前都会选择到坪山什么、到龙岗哪里去玩一下，现在可能因为有的地铁方便，都可能是想着去龙岗哪里玩一下，去高明，因为都有地铁方便。</w:t>
      </w:r>
      <w:bookmarkEnd w:id="744"/>
      <w:r>
        <w:rPr>
          <w:rFonts w:ascii="宋体" w:hAnsi="宋体" w:cs="宋体"/>
        </w:rPr>
        <w:br/>
      </w:r>
      <w:del w:id="745" w:author="LIU JIAYI" w:date="2023-04-19T16:44:00Z">
        <w:r w:rsidDel="000679F1">
          <w:rPr>
            <w:rFonts w:ascii="宋体" w:hAnsi="宋体" w:cs="宋体"/>
          </w:rPr>
          <w:delText>角色1</w:delText>
        </w:r>
      </w:del>
      <w:ins w:id="746" w:author="LIU JIAYI" w:date="2023-04-19T17:12:00Z">
        <w:r w:rsidR="00F96D8D">
          <w:rPr>
            <w:rFonts w:ascii="宋体" w:hAnsi="宋体" w:cs="宋体"/>
          </w:rPr>
          <w:t>角色1(学生访谈员)</w:t>
        </w:r>
      </w:ins>
      <w:r>
        <w:rPr>
          <w:rFonts w:ascii="宋体" w:hAnsi="宋体" w:cs="宋体"/>
        </w:rPr>
        <w:t>：因为地铁方便了，所以你们就是居民那种出游意愿也会增加了，对吧？也提升了。</w:t>
      </w:r>
      <w:r>
        <w:rPr>
          <w:rFonts w:ascii="宋体" w:hAnsi="宋体" w:cs="宋体"/>
        </w:rPr>
        <w:br/>
      </w:r>
      <w:del w:id="747" w:author="LIU JIAYI" w:date="2023-04-19T16:44:00Z">
        <w:r w:rsidDel="000679F1">
          <w:rPr>
            <w:rFonts w:ascii="宋体" w:hAnsi="宋体" w:cs="宋体"/>
          </w:rPr>
          <w:delText>角色2</w:delText>
        </w:r>
      </w:del>
      <w:ins w:id="748" w:author="LIU JIAYI" w:date="2023-04-19T16:44:00Z">
        <w:r w:rsidR="000679F1">
          <w:rPr>
            <w:rFonts w:ascii="宋体" w:hAnsi="宋体" w:cs="宋体"/>
          </w:rPr>
          <w:t>角色2(受访者)</w:t>
        </w:r>
      </w:ins>
      <w:r>
        <w:rPr>
          <w:rFonts w:ascii="宋体" w:hAnsi="宋体" w:cs="宋体"/>
        </w:rPr>
        <w:t>：</w:t>
      </w:r>
      <w:bookmarkStart w:id="749" w:name="_Hlk132831218"/>
      <w:r>
        <w:rPr>
          <w:rFonts w:ascii="宋体" w:hAnsi="宋体" w:cs="宋体"/>
        </w:rPr>
        <w:t>然后像那些阿婆以前住在那个，对，以前我们去市内的时候都说去深圳。外地人来深圳是指这个大深圳，然后我们同样住在深圳的人也说去深圳，指的就是去市内。</w:t>
      </w:r>
      <w:bookmarkEnd w:id="749"/>
      <w:r>
        <w:rPr>
          <w:rFonts w:ascii="宋体" w:hAnsi="宋体" w:cs="宋体"/>
        </w:rPr>
        <w:br/>
      </w:r>
      <w:del w:id="750" w:author="LIU JIAYI" w:date="2023-04-19T16:44:00Z">
        <w:r w:rsidDel="000679F1">
          <w:rPr>
            <w:rFonts w:ascii="宋体" w:hAnsi="宋体" w:cs="宋体"/>
          </w:rPr>
          <w:delText>角色1</w:delText>
        </w:r>
      </w:del>
      <w:ins w:id="751" w:author="LIU JIAYI" w:date="2023-04-19T17:12:00Z">
        <w:r w:rsidR="00F96D8D">
          <w:rPr>
            <w:rFonts w:ascii="宋体" w:hAnsi="宋体" w:cs="宋体"/>
          </w:rPr>
          <w:t>角色1(学生访谈员)</w:t>
        </w:r>
      </w:ins>
      <w:r>
        <w:rPr>
          <w:rFonts w:ascii="宋体" w:hAnsi="宋体" w:cs="宋体"/>
        </w:rPr>
        <w:t>：去关内。</w:t>
      </w:r>
      <w:r>
        <w:rPr>
          <w:rFonts w:ascii="宋体" w:hAnsi="宋体" w:cs="宋体"/>
        </w:rPr>
        <w:br/>
      </w:r>
      <w:del w:id="752" w:author="LIU JIAYI" w:date="2023-04-19T16:44:00Z">
        <w:r w:rsidDel="000679F1">
          <w:rPr>
            <w:rFonts w:ascii="宋体" w:hAnsi="宋体" w:cs="宋体"/>
          </w:rPr>
          <w:delText>角色2</w:delText>
        </w:r>
      </w:del>
      <w:ins w:id="753" w:author="LIU JIAYI" w:date="2023-04-19T16:44:00Z">
        <w:r w:rsidR="000679F1">
          <w:rPr>
            <w:rFonts w:ascii="宋体" w:hAnsi="宋体" w:cs="宋体"/>
          </w:rPr>
          <w:t>角色2(受访者)</w:t>
        </w:r>
      </w:ins>
      <w:r>
        <w:rPr>
          <w:rFonts w:ascii="宋体" w:hAnsi="宋体" w:cs="宋体"/>
        </w:rPr>
        <w:t>：大</w:t>
      </w:r>
      <w:bookmarkStart w:id="754" w:name="_Hlk132831226"/>
      <w:r>
        <w:rPr>
          <w:rFonts w:ascii="宋体" w:hAnsi="宋体" w:cs="宋体"/>
        </w:rPr>
        <w:t>家要去哪里？去深圳，就是指去市内。因为觉得市中心</w:t>
      </w:r>
      <w:r>
        <w:rPr>
          <w:rFonts w:ascii="宋体" w:hAnsi="宋体" w:cs="宋体"/>
        </w:rPr>
        <w:lastRenderedPageBreak/>
        <w:t>才是什么好玩、好吃、好喝的地方才是在那。所以说了，那些很多阿婆那样子，他出生就住在光明的那些，像以前那些他来个龙湖这样子，可能都要一两个小时，都挺远的。那现在他坐个地铁可能四五十分钟，而且坐着又方便、舒适，就是体验感比较好，不会说像坐车那么颠簸这样子，不知不觉可能的，虽然说也要四五十分钟，但是她就没什么感觉，就到了市区这样子。</w:t>
      </w:r>
      <w:bookmarkEnd w:id="754"/>
      <w:r>
        <w:rPr>
          <w:rFonts w:ascii="宋体" w:hAnsi="宋体" w:cs="宋体"/>
        </w:rPr>
        <w:br/>
      </w:r>
      <w:del w:id="755" w:author="LIU JIAYI" w:date="2023-04-19T16:44:00Z">
        <w:r w:rsidDel="000679F1">
          <w:rPr>
            <w:rFonts w:ascii="宋体" w:hAnsi="宋体" w:cs="宋体"/>
          </w:rPr>
          <w:delText>角色1</w:delText>
        </w:r>
      </w:del>
      <w:ins w:id="756" w:author="LIU JIAYI" w:date="2023-04-19T17:12:00Z">
        <w:r w:rsidR="00F96D8D">
          <w:rPr>
            <w:rFonts w:ascii="宋体" w:hAnsi="宋体" w:cs="宋体"/>
          </w:rPr>
          <w:t>角色1(学生访谈员)</w:t>
        </w:r>
      </w:ins>
      <w:r>
        <w:rPr>
          <w:rFonts w:ascii="宋体" w:hAnsi="宋体" w:cs="宋体"/>
        </w:rPr>
        <w:t>：了解，了解。那您认为哪一些地铁站是深圳地铁网络的核心节点？就可能哪一些地铁站的话，它的，是比较重要，就是在您认为它比较重要，因为它就是连接了很多的线路，或者是说这个地方它有很多的商圈这种，或者有很多的人流量之类的。</w:t>
      </w:r>
      <w:r>
        <w:rPr>
          <w:rFonts w:ascii="宋体" w:hAnsi="宋体" w:cs="宋体"/>
        </w:rPr>
        <w:br/>
      </w:r>
      <w:del w:id="757" w:author="LIU JIAYI" w:date="2023-04-19T16:44:00Z">
        <w:r w:rsidDel="000679F1">
          <w:rPr>
            <w:rFonts w:ascii="宋体" w:hAnsi="宋体" w:cs="宋体"/>
          </w:rPr>
          <w:delText>角色2</w:delText>
        </w:r>
      </w:del>
      <w:ins w:id="758" w:author="LIU JIAYI" w:date="2023-04-19T16:44:00Z">
        <w:r w:rsidR="000679F1">
          <w:rPr>
            <w:rFonts w:ascii="宋体" w:hAnsi="宋体" w:cs="宋体"/>
          </w:rPr>
          <w:t>角色2(受访者)</w:t>
        </w:r>
      </w:ins>
      <w:r>
        <w:rPr>
          <w:rFonts w:ascii="宋体" w:hAnsi="宋体" w:cs="宋体"/>
        </w:rPr>
        <w:t>：</w:t>
      </w:r>
      <w:bookmarkStart w:id="759" w:name="_Hlk132831238"/>
      <w:r>
        <w:rPr>
          <w:rFonts w:ascii="宋体" w:hAnsi="宋体" w:cs="宋体"/>
        </w:rPr>
        <w:t>那说起来大站的话，还是深圳北站。因为它有</w:t>
      </w:r>
      <w:ins w:id="760" w:author="LIU JIAYI" w:date="2023-04-19T21:53:00Z">
        <w:r w:rsidR="009B0905">
          <w:rPr>
            <w:rFonts w:ascii="宋体" w:hAnsi="宋体" w:cs="宋体" w:hint="eastAsia"/>
          </w:rPr>
          <w:t>高铁</w:t>
        </w:r>
      </w:ins>
      <w:r>
        <w:rPr>
          <w:rFonts w:ascii="宋体" w:hAnsi="宋体" w:cs="宋体"/>
        </w:rPr>
        <w:t>，还有深圳东站也是有高铁、火车在那里经过。像现在后面新开的，就是像市区福田的话现在有个黄木岗地铁站，就在市二医院、人民医院那地下，</w:t>
      </w:r>
      <w:bookmarkStart w:id="761" w:name="_Hlk132833682"/>
      <w:r>
        <w:rPr>
          <w:rFonts w:ascii="宋体" w:hAnsi="宋体" w:cs="宋体"/>
        </w:rPr>
        <w:t>地上就是</w:t>
      </w:r>
      <w:del w:id="762" w:author="LIU JIAYI" w:date="2023-04-19T21:54:00Z">
        <w:r w:rsidDel="009B0905">
          <w:rPr>
            <w:rFonts w:ascii="宋体" w:hAnsi="宋体" w:cs="宋体" w:hint="eastAsia"/>
          </w:rPr>
          <w:delText>听不清（听不清01：28：10）</w:delText>
        </w:r>
      </w:del>
      <w:ins w:id="763" w:author="LIU JIAYI" w:date="2023-04-19T21:54:00Z">
        <w:r w:rsidR="009B0905">
          <w:rPr>
            <w:rFonts w:ascii="宋体" w:hAnsi="宋体" w:cs="宋体" w:hint="eastAsia"/>
          </w:rPr>
          <w:t>二院，地下</w:t>
        </w:r>
      </w:ins>
      <w:r>
        <w:rPr>
          <w:rFonts w:ascii="宋体" w:hAnsi="宋体" w:cs="宋体"/>
        </w:rPr>
        <w:t>就是黄木岗</w:t>
      </w:r>
      <w:bookmarkEnd w:id="761"/>
      <w:r>
        <w:rPr>
          <w:rFonts w:ascii="宋体" w:hAnsi="宋体" w:cs="宋体"/>
        </w:rPr>
        <w:t>，要建一个枢纽站目前是有7号线跟14号线经过那里嘛。后面他还有计划中的其他线路也要经过那里，忘记是什么线了。然后像去年投入运营的那个岗厦北，就是网红，很红的。</w:t>
      </w:r>
      <w:r>
        <w:rPr>
          <w:rFonts w:ascii="宋体" w:hAnsi="宋体" w:cs="宋体"/>
        </w:rPr>
        <w:br/>
        <w:t>像2号线、8号线、14好线、10号线，这些线都是经过这里的。这也是一个，目前就是，它上面是深南路，下面叫商业圈的时候，上次我同事说去走了一下，已经连通了，我还没下去看过。这里的时候，因为他一出来就连着市民中心这一快，也是连着CBD，这一块。</w:t>
      </w:r>
      <w:r>
        <w:rPr>
          <w:rFonts w:ascii="宋体" w:hAnsi="宋体" w:cs="宋体"/>
        </w:rPr>
        <w:br/>
        <w:t>在之前的时候去那个购物公园在3号线那边，那边有COCO Park这些应该也是，也是因为那里有一个购物公园站，带动起来像车公庙，这些都是比较成熟一点的老站了。罗湖的话就是那个大剧院站，1号线那里的。因为那里也是连通了罗湖书城跟那个地王大厦大剧院，那中心，那一块，也是挺大的一个中心。</w:t>
      </w:r>
      <w:bookmarkEnd w:id="759"/>
      <w:r>
        <w:rPr>
          <w:rFonts w:ascii="宋体" w:hAnsi="宋体" w:cs="宋体"/>
        </w:rPr>
        <w:br/>
      </w:r>
      <w:del w:id="764" w:author="LIU JIAYI" w:date="2023-04-19T16:44:00Z">
        <w:r w:rsidDel="000679F1">
          <w:rPr>
            <w:rFonts w:ascii="宋体" w:hAnsi="宋体" w:cs="宋体"/>
          </w:rPr>
          <w:delText>角色1</w:delText>
        </w:r>
      </w:del>
      <w:ins w:id="765" w:author="LIU JIAYI" w:date="2023-04-19T17:12:00Z">
        <w:r w:rsidR="00F96D8D">
          <w:rPr>
            <w:rFonts w:ascii="宋体" w:hAnsi="宋体" w:cs="宋体"/>
          </w:rPr>
          <w:t>角色1(学生访谈员)</w:t>
        </w:r>
      </w:ins>
      <w:r>
        <w:rPr>
          <w:rFonts w:ascii="宋体" w:hAnsi="宋体" w:cs="宋体"/>
        </w:rPr>
        <w:t>：那你有拍过照片吗？就是这些，刚刚您提到的这一些就是地铁站，您印象比较深刻的这一些。</w:t>
      </w:r>
      <w:r>
        <w:rPr>
          <w:rFonts w:ascii="宋体" w:hAnsi="宋体" w:cs="宋体"/>
        </w:rPr>
        <w:br/>
        <w:t>01：29：55</w:t>
      </w:r>
      <w:r>
        <w:rPr>
          <w:rFonts w:ascii="宋体" w:hAnsi="宋体" w:cs="宋体"/>
        </w:rPr>
        <w:br/>
      </w:r>
      <w:del w:id="766" w:author="LIU JIAYI" w:date="2023-04-19T16:44:00Z">
        <w:r w:rsidDel="000679F1">
          <w:rPr>
            <w:rFonts w:ascii="宋体" w:hAnsi="宋体" w:cs="宋体"/>
          </w:rPr>
          <w:delText>角色2</w:delText>
        </w:r>
      </w:del>
      <w:ins w:id="767" w:author="LIU JIAYI" w:date="2023-04-19T16:44:00Z">
        <w:r w:rsidR="000679F1">
          <w:rPr>
            <w:rFonts w:ascii="宋体" w:hAnsi="宋体" w:cs="宋体"/>
          </w:rPr>
          <w:t>角色2(受访者)</w:t>
        </w:r>
      </w:ins>
      <w:r>
        <w:rPr>
          <w:rFonts w:ascii="宋体" w:hAnsi="宋体" w:cs="宋体"/>
        </w:rPr>
        <w:t>：</w:t>
      </w:r>
      <w:bookmarkStart w:id="768" w:name="_Hlk132831252"/>
      <w:r>
        <w:rPr>
          <w:rFonts w:ascii="宋体" w:hAnsi="宋体" w:cs="宋体"/>
        </w:rPr>
        <w:t>印象比较深刻的也是岗厦北地铁站。</w:t>
      </w:r>
      <w:bookmarkEnd w:id="768"/>
      <w:r>
        <w:rPr>
          <w:rFonts w:ascii="宋体" w:hAnsi="宋体" w:cs="宋体"/>
        </w:rPr>
        <w:t>稍等我一下，稍等我一下，我接一下。可以听到？</w:t>
      </w:r>
      <w:r>
        <w:rPr>
          <w:rFonts w:ascii="宋体" w:hAnsi="宋体" w:cs="宋体"/>
        </w:rPr>
        <w:br/>
      </w:r>
      <w:del w:id="769" w:author="LIU JIAYI" w:date="2023-04-19T16:44:00Z">
        <w:r w:rsidDel="000679F1">
          <w:rPr>
            <w:rFonts w:ascii="宋体" w:hAnsi="宋体" w:cs="宋体"/>
          </w:rPr>
          <w:lastRenderedPageBreak/>
          <w:delText>角色1</w:delText>
        </w:r>
      </w:del>
      <w:ins w:id="770" w:author="LIU JIAYI" w:date="2023-04-19T17:12:00Z">
        <w:r w:rsidR="00F96D8D">
          <w:rPr>
            <w:rFonts w:ascii="宋体" w:hAnsi="宋体" w:cs="宋体"/>
          </w:rPr>
          <w:t>角色1(学生访谈员)</w:t>
        </w:r>
      </w:ins>
      <w:r>
        <w:rPr>
          <w:rFonts w:ascii="宋体" w:hAnsi="宋体" w:cs="宋体"/>
        </w:rPr>
        <w:t>：可以听到，可以听到。好的，就刚刚我们说到，你印象比较深刻的那一些深刻的地铁站，拍的那些照片，你有拍哪一些地铁站的照片？</w:t>
      </w:r>
      <w:r>
        <w:rPr>
          <w:rFonts w:ascii="宋体" w:hAnsi="宋体" w:cs="宋体"/>
        </w:rPr>
        <w:br/>
      </w:r>
      <w:del w:id="771" w:author="LIU JIAYI" w:date="2023-04-19T16:44:00Z">
        <w:r w:rsidDel="000679F1">
          <w:rPr>
            <w:rFonts w:ascii="宋体" w:hAnsi="宋体" w:cs="宋体"/>
          </w:rPr>
          <w:delText>角色2</w:delText>
        </w:r>
      </w:del>
      <w:ins w:id="772" w:author="LIU JIAYI" w:date="2023-04-19T16:44:00Z">
        <w:r w:rsidR="000679F1">
          <w:rPr>
            <w:rFonts w:ascii="宋体" w:hAnsi="宋体" w:cs="宋体"/>
          </w:rPr>
          <w:t>角色2(受访者)</w:t>
        </w:r>
      </w:ins>
      <w:r>
        <w:rPr>
          <w:rFonts w:ascii="宋体" w:hAnsi="宋体" w:cs="宋体"/>
        </w:rPr>
        <w:t>：我可能拍到有岗厦北的。</w:t>
      </w:r>
      <w:r>
        <w:rPr>
          <w:rFonts w:ascii="宋体" w:hAnsi="宋体" w:cs="宋体"/>
        </w:rPr>
        <w:br/>
      </w:r>
      <w:del w:id="773" w:author="LIU JIAYI" w:date="2023-04-19T16:44:00Z">
        <w:r w:rsidDel="000679F1">
          <w:rPr>
            <w:rFonts w:ascii="宋体" w:hAnsi="宋体" w:cs="宋体"/>
          </w:rPr>
          <w:delText>角色1</w:delText>
        </w:r>
      </w:del>
      <w:ins w:id="774" w:author="LIU JIAYI" w:date="2023-04-19T17:12:00Z">
        <w:r w:rsidR="00F96D8D">
          <w:rPr>
            <w:rFonts w:ascii="宋体" w:hAnsi="宋体" w:cs="宋体"/>
          </w:rPr>
          <w:t>角色1(学生访谈员)</w:t>
        </w:r>
      </w:ins>
      <w:r>
        <w:rPr>
          <w:rFonts w:ascii="宋体" w:hAnsi="宋体" w:cs="宋体"/>
        </w:rPr>
        <w:t>：岗厦北是吗？</w:t>
      </w:r>
      <w:r>
        <w:rPr>
          <w:rFonts w:ascii="宋体" w:hAnsi="宋体" w:cs="宋体"/>
        </w:rPr>
        <w:br/>
      </w:r>
      <w:del w:id="775" w:author="LIU JIAYI" w:date="2023-04-19T16:44:00Z">
        <w:r w:rsidDel="000679F1">
          <w:rPr>
            <w:rFonts w:ascii="宋体" w:hAnsi="宋体" w:cs="宋体"/>
          </w:rPr>
          <w:delText>角色2</w:delText>
        </w:r>
      </w:del>
      <w:ins w:id="776" w:author="LIU JIAYI" w:date="2023-04-19T16:44:00Z">
        <w:r w:rsidR="000679F1">
          <w:rPr>
            <w:rFonts w:ascii="宋体" w:hAnsi="宋体" w:cs="宋体"/>
          </w:rPr>
          <w:t>角色2(受访者)</w:t>
        </w:r>
      </w:ins>
      <w:r>
        <w:rPr>
          <w:rFonts w:ascii="宋体" w:hAnsi="宋体" w:cs="宋体"/>
        </w:rPr>
        <w:t>：对。</w:t>
      </w:r>
      <w:r>
        <w:rPr>
          <w:rFonts w:ascii="宋体" w:hAnsi="宋体" w:cs="宋体"/>
        </w:rPr>
        <w:br/>
      </w:r>
      <w:del w:id="777" w:author="LIU JIAYI" w:date="2023-04-19T16:44:00Z">
        <w:r w:rsidDel="000679F1">
          <w:rPr>
            <w:rFonts w:ascii="宋体" w:hAnsi="宋体" w:cs="宋体"/>
          </w:rPr>
          <w:delText>角色1</w:delText>
        </w:r>
      </w:del>
      <w:ins w:id="778" w:author="LIU JIAYI" w:date="2023-04-19T17:12:00Z">
        <w:r w:rsidR="00F96D8D">
          <w:rPr>
            <w:rFonts w:ascii="宋体" w:hAnsi="宋体" w:cs="宋体"/>
          </w:rPr>
          <w:t>角色1(学生访谈员)</w:t>
        </w:r>
      </w:ins>
      <w:r>
        <w:rPr>
          <w:rFonts w:ascii="宋体" w:hAnsi="宋体" w:cs="宋体"/>
        </w:rPr>
        <w:t>：</w:t>
      </w:r>
      <w:bookmarkStart w:id="779" w:name="_Hlk132831270"/>
      <w:r>
        <w:rPr>
          <w:rFonts w:ascii="宋体" w:hAnsi="宋体" w:cs="宋体"/>
        </w:rPr>
        <w:t>就网红地铁站，很多人都拍了，很多很多人都拍了</w:t>
      </w:r>
      <w:bookmarkEnd w:id="779"/>
      <w:r>
        <w:rPr>
          <w:rFonts w:ascii="宋体" w:hAnsi="宋体" w:cs="宋体"/>
        </w:rPr>
        <w:t>。您之后可以发给我看一下吗？就是冈厦北那边您拍的那些照片。</w:t>
      </w:r>
      <w:r>
        <w:rPr>
          <w:rFonts w:ascii="宋体" w:hAnsi="宋体" w:cs="宋体"/>
        </w:rPr>
        <w:br/>
      </w:r>
      <w:del w:id="780" w:author="LIU JIAYI" w:date="2023-04-19T16:44:00Z">
        <w:r w:rsidDel="000679F1">
          <w:rPr>
            <w:rFonts w:ascii="宋体" w:hAnsi="宋体" w:cs="宋体"/>
          </w:rPr>
          <w:delText>角色2</w:delText>
        </w:r>
      </w:del>
      <w:ins w:id="781" w:author="LIU JIAYI" w:date="2023-04-19T16:44:00Z">
        <w:r w:rsidR="000679F1">
          <w:rPr>
            <w:rFonts w:ascii="宋体" w:hAnsi="宋体" w:cs="宋体"/>
          </w:rPr>
          <w:t>角色2(受访者)</w:t>
        </w:r>
      </w:ins>
      <w:r>
        <w:rPr>
          <w:rFonts w:ascii="宋体" w:hAnsi="宋体" w:cs="宋体"/>
        </w:rPr>
        <w:t>：好。</w:t>
      </w:r>
      <w:r>
        <w:rPr>
          <w:rFonts w:ascii="宋体" w:hAnsi="宋体" w:cs="宋体"/>
        </w:rPr>
        <w:br/>
      </w:r>
      <w:del w:id="782" w:author="LIU JIAYI" w:date="2023-04-19T16:44:00Z">
        <w:r w:rsidDel="000679F1">
          <w:rPr>
            <w:rFonts w:ascii="宋体" w:hAnsi="宋体" w:cs="宋体"/>
          </w:rPr>
          <w:delText>角色1</w:delText>
        </w:r>
      </w:del>
      <w:ins w:id="783" w:author="LIU JIAYI" w:date="2023-04-19T17:12:00Z">
        <w:r w:rsidR="00F96D8D">
          <w:rPr>
            <w:rFonts w:ascii="宋体" w:hAnsi="宋体" w:cs="宋体"/>
          </w:rPr>
          <w:t>角色1(学生访谈员)</w:t>
        </w:r>
      </w:ins>
      <w:r>
        <w:rPr>
          <w:rFonts w:ascii="宋体" w:hAnsi="宋体" w:cs="宋体"/>
        </w:rPr>
        <w:t>：好的，您有乘坐过其他城市的一些地铁吗？比如说广州、北京、上海、香港这些的。</w:t>
      </w:r>
      <w:r>
        <w:rPr>
          <w:rFonts w:ascii="宋体" w:hAnsi="宋体" w:cs="宋体"/>
        </w:rPr>
        <w:br/>
      </w:r>
      <w:del w:id="784" w:author="LIU JIAYI" w:date="2023-04-19T16:44:00Z">
        <w:r w:rsidDel="000679F1">
          <w:rPr>
            <w:rFonts w:ascii="宋体" w:hAnsi="宋体" w:cs="宋体"/>
          </w:rPr>
          <w:delText>角色2</w:delText>
        </w:r>
      </w:del>
      <w:ins w:id="785" w:author="LIU JIAYI" w:date="2023-04-19T16:44:00Z">
        <w:r w:rsidR="000679F1">
          <w:rPr>
            <w:rFonts w:ascii="宋体" w:hAnsi="宋体" w:cs="宋体"/>
          </w:rPr>
          <w:t>角色2(受访者)</w:t>
        </w:r>
      </w:ins>
      <w:r>
        <w:rPr>
          <w:rFonts w:ascii="宋体" w:hAnsi="宋体" w:cs="宋体"/>
        </w:rPr>
        <w:t>：</w:t>
      </w:r>
      <w:bookmarkStart w:id="786" w:name="_Hlk132831284"/>
      <w:r>
        <w:rPr>
          <w:rFonts w:ascii="宋体" w:hAnsi="宋体" w:cs="宋体"/>
        </w:rPr>
        <w:t>其他我就只去坐过广州的。广州的我感觉可能是因为从南站出来，我坐的是8号线跟2号线。可能它这两条线开通的比较久一点，。相对深圳对比的话，我感觉就是，地铁是没有问题都挺好的。我可能就比较注意的那些，可能我喜欢看上面的有时间，还有它的站点，他那个就是，我们深圳的地铁其实有的线路。</w:t>
      </w:r>
      <w:r>
        <w:rPr>
          <w:rFonts w:ascii="宋体" w:hAnsi="宋体" w:cs="宋体"/>
        </w:rPr>
        <w:br/>
        <w:t>比如说所有的站点，哪些是经过了的，它可能经过会显示灰色，没经过的就显示那种红色什么绿色，就是这样子不同的标识，然后我们一直在到哪里，哪里。它可能是因为以前比较早建的地铁，它上面印下的地点都是固定的，也要靠自己认，就像报站一样，你要留一天，报站。就感觉好像，但是我想一下，可能也是因为这些地铁可能也是以前比较早期建的，因为我也毕竟才做了它两条线路。</w:t>
      </w:r>
      <w:bookmarkEnd w:id="786"/>
      <w:r>
        <w:rPr>
          <w:rFonts w:ascii="宋体" w:hAnsi="宋体" w:cs="宋体"/>
        </w:rPr>
        <w:br/>
      </w:r>
      <w:del w:id="787" w:author="LIU JIAYI" w:date="2023-04-19T16:44:00Z">
        <w:r w:rsidDel="000679F1">
          <w:rPr>
            <w:rFonts w:ascii="宋体" w:hAnsi="宋体" w:cs="宋体"/>
          </w:rPr>
          <w:delText>角色1</w:delText>
        </w:r>
      </w:del>
      <w:ins w:id="788" w:author="LIU JIAYI" w:date="2023-04-19T17:12:00Z">
        <w:r w:rsidR="00F96D8D">
          <w:rPr>
            <w:rFonts w:ascii="宋体" w:hAnsi="宋体" w:cs="宋体"/>
          </w:rPr>
          <w:t>角色1(学生访谈员)</w:t>
        </w:r>
      </w:ins>
      <w:r>
        <w:rPr>
          <w:rFonts w:ascii="宋体" w:hAnsi="宋体" w:cs="宋体"/>
        </w:rPr>
        <w:t>：了解，了解。</w:t>
      </w:r>
      <w:r>
        <w:rPr>
          <w:rFonts w:ascii="宋体" w:hAnsi="宋体" w:cs="宋体"/>
        </w:rPr>
        <w:br/>
      </w:r>
      <w:del w:id="789" w:author="LIU JIAYI" w:date="2023-04-19T16:44:00Z">
        <w:r w:rsidDel="000679F1">
          <w:rPr>
            <w:rFonts w:ascii="宋体" w:hAnsi="宋体" w:cs="宋体"/>
          </w:rPr>
          <w:delText>角色2</w:delText>
        </w:r>
      </w:del>
      <w:ins w:id="790" w:author="LIU JIAYI" w:date="2023-04-19T16:44:00Z">
        <w:r w:rsidR="000679F1">
          <w:rPr>
            <w:rFonts w:ascii="宋体" w:hAnsi="宋体" w:cs="宋体"/>
          </w:rPr>
          <w:t>角色2(受访者)</w:t>
        </w:r>
      </w:ins>
      <w:r>
        <w:rPr>
          <w:rFonts w:ascii="宋体" w:hAnsi="宋体" w:cs="宋体"/>
        </w:rPr>
        <w:t>：</w:t>
      </w:r>
      <w:bookmarkStart w:id="791" w:name="_Hlk132831294"/>
      <w:r>
        <w:rPr>
          <w:rFonts w:ascii="宋体" w:hAnsi="宋体" w:cs="宋体"/>
        </w:rPr>
        <w:t>然后同时我也是发现在深圳，我们深圳的车也是，基本上每条线路，他车厢里面的那些标示、标记也是会有点不一样的。</w:t>
      </w:r>
      <w:bookmarkEnd w:id="791"/>
      <w:r>
        <w:rPr>
          <w:rFonts w:ascii="宋体" w:hAnsi="宋体" w:cs="宋体"/>
        </w:rPr>
        <w:br/>
      </w:r>
      <w:del w:id="792" w:author="LIU JIAYI" w:date="2023-04-19T16:44:00Z">
        <w:r w:rsidDel="000679F1">
          <w:rPr>
            <w:rFonts w:ascii="宋体" w:hAnsi="宋体" w:cs="宋体"/>
          </w:rPr>
          <w:delText>角色1</w:delText>
        </w:r>
      </w:del>
      <w:ins w:id="793" w:author="LIU JIAYI" w:date="2023-04-19T17:12:00Z">
        <w:r w:rsidR="00F96D8D">
          <w:rPr>
            <w:rFonts w:ascii="宋体" w:hAnsi="宋体" w:cs="宋体"/>
          </w:rPr>
          <w:t>角色1(学生访谈员)</w:t>
        </w:r>
      </w:ins>
      <w:r>
        <w:rPr>
          <w:rFonts w:ascii="宋体" w:hAnsi="宋体" w:cs="宋体"/>
        </w:rPr>
        <w:t>：深圳每条线路的车厢标记都会有点不一样，是说跟广州比不一样，还是说跟深圳不同线路跟不同线路之间的车厢比就不一样？</w:t>
      </w:r>
      <w:r>
        <w:rPr>
          <w:rFonts w:ascii="宋体" w:hAnsi="宋体" w:cs="宋体"/>
        </w:rPr>
        <w:br/>
      </w:r>
      <w:del w:id="794" w:author="LIU JIAYI" w:date="2023-04-19T16:44:00Z">
        <w:r w:rsidDel="000679F1">
          <w:rPr>
            <w:rFonts w:ascii="宋体" w:hAnsi="宋体" w:cs="宋体"/>
          </w:rPr>
          <w:delText>角色2</w:delText>
        </w:r>
      </w:del>
      <w:ins w:id="795" w:author="LIU JIAYI" w:date="2023-04-19T16:44:00Z">
        <w:r w:rsidR="000679F1">
          <w:rPr>
            <w:rFonts w:ascii="宋体" w:hAnsi="宋体" w:cs="宋体"/>
          </w:rPr>
          <w:t>角色2(受访者)</w:t>
        </w:r>
      </w:ins>
      <w:r>
        <w:rPr>
          <w:rFonts w:ascii="宋体" w:hAnsi="宋体" w:cs="宋体"/>
        </w:rPr>
        <w:t>：深圳的不同车厢的比较也会有不一样。你稍微等一下，我再接一个电话。关闭掉了吗？</w:t>
      </w:r>
      <w:r>
        <w:rPr>
          <w:rFonts w:ascii="宋体" w:hAnsi="宋体" w:cs="宋体"/>
        </w:rPr>
        <w:br/>
      </w:r>
      <w:del w:id="796" w:author="LIU JIAYI" w:date="2023-04-19T16:44:00Z">
        <w:r w:rsidDel="000679F1">
          <w:rPr>
            <w:rFonts w:ascii="宋体" w:hAnsi="宋体" w:cs="宋体"/>
          </w:rPr>
          <w:delText>角色1</w:delText>
        </w:r>
      </w:del>
      <w:ins w:id="797" w:author="LIU JIAYI" w:date="2023-04-19T17:12:00Z">
        <w:r w:rsidR="00F96D8D">
          <w:rPr>
            <w:rFonts w:ascii="宋体" w:hAnsi="宋体" w:cs="宋体"/>
          </w:rPr>
          <w:t>角色1(学生访谈员)</w:t>
        </w:r>
      </w:ins>
      <w:r>
        <w:rPr>
          <w:rFonts w:ascii="宋体" w:hAnsi="宋体" w:cs="宋体"/>
        </w:rPr>
        <w:t>：你那边的画面好像卡住了。</w:t>
      </w:r>
      <w:r>
        <w:rPr>
          <w:rFonts w:ascii="宋体" w:hAnsi="宋体" w:cs="宋体"/>
        </w:rPr>
        <w:br/>
      </w:r>
      <w:del w:id="798" w:author="LIU JIAYI" w:date="2023-04-19T16:44:00Z">
        <w:r w:rsidDel="000679F1">
          <w:rPr>
            <w:rFonts w:ascii="宋体" w:hAnsi="宋体" w:cs="宋体"/>
          </w:rPr>
          <w:lastRenderedPageBreak/>
          <w:delText>角色2</w:delText>
        </w:r>
      </w:del>
      <w:ins w:id="799" w:author="LIU JIAYI" w:date="2023-04-19T16:44:00Z">
        <w:r w:rsidR="000679F1">
          <w:rPr>
            <w:rFonts w:ascii="宋体" w:hAnsi="宋体" w:cs="宋体"/>
          </w:rPr>
          <w:t>角色2(受访者)</w:t>
        </w:r>
      </w:ins>
      <w:r>
        <w:rPr>
          <w:rFonts w:ascii="宋体" w:hAnsi="宋体" w:cs="宋体"/>
        </w:rPr>
        <w:t>：卡住了，是吧？现在可以了吗？</w:t>
      </w:r>
      <w:r>
        <w:rPr>
          <w:rFonts w:ascii="宋体" w:hAnsi="宋体" w:cs="宋体"/>
        </w:rPr>
        <w:br/>
      </w:r>
      <w:del w:id="800" w:author="LIU JIAYI" w:date="2023-04-19T16:44:00Z">
        <w:r w:rsidDel="000679F1">
          <w:rPr>
            <w:rFonts w:ascii="宋体" w:hAnsi="宋体" w:cs="宋体"/>
          </w:rPr>
          <w:delText>角色1</w:delText>
        </w:r>
      </w:del>
      <w:ins w:id="801" w:author="LIU JIAYI" w:date="2023-04-19T17:12:00Z">
        <w:r w:rsidR="00F96D8D">
          <w:rPr>
            <w:rFonts w:ascii="宋体" w:hAnsi="宋体" w:cs="宋体"/>
          </w:rPr>
          <w:t>角色1(学生访谈员)</w:t>
        </w:r>
      </w:ins>
      <w:r>
        <w:rPr>
          <w:rFonts w:ascii="宋体" w:hAnsi="宋体" w:cs="宋体"/>
        </w:rPr>
        <w:t>：还是在转圈圈，看不清你。</w:t>
      </w:r>
      <w:r>
        <w:rPr>
          <w:rFonts w:ascii="宋体" w:hAnsi="宋体" w:cs="宋体"/>
        </w:rPr>
        <w:br/>
      </w:r>
      <w:del w:id="802" w:author="LIU JIAYI" w:date="2023-04-19T16:44:00Z">
        <w:r w:rsidDel="000679F1">
          <w:rPr>
            <w:rFonts w:ascii="宋体" w:hAnsi="宋体" w:cs="宋体"/>
          </w:rPr>
          <w:delText>角色2</w:delText>
        </w:r>
      </w:del>
      <w:ins w:id="803" w:author="LIU JIAYI" w:date="2023-04-19T16:44:00Z">
        <w:r w:rsidR="000679F1">
          <w:rPr>
            <w:rFonts w:ascii="宋体" w:hAnsi="宋体" w:cs="宋体"/>
          </w:rPr>
          <w:t>角色2(受访者)</w:t>
        </w:r>
      </w:ins>
      <w:r>
        <w:rPr>
          <w:rFonts w:ascii="宋体" w:hAnsi="宋体" w:cs="宋体"/>
        </w:rPr>
        <w:t>：信号不太好。</w:t>
      </w:r>
      <w:r>
        <w:rPr>
          <w:rFonts w:ascii="宋体" w:hAnsi="宋体" w:cs="宋体"/>
        </w:rPr>
        <w:br/>
      </w:r>
      <w:del w:id="804" w:author="LIU JIAYI" w:date="2023-04-19T16:44:00Z">
        <w:r w:rsidDel="000679F1">
          <w:rPr>
            <w:rFonts w:ascii="宋体" w:hAnsi="宋体" w:cs="宋体"/>
          </w:rPr>
          <w:delText>角色1</w:delText>
        </w:r>
      </w:del>
      <w:ins w:id="805" w:author="LIU JIAYI" w:date="2023-04-19T17:12:00Z">
        <w:r w:rsidR="00F96D8D">
          <w:rPr>
            <w:rFonts w:ascii="宋体" w:hAnsi="宋体" w:cs="宋体"/>
          </w:rPr>
          <w:t>角色1(学生访谈员)</w:t>
        </w:r>
      </w:ins>
      <w:r>
        <w:rPr>
          <w:rFonts w:ascii="宋体" w:hAnsi="宋体" w:cs="宋体"/>
        </w:rPr>
        <w:t>：但是我可以听清你说话。</w:t>
      </w:r>
      <w:r>
        <w:rPr>
          <w:rFonts w:ascii="宋体" w:hAnsi="宋体" w:cs="宋体"/>
        </w:rPr>
        <w:br/>
      </w:r>
      <w:del w:id="806" w:author="LIU JIAYI" w:date="2023-04-19T16:44:00Z">
        <w:r w:rsidDel="000679F1">
          <w:rPr>
            <w:rFonts w:ascii="宋体" w:hAnsi="宋体" w:cs="宋体"/>
          </w:rPr>
          <w:delText>角色2</w:delText>
        </w:r>
      </w:del>
      <w:ins w:id="807" w:author="LIU JIAYI" w:date="2023-04-19T16:44:00Z">
        <w:r w:rsidR="000679F1">
          <w:rPr>
            <w:rFonts w:ascii="宋体" w:hAnsi="宋体" w:cs="宋体"/>
          </w:rPr>
          <w:t>角色2(受访者)</w:t>
        </w:r>
      </w:ins>
      <w:r>
        <w:rPr>
          <w:rFonts w:ascii="宋体" w:hAnsi="宋体" w:cs="宋体"/>
        </w:rPr>
        <w:t>：就是可能像刚才，前一段时间我那边也是，就画面看不清楚是吧？</w:t>
      </w:r>
      <w:r>
        <w:rPr>
          <w:rFonts w:ascii="宋体" w:hAnsi="宋体" w:cs="宋体"/>
        </w:rPr>
        <w:br/>
      </w:r>
      <w:del w:id="808" w:author="LIU JIAYI" w:date="2023-04-19T16:44:00Z">
        <w:r w:rsidDel="000679F1">
          <w:rPr>
            <w:rFonts w:ascii="宋体" w:hAnsi="宋体" w:cs="宋体"/>
          </w:rPr>
          <w:delText>角色1</w:delText>
        </w:r>
      </w:del>
      <w:ins w:id="809" w:author="LIU JIAYI" w:date="2023-04-19T17:12:00Z">
        <w:r w:rsidR="00F96D8D">
          <w:rPr>
            <w:rFonts w:ascii="宋体" w:hAnsi="宋体" w:cs="宋体"/>
          </w:rPr>
          <w:t>角色1(学生访谈员)</w:t>
        </w:r>
      </w:ins>
      <w:r>
        <w:rPr>
          <w:rFonts w:ascii="宋体" w:hAnsi="宋体" w:cs="宋体"/>
        </w:rPr>
        <w:t>：嗯，画面是定住了。</w:t>
      </w:r>
      <w:r>
        <w:rPr>
          <w:rFonts w:ascii="宋体" w:hAnsi="宋体" w:cs="宋体"/>
        </w:rPr>
        <w:br/>
      </w:r>
      <w:del w:id="810" w:author="LIU JIAYI" w:date="2023-04-19T16:44:00Z">
        <w:r w:rsidDel="000679F1">
          <w:rPr>
            <w:rFonts w:ascii="宋体" w:hAnsi="宋体" w:cs="宋体"/>
          </w:rPr>
          <w:delText>角色2</w:delText>
        </w:r>
      </w:del>
      <w:ins w:id="811" w:author="LIU JIAYI" w:date="2023-04-19T16:44:00Z">
        <w:r w:rsidR="000679F1">
          <w:rPr>
            <w:rFonts w:ascii="宋体" w:hAnsi="宋体" w:cs="宋体"/>
          </w:rPr>
          <w:t>角色2(受访者)</w:t>
        </w:r>
      </w:ins>
      <w:r>
        <w:rPr>
          <w:rFonts w:ascii="宋体" w:hAnsi="宋体" w:cs="宋体"/>
        </w:rPr>
        <w:t>：还是看不清楚，是吧？</w:t>
      </w:r>
      <w:r>
        <w:rPr>
          <w:rFonts w:ascii="宋体" w:hAnsi="宋体" w:cs="宋体"/>
        </w:rPr>
        <w:br/>
      </w:r>
      <w:del w:id="812" w:author="LIU JIAYI" w:date="2023-04-19T16:44:00Z">
        <w:r w:rsidDel="000679F1">
          <w:rPr>
            <w:rFonts w:ascii="宋体" w:hAnsi="宋体" w:cs="宋体"/>
          </w:rPr>
          <w:delText>角色1</w:delText>
        </w:r>
      </w:del>
      <w:ins w:id="813" w:author="LIU JIAYI" w:date="2023-04-19T17:12:00Z">
        <w:r w:rsidR="00F96D8D">
          <w:rPr>
            <w:rFonts w:ascii="宋体" w:hAnsi="宋体" w:cs="宋体"/>
          </w:rPr>
          <w:t>角色1(学生访谈员)</w:t>
        </w:r>
      </w:ins>
      <w:r>
        <w:rPr>
          <w:rFonts w:ascii="宋体" w:hAnsi="宋体" w:cs="宋体"/>
        </w:rPr>
        <w:t>：没事，它可能等一会就好了。因为我看到它在转圈圈。我们刚刚就说到广州的那个地铁，你觉得它的标识什么的，没有深圳的那么清楚。然后深圳地铁车厢也有一些自己的特色，就是不同线路之间，那你觉得广州地铁的话有没有什么优点，就是好的地方呢？</w:t>
      </w:r>
      <w:r>
        <w:rPr>
          <w:rFonts w:ascii="宋体" w:hAnsi="宋体" w:cs="宋体"/>
        </w:rPr>
        <w:br/>
      </w:r>
      <w:del w:id="814" w:author="LIU JIAYI" w:date="2023-04-19T16:44:00Z">
        <w:r w:rsidDel="000679F1">
          <w:rPr>
            <w:rFonts w:ascii="宋体" w:hAnsi="宋体" w:cs="宋体"/>
          </w:rPr>
          <w:delText>角色2</w:delText>
        </w:r>
      </w:del>
      <w:ins w:id="815" w:author="LIU JIAYI" w:date="2023-04-19T16:44:00Z">
        <w:r w:rsidR="000679F1">
          <w:rPr>
            <w:rFonts w:ascii="宋体" w:hAnsi="宋体" w:cs="宋体"/>
          </w:rPr>
          <w:t>角色2(受访者)</w:t>
        </w:r>
      </w:ins>
      <w:r>
        <w:rPr>
          <w:rFonts w:ascii="宋体" w:hAnsi="宋体" w:cs="宋体"/>
        </w:rPr>
        <w:t>：</w:t>
      </w:r>
      <w:bookmarkStart w:id="816" w:name="_Hlk132831316"/>
      <w:r>
        <w:rPr>
          <w:rFonts w:ascii="宋体" w:hAnsi="宋体" w:cs="宋体"/>
        </w:rPr>
        <w:t>可能因为我也才坐过它一两次，体验、体会就不是很深刻。但是感觉因为我那天是周天记得然后是上午，相对来说觉得，可能因为不是那种上班时间的，也不是说基本都是年轻人这样子多一点。</w:t>
      </w:r>
      <w:r>
        <w:rPr>
          <w:rFonts w:ascii="宋体" w:hAnsi="宋体" w:cs="宋体"/>
        </w:rPr>
        <w:br/>
        <w:t>01：35：01</w:t>
      </w:r>
      <w:r>
        <w:rPr>
          <w:rFonts w:ascii="宋体" w:hAnsi="宋体" w:cs="宋体"/>
        </w:rPr>
        <w:br/>
        <w:t>就地铁上看手机的人还是要少一点。可能就周末出行，可能就是那种比如说对年长一点的，那种比较少年轻人，因为我大概是在那个9点多，我去的时候9点多，然后回来的时候10多这样子那在上午十点半，可能还是比较早一点，年轻人还没怎么出来。</w:t>
      </w:r>
      <w:bookmarkEnd w:id="816"/>
      <w:r>
        <w:rPr>
          <w:rFonts w:ascii="宋体" w:hAnsi="宋体" w:cs="宋体"/>
        </w:rPr>
        <w:br/>
      </w:r>
      <w:del w:id="817" w:author="LIU JIAYI" w:date="2023-04-19T16:44:00Z">
        <w:r w:rsidDel="000679F1">
          <w:rPr>
            <w:rFonts w:ascii="宋体" w:hAnsi="宋体" w:cs="宋体"/>
          </w:rPr>
          <w:delText>角色1</w:delText>
        </w:r>
      </w:del>
      <w:ins w:id="818" w:author="LIU JIAYI" w:date="2023-04-19T17:12:00Z">
        <w:r w:rsidR="00F96D8D">
          <w:rPr>
            <w:rFonts w:ascii="宋体" w:hAnsi="宋体" w:cs="宋体"/>
          </w:rPr>
          <w:t>角色1(学生访谈员)</w:t>
        </w:r>
      </w:ins>
      <w:r>
        <w:rPr>
          <w:rFonts w:ascii="宋体" w:hAnsi="宋体" w:cs="宋体"/>
        </w:rPr>
        <w:t>：了解，了解。</w:t>
      </w:r>
      <w:r>
        <w:rPr>
          <w:rFonts w:ascii="宋体" w:hAnsi="宋体" w:cs="宋体"/>
        </w:rPr>
        <w:br/>
      </w:r>
      <w:del w:id="819" w:author="LIU JIAYI" w:date="2023-04-19T16:44:00Z">
        <w:r w:rsidDel="000679F1">
          <w:rPr>
            <w:rFonts w:ascii="宋体" w:hAnsi="宋体" w:cs="宋体"/>
          </w:rPr>
          <w:delText>角色2</w:delText>
        </w:r>
      </w:del>
      <w:ins w:id="820" w:author="LIU JIAYI" w:date="2023-04-19T16:44:00Z">
        <w:r w:rsidR="000679F1">
          <w:rPr>
            <w:rFonts w:ascii="宋体" w:hAnsi="宋体" w:cs="宋体"/>
          </w:rPr>
          <w:t>角色2(受访者)</w:t>
        </w:r>
      </w:ins>
      <w:r>
        <w:rPr>
          <w:rFonts w:ascii="宋体" w:hAnsi="宋体" w:cs="宋体"/>
        </w:rPr>
        <w:t>：我刚才是想说，</w:t>
      </w:r>
      <w:bookmarkStart w:id="821" w:name="_Hlk132831334"/>
      <w:r>
        <w:rPr>
          <w:rFonts w:ascii="宋体" w:hAnsi="宋体" w:cs="宋体"/>
        </w:rPr>
        <w:t>我发现深圳的地铁就是早期开通的那些车厢里面的，它那个站的标识。上面那种，有的它会有那种显示出来，闪烁，哪些是经过了的，哪些是还没经过，都会有个提醒。有的也会上面有时间显示，比如说现在是几点，就像电脑一样显示几点这样子。</w:t>
      </w:r>
      <w:r>
        <w:rPr>
          <w:rFonts w:ascii="宋体" w:hAnsi="宋体" w:cs="宋体"/>
        </w:rPr>
        <w:br/>
        <w:t>像我这种有时候懒的人，懒的去掏手机，懒的去看新闻，这样抬头一看就觉得可以看到有时间，这样子就觉得挺方便的。还有就是说，我们每个站点到站的时候，它都会有那个提示，比如说A出口、B出口是走哪，出去是有哪些建筑物或者怎么样</w:t>
      </w:r>
      <w:r>
        <w:rPr>
          <w:rFonts w:ascii="宋体" w:hAnsi="宋体" w:cs="宋体"/>
        </w:rPr>
        <w:lastRenderedPageBreak/>
        <w:t>子，这些都是挺好的，就是为出行的人，给方便，参与了方便。</w:t>
      </w:r>
      <w:bookmarkEnd w:id="821"/>
      <w:r>
        <w:rPr>
          <w:rFonts w:ascii="宋体" w:hAnsi="宋体" w:cs="宋体"/>
        </w:rPr>
        <w:br/>
      </w:r>
      <w:del w:id="822" w:author="LIU JIAYI" w:date="2023-04-19T16:44:00Z">
        <w:r w:rsidDel="000679F1">
          <w:rPr>
            <w:rFonts w:ascii="宋体" w:hAnsi="宋体" w:cs="宋体"/>
          </w:rPr>
          <w:delText>角色1</w:delText>
        </w:r>
      </w:del>
      <w:ins w:id="823" w:author="LIU JIAYI" w:date="2023-04-19T17:12:00Z">
        <w:r w:rsidR="00F96D8D">
          <w:rPr>
            <w:rFonts w:ascii="宋体" w:hAnsi="宋体" w:cs="宋体"/>
          </w:rPr>
          <w:t>角色1(学生访谈员)</w:t>
        </w:r>
      </w:ins>
      <w:r>
        <w:rPr>
          <w:rFonts w:ascii="宋体" w:hAnsi="宋体" w:cs="宋体"/>
        </w:rPr>
        <w:t>：了解，您刚刚说了深圳地铁那么多好的，那你有觉得它有什么缺点吗？</w:t>
      </w:r>
      <w:r>
        <w:rPr>
          <w:rFonts w:ascii="宋体" w:hAnsi="宋体" w:cs="宋体"/>
        </w:rPr>
        <w:br/>
      </w:r>
      <w:del w:id="824" w:author="LIU JIAYI" w:date="2023-04-19T16:44:00Z">
        <w:r w:rsidDel="000679F1">
          <w:rPr>
            <w:rFonts w:ascii="宋体" w:hAnsi="宋体" w:cs="宋体"/>
          </w:rPr>
          <w:delText>角色2</w:delText>
        </w:r>
      </w:del>
      <w:ins w:id="825" w:author="LIU JIAYI" w:date="2023-04-19T16:44:00Z">
        <w:r w:rsidR="000679F1">
          <w:rPr>
            <w:rFonts w:ascii="宋体" w:hAnsi="宋体" w:cs="宋体"/>
          </w:rPr>
          <w:t>角色2(受访者)</w:t>
        </w:r>
      </w:ins>
      <w:r>
        <w:rPr>
          <w:rFonts w:ascii="宋体" w:hAnsi="宋体" w:cs="宋体"/>
        </w:rPr>
        <w:t>：</w:t>
      </w:r>
      <w:bookmarkStart w:id="826" w:name="_Hlk132831341"/>
      <w:r>
        <w:rPr>
          <w:rFonts w:ascii="宋体" w:hAnsi="宋体" w:cs="宋体"/>
        </w:rPr>
        <w:t>缺点的话，好像暂时没有什么感受。</w:t>
      </w:r>
      <w:bookmarkEnd w:id="826"/>
      <w:r>
        <w:rPr>
          <w:rFonts w:ascii="宋体" w:hAnsi="宋体" w:cs="宋体"/>
        </w:rPr>
        <w:br/>
      </w:r>
      <w:del w:id="827" w:author="LIU JIAYI" w:date="2023-04-19T16:44:00Z">
        <w:r w:rsidDel="000679F1">
          <w:rPr>
            <w:rFonts w:ascii="宋体" w:hAnsi="宋体" w:cs="宋体"/>
          </w:rPr>
          <w:delText>角色1</w:delText>
        </w:r>
      </w:del>
      <w:ins w:id="828" w:author="LIU JIAYI" w:date="2023-04-19T17:12:00Z">
        <w:r w:rsidR="00F96D8D">
          <w:rPr>
            <w:rFonts w:ascii="宋体" w:hAnsi="宋体" w:cs="宋体"/>
          </w:rPr>
          <w:t>角色1(学生访谈员)</w:t>
        </w:r>
      </w:ins>
      <w:r>
        <w:rPr>
          <w:rFonts w:ascii="宋体" w:hAnsi="宋体" w:cs="宋体"/>
        </w:rPr>
        <w:t>：了解，了解。那你有觉得未来。</w:t>
      </w:r>
      <w:r>
        <w:rPr>
          <w:rFonts w:ascii="宋体" w:hAnsi="宋体" w:cs="宋体"/>
        </w:rPr>
        <w:br/>
      </w:r>
      <w:del w:id="829" w:author="LIU JIAYI" w:date="2023-04-19T16:44:00Z">
        <w:r w:rsidDel="000679F1">
          <w:rPr>
            <w:rFonts w:ascii="宋体" w:hAnsi="宋体" w:cs="宋体"/>
          </w:rPr>
          <w:delText>角色2</w:delText>
        </w:r>
      </w:del>
      <w:ins w:id="830" w:author="LIU JIAYI" w:date="2023-04-19T16:44:00Z">
        <w:r w:rsidR="000679F1">
          <w:rPr>
            <w:rFonts w:ascii="宋体" w:hAnsi="宋体" w:cs="宋体"/>
          </w:rPr>
          <w:t>角色2(受访者)</w:t>
        </w:r>
      </w:ins>
      <w:r>
        <w:rPr>
          <w:rFonts w:ascii="宋体" w:hAnsi="宋体" w:cs="宋体"/>
        </w:rPr>
        <w:t>：</w:t>
      </w:r>
      <w:bookmarkStart w:id="831" w:name="_Hlk132831346"/>
      <w:r>
        <w:rPr>
          <w:rFonts w:ascii="宋体" w:hAnsi="宋体" w:cs="宋体"/>
        </w:rPr>
        <w:t>但是希望它价格能够更优惠一点。</w:t>
      </w:r>
      <w:bookmarkEnd w:id="831"/>
      <w:r>
        <w:rPr>
          <w:rFonts w:ascii="宋体" w:hAnsi="宋体" w:cs="宋体"/>
        </w:rPr>
        <w:br/>
      </w:r>
      <w:del w:id="832" w:author="LIU JIAYI" w:date="2023-04-19T16:44:00Z">
        <w:r w:rsidDel="000679F1">
          <w:rPr>
            <w:rFonts w:ascii="宋体" w:hAnsi="宋体" w:cs="宋体"/>
          </w:rPr>
          <w:delText>角色1</w:delText>
        </w:r>
      </w:del>
      <w:ins w:id="833" w:author="LIU JIAYI" w:date="2023-04-19T17:12:00Z">
        <w:r w:rsidR="00F96D8D">
          <w:rPr>
            <w:rFonts w:ascii="宋体" w:hAnsi="宋体" w:cs="宋体"/>
          </w:rPr>
          <w:t>角色1(学生访谈员)</w:t>
        </w:r>
      </w:ins>
      <w:r>
        <w:rPr>
          <w:rFonts w:ascii="宋体" w:hAnsi="宋体" w:cs="宋体"/>
        </w:rPr>
        <w:t>：希望它未来改进的话就是价格变的更优惠一点，是吧？好的，好的，好的，了解，了解。那您就是还有别的其他信息想要补充吗？因为我大部分的问题都已经问完了。</w:t>
      </w:r>
      <w:r>
        <w:rPr>
          <w:rFonts w:ascii="宋体" w:hAnsi="宋体" w:cs="宋体"/>
        </w:rPr>
        <w:br/>
      </w:r>
      <w:del w:id="834" w:author="LIU JIAYI" w:date="2023-04-19T16:44:00Z">
        <w:r w:rsidDel="000679F1">
          <w:rPr>
            <w:rFonts w:ascii="宋体" w:hAnsi="宋体" w:cs="宋体"/>
          </w:rPr>
          <w:delText>角色2</w:delText>
        </w:r>
      </w:del>
      <w:ins w:id="835" w:author="LIU JIAYI" w:date="2023-04-19T16:44:00Z">
        <w:r w:rsidR="000679F1">
          <w:rPr>
            <w:rFonts w:ascii="宋体" w:hAnsi="宋体" w:cs="宋体"/>
          </w:rPr>
          <w:t>角色2(受访者)</w:t>
        </w:r>
      </w:ins>
      <w:r>
        <w:rPr>
          <w:rFonts w:ascii="宋体" w:hAnsi="宋体" w:cs="宋体"/>
        </w:rPr>
        <w:t>：好，基本上这样子吧。</w:t>
      </w:r>
      <w:r>
        <w:rPr>
          <w:rFonts w:ascii="宋体" w:hAnsi="宋体" w:cs="宋体"/>
        </w:rPr>
        <w:br/>
      </w:r>
      <w:del w:id="836" w:author="LIU JIAYI" w:date="2023-04-19T16:44:00Z">
        <w:r w:rsidDel="000679F1">
          <w:rPr>
            <w:rFonts w:ascii="宋体" w:hAnsi="宋体" w:cs="宋体"/>
          </w:rPr>
          <w:delText>角色1</w:delText>
        </w:r>
      </w:del>
      <w:ins w:id="837" w:author="LIU JIAYI" w:date="2023-04-19T17:12:00Z">
        <w:r w:rsidR="00F96D8D">
          <w:rPr>
            <w:rFonts w:ascii="宋体" w:hAnsi="宋体" w:cs="宋体"/>
          </w:rPr>
          <w:t>角色1(学生访谈员)</w:t>
        </w:r>
      </w:ins>
      <w:r>
        <w:rPr>
          <w:rFonts w:ascii="宋体" w:hAnsi="宋体" w:cs="宋体"/>
        </w:rPr>
        <w:t>：好，那谢谢，那我先我的那个录音暂停了。</w:t>
      </w:r>
      <w:r>
        <w:rPr>
          <w:rFonts w:ascii="宋体" w:hAnsi="宋体" w:cs="宋体"/>
        </w:rPr>
        <w:br/>
        <w:t>01：37：30</w:t>
      </w:r>
    </w:p>
    <w:sectPr w:rsidR="00AF648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JIAYI">
    <w15:presenceInfo w15:providerId="AD" w15:userId="S::s2120068@u.tsukuba.ac.jp::91d652e9-e81f-4fd5-9274-0d31d9938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AF6484"/>
    <w:rsid w:val="000349E6"/>
    <w:rsid w:val="000679F1"/>
    <w:rsid w:val="00103CEF"/>
    <w:rsid w:val="00181385"/>
    <w:rsid w:val="001C6D17"/>
    <w:rsid w:val="001E6033"/>
    <w:rsid w:val="00214DE6"/>
    <w:rsid w:val="002E2AA1"/>
    <w:rsid w:val="00375A88"/>
    <w:rsid w:val="003B0393"/>
    <w:rsid w:val="00473FD0"/>
    <w:rsid w:val="005465C3"/>
    <w:rsid w:val="00553270"/>
    <w:rsid w:val="005F782B"/>
    <w:rsid w:val="006A4188"/>
    <w:rsid w:val="00710895"/>
    <w:rsid w:val="00744C79"/>
    <w:rsid w:val="007C5108"/>
    <w:rsid w:val="0081509B"/>
    <w:rsid w:val="009B0905"/>
    <w:rsid w:val="00A417B3"/>
    <w:rsid w:val="00A52DE1"/>
    <w:rsid w:val="00AF6484"/>
    <w:rsid w:val="00B0541B"/>
    <w:rsid w:val="00B44FFD"/>
    <w:rsid w:val="00EF4DC5"/>
    <w:rsid w:val="00F96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87DB"/>
  <w15:docId w15:val="{67F6F4E0-DF8A-472D-9DEC-F6329A49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1509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3859</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JIAYI</cp:lastModifiedBy>
  <cp:revision>28</cp:revision>
  <dcterms:created xsi:type="dcterms:W3CDTF">2023-04-19T07:25:00Z</dcterms:created>
  <dcterms:modified xsi:type="dcterms:W3CDTF">2023-04-19T12:56:00Z</dcterms:modified>
</cp:coreProperties>
</file>