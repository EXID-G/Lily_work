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6DA0C" w14:textId="77777777" w:rsidR="00257BE0" w:rsidRPr="00257BE0" w:rsidRDefault="00257BE0" w:rsidP="00257BE0">
      <w:pPr>
        <w:spacing w:line="360" w:lineRule="auto"/>
        <w:rPr>
          <w:rFonts w:ascii="华文仿宋" w:eastAsia="华文仿宋" w:hAnsi="华文仿宋" w:cs="宋体"/>
          <w:b/>
          <w:bCs/>
          <w:lang w:val="en-US" w:eastAsia="zh-CN" w:bidi="ar-SA"/>
        </w:rPr>
      </w:pPr>
      <w:r w:rsidRPr="00257BE0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昂哥：访谈员</w:t>
      </w:r>
    </w:p>
    <w:p w14:paraId="7077FDE2" w14:textId="77777777" w:rsidR="00257BE0" w:rsidRPr="00257BE0" w:rsidRDefault="00257BE0" w:rsidP="00257BE0">
      <w:pPr>
        <w:spacing w:line="360" w:lineRule="auto"/>
        <w:rPr>
          <w:rFonts w:ascii="华文仿宋" w:eastAsia="华文仿宋" w:hAnsi="华文仿宋" w:cs="宋体"/>
          <w:b/>
          <w:bCs/>
          <w:lang w:val="en-US" w:eastAsia="zh-CN" w:bidi="ar-SA"/>
        </w:rPr>
      </w:pPr>
      <w:r w:rsidRPr="00257BE0">
        <w:rPr>
          <w:rFonts w:ascii="华文仿宋" w:eastAsia="华文仿宋" w:hAnsi="华文仿宋" w:cs="宋体" w:hint="eastAsia"/>
          <w:b/>
          <w:bCs/>
          <w:lang w:val="en-US" w:eastAsia="zh-CN" w:bidi="ar-SA"/>
        </w:rPr>
        <w:t>小朦胧：被访者</w:t>
      </w:r>
    </w:p>
    <w:p w14:paraId="4653CD4C" w14:textId="77777777" w:rsidR="00257BE0" w:rsidRPr="00257BE0" w:rsidRDefault="00257BE0" w:rsidP="00257BE0">
      <w:pPr>
        <w:spacing w:line="360" w:lineRule="auto"/>
        <w:rPr>
          <w:rFonts w:ascii="华文仿宋" w:eastAsia="华文仿宋" w:hAnsi="华文仿宋" w:cs="宋体"/>
          <w:b/>
          <w:bCs/>
          <w:lang w:val="en-US" w:eastAsia="zh-CN" w:bidi="ar-SA"/>
        </w:rPr>
      </w:pPr>
      <w:r w:rsidRPr="00257BE0">
        <w:rPr>
          <w:rFonts w:ascii="华文仿宋" w:eastAsia="华文仿宋" w:hAnsi="华文仿宋" w:cs="宋体" w:hint="eastAsia"/>
          <w:b/>
          <w:bCs/>
          <w:lang w:val="en-US" w:eastAsia="zh-CN" w:bidi="ar-SA"/>
        </w:rPr>
        <w:t>梅姐：访谈员家属</w:t>
      </w:r>
    </w:p>
    <w:p w14:paraId="17F7C2BD" w14:textId="77777777" w:rsidR="00257BE0" w:rsidRPr="00257BE0" w:rsidRDefault="00257BE0">
      <w:pPr>
        <w:spacing w:line="360" w:lineRule="auto"/>
        <w:rPr>
          <w:rFonts w:ascii="华文仿宋" w:eastAsia="华文仿宋" w:hAnsi="华文仿宋" w:cs="宋体"/>
          <w:lang w:val="en-US" w:eastAsia="zh-CN" w:bidi="ar-SA"/>
        </w:rPr>
      </w:pPr>
    </w:p>
    <w:p w14:paraId="16F6963E" w14:textId="77777777" w:rsidR="00EB323D" w:rsidRPr="00257BE0" w:rsidRDefault="00257BE0">
      <w:pPr>
        <w:spacing w:line="360" w:lineRule="auto"/>
        <w:rPr>
          <w:rFonts w:ascii="华文仿宋" w:eastAsia="华文仿宋" w:hAnsi="华文仿宋" w:cs="宋体"/>
          <w:lang w:val="en-US" w:eastAsia="zh-CN" w:bidi="ar-SA"/>
        </w:rPr>
      </w:pP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首先</w:t>
      </w:r>
      <w:r w:rsidR="00E06092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们这个访谈大概分为三个部分，一部分是大时空尺度，就是按照时间来回溯一下这个历史，然后第二部分就是小时空尺度，就是现在这个日常生活，然后最后还有一个一般性的评价。首先我们从第一个部分开始，</w:t>
      </w:r>
      <w:r w:rsidR="00E06092" w:rsidRPr="00257BE0">
        <w:rPr>
          <w:rFonts w:ascii="华文仿宋" w:eastAsia="华文仿宋" w:hAnsi="华文仿宋" w:cs="宋体" w:hint="eastAsia"/>
          <w:lang w:val="en-US" w:eastAsia="zh-CN" w:bidi="ar-SA"/>
        </w:rPr>
        <w:t>您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在深圳的这个历史大概是怎样的，大概分为哪几个阶段？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呃，首先是出生到5岁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其实出生到5岁，我听我妈妈爸爸说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就是6个月之后，我就回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老家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给我外婆带了，那么直到我外婆病故了，然后我在我大母家又待了一年，然后我才回来的，回来的时候，那一年是香港回归那一年。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1997年。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对，1997年香港回归，因为印象比较深。噢，那么这段时间就是第一个阶段，其实第一个阶段基本上属于空白阶段。对，那么接着的阶段就是从来到深圳一直到就业之前吧。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就业是哪一年？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大概2010年左右吧。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2010年。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对。文化水平有限。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没有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没有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感觉很好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啊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然后这个求学，它其实因为我是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深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二代，但是其实你也是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深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二代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。不过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你的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深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二代跟我的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深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二代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可能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还不一样，因为的父母是处于一个比较稳定的阶段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噢，那我作为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深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二代，我的父母是处于一种相对来说，在我小时候印象中是比较紧凑的一个阶段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因为我们家子女比较多，我们家有4个兄弟姐妹，然后相对于说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当时的这个环境的话，对于我们来说是不太友好的</w:t>
      </w:r>
      <w:r w:rsidR="00346824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包括计划生育啊，包括还有这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lastRenderedPageBreak/>
        <w:t>个上学。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还是比较困难的是不是？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嗯，相对来说比较困难，像现在</w:t>
      </w:r>
      <w:r w:rsidR="00CF0C2D" w:rsidRPr="00257BE0">
        <w:rPr>
          <w:rFonts w:ascii="华文仿宋" w:eastAsia="华文仿宋" w:hAnsi="华文仿宋" w:cs="宋体" w:hint="eastAsia"/>
          <w:lang w:val="en-US" w:eastAsia="zh-CN" w:bidi="ar-SA"/>
        </w:rPr>
        <w:t>就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非常好，现在是</w:t>
      </w:r>
      <w:r w:rsidR="00907288" w:rsidRPr="00257BE0">
        <w:rPr>
          <w:rFonts w:ascii="华文仿宋" w:eastAsia="华文仿宋" w:hAnsi="华文仿宋" w:cs="宋体" w:hint="eastAsia"/>
          <w:lang w:val="en-US" w:eastAsia="zh-CN" w:bidi="ar-SA"/>
        </w:rPr>
        <w:t>九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年义务教育</w:t>
      </w:r>
      <w:r w:rsidR="00907288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都是免费的。在我上小学那时候，</w:t>
      </w:r>
      <w:r w:rsidR="00907288" w:rsidRPr="00257BE0">
        <w:rPr>
          <w:rFonts w:ascii="华文仿宋" w:eastAsia="华文仿宋" w:hAnsi="华文仿宋" w:cs="宋体" w:hint="eastAsia"/>
          <w:lang w:val="en-US" w:eastAsia="zh-CN" w:bidi="ar-SA"/>
        </w:rPr>
        <w:t>分为深户和非深户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，那么有</w:t>
      </w:r>
      <w:r w:rsidR="00907288" w:rsidRPr="00257BE0">
        <w:rPr>
          <w:rFonts w:ascii="华文仿宋" w:eastAsia="华文仿宋" w:hAnsi="华文仿宋" w:cs="宋体" w:hint="eastAsia"/>
          <w:lang w:val="en-US" w:eastAsia="zh-CN" w:bidi="ar-SA"/>
        </w:rPr>
        <w:t>深户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的话就</w:t>
      </w:r>
      <w:r w:rsidR="00907288" w:rsidRPr="00257BE0">
        <w:rPr>
          <w:rFonts w:ascii="华文仿宋" w:eastAsia="华文仿宋" w:hAnsi="华文仿宋" w:cs="宋体" w:hint="eastAsia"/>
          <w:lang w:val="en-US" w:eastAsia="zh-CN" w:bidi="ar-SA"/>
        </w:rPr>
        <w:t>只有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2000元的这个学杂费，那我们这种非</w:t>
      </w:r>
      <w:r w:rsidR="00907288" w:rsidRPr="00257BE0">
        <w:rPr>
          <w:rFonts w:ascii="华文仿宋" w:eastAsia="华文仿宋" w:hAnsi="华文仿宋" w:cs="宋体" w:hint="eastAsia"/>
          <w:lang w:val="en-US" w:eastAsia="zh-CN" w:bidi="ar-SA"/>
        </w:rPr>
        <w:t>深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户的话就要5000块钱</w:t>
      </w:r>
      <w:r w:rsidR="00907288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而且在那个时候5000</w:t>
      </w:r>
      <w:r w:rsidR="00907288" w:rsidRPr="00257BE0">
        <w:rPr>
          <w:rFonts w:ascii="华文仿宋" w:eastAsia="华文仿宋" w:hAnsi="华文仿宋" w:cs="宋体" w:hint="eastAsia"/>
          <w:lang w:val="en-US" w:eastAsia="zh-CN" w:bidi="ar-SA"/>
        </w:rPr>
        <w:t>块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一学期</w:t>
      </w:r>
      <w:r w:rsidR="00907288" w:rsidRPr="00257BE0">
        <w:rPr>
          <w:rFonts w:ascii="华文仿宋" w:eastAsia="华文仿宋" w:hAnsi="华文仿宋" w:cs="宋体" w:hint="eastAsia"/>
          <w:lang w:val="en-US" w:eastAsia="zh-CN" w:bidi="ar-SA"/>
        </w:rPr>
        <w:t>其实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是很多的</w:t>
      </w:r>
      <w:r w:rsidR="00907288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</w:t>
      </w:r>
      <w:r w:rsidR="00907288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那么就是分了这个，基于这个原因，其实游玩方面基本上是全部砍掉的。对，所以游玩的话正常来说，就是基于周边的一些公园啊，一些有代表性的，比如说小时候我觉得，我记得最频繁去的公园就是荔枝公园。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5岁之后还是5岁之前</w:t>
      </w:r>
      <w:r w:rsidR="009B04C9" w:rsidRPr="00257BE0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5岁之后了，因为5岁之前我都是在老家。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之前对深圳基本没有印象</w:t>
      </w:r>
      <w:r w:rsidR="009B04C9" w:rsidRPr="00257BE0">
        <w:rPr>
          <w:rFonts w:ascii="华文仿宋" w:eastAsia="华文仿宋" w:hAnsi="华文仿宋" w:cs="宋体" w:hint="eastAsia"/>
          <w:lang w:val="en-US" w:eastAsia="zh-CN" w:bidi="ar-SA"/>
        </w:rPr>
        <w:t>吧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嗯，我记得</w:t>
      </w:r>
      <w:r w:rsidR="009B04C9" w:rsidRPr="00257BE0">
        <w:rPr>
          <w:rFonts w:ascii="华文仿宋" w:eastAsia="华文仿宋" w:hAnsi="华文仿宋" w:cs="宋体" w:hint="eastAsia"/>
          <w:lang w:val="en-US" w:eastAsia="zh-CN" w:bidi="ar-SA"/>
        </w:rPr>
        <w:t>只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来过一回，5岁之前对于深圳的印象</w:t>
      </w:r>
      <w:r w:rsidR="009B04C9" w:rsidRPr="00257BE0">
        <w:rPr>
          <w:rFonts w:ascii="华文仿宋" w:eastAsia="华文仿宋" w:hAnsi="华文仿宋" w:cs="宋体" w:hint="eastAsia"/>
          <w:lang w:val="en-US" w:eastAsia="zh-CN" w:bidi="ar-SA"/>
        </w:rPr>
        <w:t>只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有来过一回。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什么印象？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就是那时候我父母在巴登街，然后他们买房买在了龙岗大芬，那时候从这个巴东街到大芬要坐特别长一段时间的车，就是那种面包车才能到那去，感觉就是很遥远的一个地方。噢，那</w:t>
      </w:r>
      <w:r w:rsidR="005159A5" w:rsidRPr="00257BE0">
        <w:rPr>
          <w:rFonts w:ascii="华文仿宋" w:eastAsia="华文仿宋" w:hAnsi="华文仿宋" w:cs="宋体" w:hint="eastAsia"/>
          <w:lang w:val="en-US" w:eastAsia="zh-CN" w:bidi="ar-SA"/>
        </w:rPr>
        <w:t>么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5岁之后就是公交为主，还有自行车。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公交。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对对，我们上学的话，因为距离家里非常近嘛，走路大概15分钟左右，那么正常情况的话都是走路去上学。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走路上学。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对，那我爸爸如果说去接我们的话，他一般会骑自行车，这样会缩短这个时间。那么交通工具主要就是自行车</w:t>
      </w:r>
      <w:r w:rsidR="005159A5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嗯，然后然后大概在我四五年级的时候，深圳地铁</w:t>
      </w:r>
      <w:r w:rsidR="00EB5690" w:rsidRPr="00257BE0">
        <w:rPr>
          <w:rFonts w:ascii="华文仿宋" w:eastAsia="华文仿宋" w:hAnsi="华文仿宋" w:cs="宋体" w:hint="eastAsia"/>
          <w:lang w:val="en-US" w:bidi="ar-SA"/>
        </w:rPr>
        <w:t>1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号线开通了。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2004年差不多。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对，地铁</w:t>
      </w:r>
      <w:r w:rsidR="00EB5690" w:rsidRPr="00257BE0">
        <w:rPr>
          <w:rFonts w:ascii="华文仿宋" w:eastAsia="华文仿宋" w:hAnsi="华文仿宋" w:cs="宋体" w:hint="eastAsia"/>
          <w:lang w:val="en-US" w:bidi="ar-SA"/>
        </w:rPr>
        <w:t>1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号线开通了，那时候我大概四五年级或者五六年级，忘了。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lastRenderedPageBreak/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10岁11岁。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嗯，我2005年小学毕业的，那就是五六年级那会儿</w:t>
      </w:r>
      <w:r w:rsidR="00EB5690" w:rsidRPr="00257BE0">
        <w:rPr>
          <w:rFonts w:ascii="华文仿宋" w:eastAsia="华文仿宋" w:hAnsi="华文仿宋" w:cs="宋体" w:hint="eastAsia"/>
          <w:lang w:val="en-US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嗯，我1999年上的一年级，对吧？对，那样大概算下来的话就是9岁左右吧</w:t>
      </w:r>
      <w:r w:rsidR="00EB5690" w:rsidRPr="00257BE0">
        <w:rPr>
          <w:rFonts w:ascii="华文仿宋" w:eastAsia="华文仿宋" w:hAnsi="华文仿宋" w:cs="宋体" w:hint="eastAsia"/>
          <w:lang w:val="en-US" w:eastAsia="zh-CN" w:bidi="ar-SA"/>
        </w:rPr>
        <w:t>。那个时候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地铁1号线就开通了</w:t>
      </w:r>
      <w:r w:rsidR="00EB5690" w:rsidRPr="00257BE0">
        <w:rPr>
          <w:rFonts w:ascii="华文仿宋" w:eastAsia="华文仿宋" w:hAnsi="华文仿宋" w:cs="宋体" w:hint="eastAsia"/>
          <w:lang w:val="en-US" w:eastAsia="zh-CN" w:bidi="ar-SA"/>
        </w:rPr>
        <w:t>，那时候还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是一个绿色的那个币。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噢噢，之前我小时候也是用那个。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对，然后没有卡，那时候一开始没有卡</w:t>
      </w:r>
      <w:r w:rsidR="00EB5690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都是排队去换币的。然后我就跟同学很兴奋，我还记得她的名字叫小怡。对，然后跟着她一起去体验了一下这个地铁</w:t>
      </w:r>
      <w:r w:rsidR="00EB5690" w:rsidRPr="00257BE0">
        <w:rPr>
          <w:rFonts w:ascii="华文仿宋" w:eastAsia="华文仿宋" w:hAnsi="华文仿宋" w:cs="宋体" w:hint="eastAsia"/>
          <w:lang w:val="en-US" w:bidi="ar-SA"/>
        </w:rPr>
        <w:t>1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号线。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当时是开通多久之后去体验？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开通可能没有一个月，因为就在我们学校附近，我的学校是南苑小学，然后科学馆站离我们就一两百米</w:t>
      </w:r>
      <w:r w:rsidR="00CA3008" w:rsidRPr="00257BE0">
        <w:rPr>
          <w:rFonts w:ascii="华文仿宋" w:eastAsia="华文仿宋" w:hAnsi="华文仿宋" w:cs="宋体" w:hint="eastAsia"/>
          <w:lang w:val="en-US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所以相当于说我们绕个弯，我们</w:t>
      </w:r>
      <w:r w:rsidR="00CA3008" w:rsidRPr="00257BE0">
        <w:rPr>
          <w:rFonts w:ascii="华文仿宋" w:eastAsia="华文仿宋" w:hAnsi="华文仿宋" w:cs="宋体" w:hint="eastAsia"/>
          <w:lang w:val="en-US" w:eastAsia="zh-CN" w:bidi="ar-SA"/>
        </w:rPr>
        <w:t>就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能去了。然后呢</w:t>
      </w:r>
      <w:r w:rsidR="00CA3008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那时候地铁</w:t>
      </w:r>
      <w:r w:rsidR="00CA3008" w:rsidRPr="00257BE0">
        <w:rPr>
          <w:rFonts w:ascii="华文仿宋" w:eastAsia="华文仿宋" w:hAnsi="华文仿宋" w:cs="宋体" w:hint="eastAsia"/>
          <w:lang w:val="en-US" w:bidi="ar-SA"/>
        </w:rPr>
        <w:t>1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号线直达的地方有我们非常喜欢的地方</w:t>
      </w:r>
      <w:r w:rsidR="00CA3008" w:rsidRPr="00257BE0">
        <w:rPr>
          <w:rFonts w:ascii="华文仿宋" w:eastAsia="华文仿宋" w:hAnsi="华文仿宋" w:cs="宋体" w:hint="eastAsia"/>
          <w:lang w:val="en-US" w:eastAsia="zh-CN" w:bidi="ar-SA"/>
        </w:rPr>
        <w:t>——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东门老街</w:t>
      </w:r>
      <w:r w:rsidR="00CA3008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对，然后其他地方其实都不太感兴趣，因为它一直连到南山那边的话，对于我们来说还比较遥远</w:t>
      </w:r>
      <w:r w:rsidR="007F0CE9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就是东门老街这个地方</w:t>
      </w:r>
      <w:r w:rsidR="007F0CE9" w:rsidRPr="00257BE0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最好的。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大剧院那一片。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对对，就这一片是印象比较深的。嗯，然后接着。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2010年之后是什么阶段？还是</w:t>
      </w:r>
      <w:r w:rsidR="00050E03" w:rsidRPr="00257BE0">
        <w:rPr>
          <w:rFonts w:ascii="华文仿宋" w:eastAsia="华文仿宋" w:hAnsi="华文仿宋" w:cs="宋体" w:hint="eastAsia"/>
          <w:lang w:val="en-US" w:eastAsia="zh-CN" w:bidi="ar-SA"/>
        </w:rPr>
        <w:t>一直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到现在</w:t>
      </w:r>
      <w:r w:rsidR="00050E03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都分为</w:t>
      </w:r>
      <w:r w:rsidR="00050E03" w:rsidRPr="00257BE0">
        <w:rPr>
          <w:rFonts w:ascii="华文仿宋" w:eastAsia="华文仿宋" w:hAnsi="华文仿宋" w:cs="宋体" w:hint="eastAsia"/>
          <w:lang w:val="en-US" w:eastAsia="zh-CN" w:bidi="ar-SA"/>
        </w:rPr>
        <w:t>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一个阶段</w:t>
      </w:r>
      <w:r w:rsidR="00050E03" w:rsidRPr="00257BE0">
        <w:rPr>
          <w:rFonts w:ascii="华文仿宋" w:eastAsia="华文仿宋" w:hAnsi="华文仿宋" w:cs="宋体" w:hint="eastAsia"/>
          <w:lang w:val="en-US" w:eastAsia="zh-CN" w:bidi="ar-SA"/>
        </w:rPr>
        <w:t>？还是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有细分的</w:t>
      </w:r>
      <w:r w:rsidR="00050E03" w:rsidRPr="00257BE0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然后其实基本上就是处于一个在一个地方不动弹的阶段，就很少出去外面。啊，我有一个职业经历就是看店</w:t>
      </w:r>
      <w:r w:rsidR="00050E03" w:rsidRPr="00257BE0">
        <w:rPr>
          <w:rFonts w:ascii="华文仿宋" w:eastAsia="华文仿宋" w:hAnsi="华文仿宋" w:cs="宋体" w:hint="eastAsia"/>
          <w:lang w:val="en-US" w:eastAsia="zh-CN" w:bidi="ar-SA"/>
        </w:rPr>
        <w:t>，那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种烟酒店</w:t>
      </w:r>
      <w:r w:rsidR="00050E03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我基本上两点一线，哪都不去，那如果有，就那么一两次出去吧</w:t>
      </w:r>
      <w:r w:rsidR="00050E03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是坐地铁</w:t>
      </w:r>
      <w:r w:rsidR="00050E03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时候地铁对我来说还比较新奇，觉得坐这个地铁到一个特别远的地方，包括到龙华到什么地方都觉得挺远的。那么接着是到2011年之后吧，我就出来自己做事情了，自己做事情了就想去哪就去哪了，就比较自由散漫的阶段了。</w:t>
      </w:r>
      <w:r w:rsidR="00AB364A" w:rsidRPr="00257BE0">
        <w:rPr>
          <w:rFonts w:ascii="华文仿宋" w:eastAsia="华文仿宋" w:hAnsi="华文仿宋" w:cs="宋体" w:hint="eastAsia"/>
          <w:lang w:val="en-US" w:eastAsia="zh-CN" w:bidi="ar-SA"/>
        </w:rPr>
        <w:t>然后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那我认识了我先</w:t>
      </w:r>
      <w:r w:rsidR="00604F18" w:rsidRPr="00257BE0">
        <w:rPr>
          <w:rFonts w:ascii="华文仿宋" w:eastAsia="华文仿宋" w:hAnsi="华文仿宋" w:cs="宋体" w:hint="eastAsia"/>
          <w:lang w:val="en-US" w:eastAsia="zh-CN" w:bidi="ar-SA"/>
        </w:rPr>
        <w:t>生</w:t>
      </w:r>
      <w:r w:rsidR="00AB364A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他住在龙华。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lastRenderedPageBreak/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对，我在福田。那时候要坐地铁4号线。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那时候开通了。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开通了，要1号转4号</w:t>
      </w:r>
      <w:r w:rsidR="00604F18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但是那时候2011年的龙华还特别的荒凉，我感觉我去龙华的时候觉得这个地方好像就</w:t>
      </w:r>
      <w:r w:rsidR="00604F18" w:rsidRPr="00257BE0">
        <w:rPr>
          <w:rFonts w:ascii="华文仿宋" w:eastAsia="华文仿宋" w:hAnsi="华文仿宋" w:cs="宋体" w:hint="eastAsia"/>
          <w:lang w:val="en-US" w:eastAsia="zh-CN" w:bidi="ar-SA"/>
        </w:rPr>
        <w:t>一个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富士康，</w:t>
      </w:r>
      <w:r w:rsidR="00604F18" w:rsidRPr="00257BE0">
        <w:rPr>
          <w:rFonts w:ascii="华文仿宋" w:eastAsia="华文仿宋" w:hAnsi="华文仿宋" w:cs="宋体" w:hint="eastAsia"/>
          <w:lang w:val="en-US" w:eastAsia="zh-CN" w:bidi="ar-SA"/>
        </w:rPr>
        <w:t>周围以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工厂为主，然后那些大型商场的话就有只有一个，那个大润发</w:t>
      </w:r>
      <w:r w:rsidR="00604F18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龙华大润发相对来说</w:t>
      </w:r>
      <w:r w:rsidR="00604F18" w:rsidRPr="00257BE0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比较繁华的，比较大型的，然后其他就没有，所以那时候的龙华给我的感觉就是比较落后</w:t>
      </w:r>
      <w:r w:rsidR="00604F18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2011年的时候，那时候我男朋友，他在那</w:t>
      </w:r>
      <w:r w:rsidR="00604F18" w:rsidRPr="00257BE0">
        <w:rPr>
          <w:rFonts w:ascii="华文仿宋" w:eastAsia="华文仿宋" w:hAnsi="华文仿宋" w:cs="宋体" w:hint="eastAsia"/>
          <w:lang w:val="en-US" w:eastAsia="zh-CN" w:bidi="ar-SA"/>
        </w:rPr>
        <w:t>。所以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我每天会往返这条线，而且我掐好了时间</w:t>
      </w:r>
      <w:r w:rsidR="00604F18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从科学馆到转乘会展中心，再到龙华清湖</w:t>
      </w:r>
      <w:r w:rsidR="00604F18" w:rsidRPr="00257BE0">
        <w:rPr>
          <w:rFonts w:ascii="华文仿宋" w:eastAsia="华文仿宋" w:hAnsi="华文仿宋" w:cs="宋体" w:hint="eastAsia"/>
          <w:lang w:val="en-US" w:eastAsia="zh-CN" w:bidi="ar-SA"/>
        </w:rPr>
        <w:t>一共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40分钟。这个就是对这个地铁的第一个印象，特别的便利</w:t>
      </w:r>
      <w:r w:rsidR="00971336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如果没有地铁的话，从他那里打车到我这要70块钱的士费，特别昂贵。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当时还没有什么快速路之类的？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没有，就是打车，而且那时候的士还分了</w:t>
      </w:r>
      <w:r w:rsidR="00903D56" w:rsidRPr="00257BE0">
        <w:rPr>
          <w:rFonts w:ascii="华文仿宋" w:eastAsia="华文仿宋" w:hAnsi="华文仿宋" w:cs="宋体" w:hint="eastAsia"/>
          <w:lang w:val="en-US" w:eastAsia="zh-CN" w:bidi="ar-SA"/>
        </w:rPr>
        <w:t>市内市外。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嗯，市内</w:t>
      </w:r>
      <w:r w:rsidR="00903D56" w:rsidRPr="00257BE0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红的，市外</w:t>
      </w:r>
      <w:r w:rsidR="00903D56" w:rsidRPr="00257BE0">
        <w:rPr>
          <w:rFonts w:ascii="华文仿宋" w:eastAsia="华文仿宋" w:hAnsi="华文仿宋" w:cs="宋体" w:hint="eastAsia"/>
          <w:lang w:val="en-US" w:eastAsia="zh-CN" w:bidi="ar-SA"/>
        </w:rPr>
        <w:t>是绿的。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然后呢市内的士到市外就还挺招欢迎的，市外的跑到市内就感觉有点特别了。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那时候就感觉打车真的特别贵，要70。70的话我这个地铁我可以往返好多趟了，所以就一定要掐着点。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然后早上回来，又是40分钟，那么这个事情我可能做</w:t>
      </w:r>
      <w:r w:rsidR="00B21A2E" w:rsidRPr="00257BE0">
        <w:rPr>
          <w:rFonts w:ascii="华文仿宋" w:eastAsia="华文仿宋" w:hAnsi="华文仿宋" w:cs="宋体" w:hint="eastAsia"/>
          <w:lang w:val="en-US" w:eastAsia="zh-CN" w:bidi="ar-SA"/>
        </w:rPr>
        <w:t>了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两年左右，到我2013年底结婚，然后2014年底生娃</w:t>
      </w:r>
      <w:r w:rsidR="00B21A2E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2013年底结婚后我先生就搬来福田了</w:t>
      </w:r>
      <w:r w:rsidR="00B21A2E" w:rsidRPr="00257BE0">
        <w:rPr>
          <w:rFonts w:ascii="华文仿宋" w:eastAsia="华文仿宋" w:hAnsi="华文仿宋" w:cs="宋体" w:hint="eastAsia"/>
          <w:lang w:val="en-US" w:eastAsia="zh-CN" w:bidi="ar-SA"/>
        </w:rPr>
        <w:t>和我一起住了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福田。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对，他搬来福田之后，有个问题就是他依旧在龙华上班，那么他就依旧非常需要这个地铁，那时候我们还没有买车。所以唯一的交通工具要么是大巴，要么是地铁</w:t>
      </w:r>
      <w:r w:rsidR="006A73D0" w:rsidRPr="00257BE0">
        <w:rPr>
          <w:rFonts w:ascii="华文仿宋" w:eastAsia="华文仿宋" w:hAnsi="华文仿宋" w:cs="宋体" w:hint="eastAsia"/>
          <w:lang w:val="en-US" w:eastAsia="zh-CN" w:bidi="ar-SA"/>
        </w:rPr>
        <w:t>。如果是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紧急情况</w:t>
      </w:r>
      <w:r w:rsidR="006A73D0" w:rsidRPr="00257BE0">
        <w:rPr>
          <w:rFonts w:ascii="华文仿宋" w:eastAsia="华文仿宋" w:hAnsi="华文仿宋" w:cs="宋体" w:hint="eastAsia"/>
          <w:lang w:val="en-US" w:eastAsia="zh-CN" w:bidi="ar-SA"/>
        </w:rPr>
        <w:t>还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要打车，这个如果说打车的话，普通的消费者还是扛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lastRenderedPageBreak/>
        <w:t>不住的啊。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是是。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对，那么后来他转工作了，转工作由龙华转到了光明。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4C26A1" w:rsidRPr="00257BE0">
        <w:rPr>
          <w:rFonts w:ascii="华文仿宋" w:eastAsia="华文仿宋" w:hAnsi="华文仿宋" w:cs="宋体" w:hint="eastAsia"/>
          <w:lang w:val="en-US" w:eastAsia="zh-CN" w:bidi="ar-SA"/>
        </w:rPr>
        <w:t>怎么还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越来越远</w:t>
      </w:r>
      <w:r w:rsidR="004C26A1" w:rsidRPr="00257BE0">
        <w:rPr>
          <w:rFonts w:ascii="华文仿宋" w:eastAsia="华文仿宋" w:hAnsi="华文仿宋" w:cs="宋体" w:hint="eastAsia"/>
          <w:lang w:val="en-US" w:eastAsia="zh-CN" w:bidi="ar-SA"/>
        </w:rPr>
        <w:t>了？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对，又变远了，这个时候呢</w:t>
      </w:r>
      <w:r w:rsidR="004C26A1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就没办法了</w:t>
      </w:r>
      <w:r w:rsidR="004C26A1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只能靠公司大巴了。因为从福田到光明，如果说我自己去坐车去的话，大概要两个小时，那个时候没有地铁6号线。噢，</w:t>
      </w:r>
      <w:r w:rsidR="004C26A1" w:rsidRPr="00257BE0">
        <w:rPr>
          <w:rFonts w:ascii="华文仿宋" w:eastAsia="华文仿宋" w:hAnsi="华文仿宋" w:cs="宋体" w:hint="eastAsia"/>
          <w:lang w:val="en-US" w:eastAsia="zh-CN" w:bidi="ar-SA"/>
        </w:rPr>
        <w:t>印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象很深，我去的话真的太远了，特别的远</w:t>
      </w:r>
      <w:r w:rsidR="003441AA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呃，打车的话更昂贵了，得一百多了。然后就有</w:t>
      </w:r>
      <w:r w:rsidR="003441AA" w:rsidRPr="00257BE0">
        <w:rPr>
          <w:rFonts w:ascii="华文仿宋" w:eastAsia="华文仿宋" w:hAnsi="华文仿宋" w:cs="宋体" w:hint="eastAsia"/>
          <w:lang w:val="en-US" w:eastAsia="zh-CN" w:bidi="ar-SA"/>
        </w:rPr>
        <w:t>段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时间，他每天早上就要赶公司大巴，公司大巴从福田出发，大概是7:00之前</w:t>
      </w:r>
      <w:r w:rsidR="003441AA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然后晚上回来的话也要赶公司大巴回来，就是要掐着点的。这个时间上来说就没那么固定了。噢，然后接着这个时间段，其实我生了娃</w:t>
      </w:r>
      <w:r w:rsidR="003441AA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是2014年生娃？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445AB5" w:rsidRPr="00257BE0">
        <w:rPr>
          <w:rFonts w:ascii="华文仿宋" w:eastAsia="华文仿宋" w:hAnsi="华文仿宋" w:cs="宋体" w:hint="eastAsia"/>
          <w:lang w:val="en-US" w:eastAsia="zh-CN" w:bidi="ar-SA"/>
        </w:rPr>
        <w:t>对，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2014年底生娃了，生了娃之后就</w:t>
      </w:r>
      <w:r w:rsidR="00445AB5" w:rsidRPr="00257BE0">
        <w:rPr>
          <w:rFonts w:ascii="华文仿宋" w:eastAsia="华文仿宋" w:hAnsi="华文仿宋" w:cs="宋体" w:hint="eastAsia"/>
          <w:lang w:val="en-US" w:eastAsia="zh-CN" w:bidi="ar-SA"/>
        </w:rPr>
        <w:t>要开始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遛娃</w:t>
      </w:r>
      <w:r w:rsidR="00445AB5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就想着说</w:t>
      </w:r>
      <w:r w:rsidR="00445AB5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多带他看世界嘛。那么基于小孩还小，坐车还是会晕车的这种情况，我们还是选择就近的。比如说莲花山啊、荔枝公园、笔架山这种。但是那个时候的话，无论是公交还是地铁，对于我所处的地方都非常的方便，相对</w:t>
      </w:r>
      <w:r w:rsidR="00445AB5" w:rsidRPr="00257BE0">
        <w:rPr>
          <w:rFonts w:ascii="华文仿宋" w:eastAsia="华文仿宋" w:hAnsi="华文仿宋" w:cs="宋体" w:hint="eastAsia"/>
          <w:lang w:val="en-US" w:eastAsia="zh-CN" w:bidi="ar-SA"/>
        </w:rPr>
        <w:t>来说，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公交车我认为还更好。因为不需要安检，因为你进安检，你要把大包小包给拿下来过一下安检</w:t>
      </w:r>
      <w:r w:rsidR="00445AB5" w:rsidRPr="00257BE0">
        <w:rPr>
          <w:rFonts w:ascii="华文仿宋" w:eastAsia="华文仿宋" w:hAnsi="华文仿宋" w:cs="宋体" w:hint="eastAsia"/>
          <w:lang w:val="en-US" w:eastAsia="zh-CN" w:bidi="ar-SA"/>
        </w:rPr>
        <w:t>。不过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一开始安检没那么严格，是后来才严格起来的。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445AB5" w:rsidRPr="00257BE0">
        <w:rPr>
          <w:rFonts w:ascii="华文仿宋" w:eastAsia="华文仿宋" w:hAnsi="华文仿宋" w:cs="宋体" w:hint="eastAsia"/>
          <w:lang w:val="en-US" w:eastAsia="zh-CN" w:bidi="ar-SA"/>
        </w:rPr>
        <w:t>因为后来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出了一些事故</w:t>
      </w:r>
      <w:r w:rsidR="00445AB5" w:rsidRPr="00257BE0">
        <w:rPr>
          <w:rFonts w:ascii="华文仿宋" w:eastAsia="华文仿宋" w:hAnsi="华文仿宋" w:cs="宋体" w:hint="eastAsia"/>
          <w:lang w:val="en-US" w:eastAsia="zh-CN" w:bidi="ar-SA"/>
        </w:rPr>
        <w:t>嘛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对，一开始还没有那么严格。还有就是宝宝会有婴儿车，婴儿车的话，我</w:t>
      </w:r>
      <w:r w:rsidR="008B3B5D" w:rsidRPr="00257BE0">
        <w:rPr>
          <w:rFonts w:ascii="华文仿宋" w:eastAsia="华文仿宋" w:hAnsi="华文仿宋" w:cs="宋体" w:hint="eastAsia"/>
          <w:lang w:val="en-US" w:eastAsia="zh-CN" w:bidi="ar-SA"/>
        </w:rPr>
        <w:t>进出地铁站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要扛下去再扛上来。正常的</w:t>
      </w:r>
      <w:r w:rsidR="008B3B5D" w:rsidRPr="00257BE0">
        <w:rPr>
          <w:rFonts w:ascii="华文仿宋" w:eastAsia="华文仿宋" w:hAnsi="华文仿宋" w:cs="宋体" w:hint="eastAsia"/>
          <w:lang w:val="en-US" w:bidi="ar-SA"/>
        </w:rPr>
        <w:t>A</w:t>
      </w:r>
      <w:r w:rsidR="008B3B5D" w:rsidRPr="00257BE0">
        <w:rPr>
          <w:rFonts w:ascii="华文仿宋" w:eastAsia="华文仿宋" w:hAnsi="华文仿宋" w:cs="宋体"/>
          <w:lang w:val="en-US" w:bidi="ar-SA"/>
        </w:rPr>
        <w:t>BCD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4个出口，只有1个出口会有垂直电梯</w:t>
      </w:r>
      <w:r w:rsidR="008B3B5D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那么如果说我刚好在这边的话，那我当然很高兴用垂直电梯</w:t>
      </w:r>
      <w:r w:rsidR="008B3B5D" w:rsidRPr="00257BE0">
        <w:rPr>
          <w:rFonts w:ascii="华文仿宋" w:eastAsia="华文仿宋" w:hAnsi="华文仿宋" w:cs="宋体" w:hint="eastAsia"/>
          <w:lang w:val="en-US" w:eastAsia="zh-CN" w:bidi="ar-SA"/>
        </w:rPr>
        <w:t>；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那如果我不在这边的话，我可能要绕一大圈，甚至要过个马路，我才会有垂直电梯坐</w:t>
      </w:r>
      <w:r w:rsidR="008B3B5D" w:rsidRPr="00257BE0">
        <w:rPr>
          <w:rFonts w:ascii="华文仿宋" w:eastAsia="华文仿宋" w:hAnsi="华文仿宋" w:cs="宋体" w:hint="eastAsia"/>
          <w:lang w:val="en-US" w:eastAsia="zh-CN" w:bidi="ar-SA"/>
        </w:rPr>
        <w:t>。所以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那个时候的话，如果说是一些公交车能直达的，我可能会选择公交车多一点，因为公交车我只需要扛上车再扛下</w:t>
      </w:r>
      <w:r w:rsidR="008B3B5D" w:rsidRPr="00257BE0">
        <w:rPr>
          <w:rFonts w:ascii="华文仿宋" w:eastAsia="华文仿宋" w:hAnsi="华文仿宋" w:cs="宋体" w:hint="eastAsia"/>
          <w:lang w:val="en-US" w:eastAsia="zh-CN" w:bidi="ar-SA"/>
        </w:rPr>
        <w:t>车。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但是如果说一些稍微远一点的</w:t>
      </w:r>
      <w:r w:rsidR="008B3B5D" w:rsidRPr="00257BE0">
        <w:rPr>
          <w:rFonts w:ascii="华文仿宋" w:eastAsia="华文仿宋" w:hAnsi="华文仿宋" w:cs="宋体" w:hint="eastAsia"/>
          <w:lang w:val="en-US" w:eastAsia="zh-CN" w:bidi="ar-SA"/>
        </w:rPr>
        <w:t>地方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，我会选择地铁</w:t>
      </w:r>
      <w:r w:rsidR="00EE1D78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因为地铁它有时效性，我可以很准确的知道我什么时间能到达目的地，而</w:t>
      </w:r>
      <w:r w:rsidR="00B57E8E" w:rsidRPr="00257BE0">
        <w:rPr>
          <w:rFonts w:ascii="华文仿宋" w:eastAsia="华文仿宋" w:hAnsi="华文仿宋" w:cs="宋体" w:hint="eastAsia"/>
          <w:lang w:val="en-US" w:eastAsia="zh-CN" w:bidi="ar-SA"/>
        </w:rPr>
        <w:t>没有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一些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lastRenderedPageBreak/>
        <w:t>不确定的因素。这是一点。那么到后面，到了2016年，我先生又换工作了，换到了龙岗坪地。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那也很远啊。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对，也很远。龙岗坪地的话，那个地方暂时没有地铁直达</w:t>
      </w:r>
      <w:r w:rsidR="00297643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那先</w:t>
      </w:r>
      <w:r w:rsidR="00297643" w:rsidRPr="00257BE0">
        <w:rPr>
          <w:rFonts w:ascii="华文仿宋" w:eastAsia="华文仿宋" w:hAnsi="华文仿宋" w:cs="宋体" w:hint="eastAsia"/>
          <w:lang w:val="en-US" w:eastAsia="zh-CN" w:bidi="ar-SA"/>
        </w:rPr>
        <w:t>从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科学馆</w:t>
      </w:r>
      <w:r w:rsidR="00297643" w:rsidRPr="00257BE0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297643" w:rsidRPr="00257BE0">
        <w:rPr>
          <w:rFonts w:ascii="华文仿宋" w:eastAsia="华文仿宋" w:hAnsi="华文仿宋" w:cs="宋体" w:hint="eastAsia"/>
          <w:lang w:val="en-US" w:bidi="ar-SA"/>
        </w:rPr>
        <w:t>1号线</w:t>
      </w:r>
      <w:r w:rsidR="00297643" w:rsidRPr="00257BE0">
        <w:rPr>
          <w:rFonts w:ascii="华文仿宋" w:eastAsia="华文仿宋" w:hAnsi="华文仿宋" w:cs="宋体" w:hint="eastAsia"/>
          <w:lang w:val="en-US" w:eastAsia="zh-CN" w:bidi="ar-SA"/>
        </w:rPr>
        <w:t>到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老街</w:t>
      </w:r>
      <w:r w:rsidR="00297643" w:rsidRPr="00257BE0">
        <w:rPr>
          <w:rFonts w:ascii="华文仿宋" w:eastAsia="华文仿宋" w:hAnsi="华文仿宋" w:cs="宋体" w:hint="eastAsia"/>
          <w:lang w:val="en-US" w:eastAsia="zh-CN" w:bidi="ar-SA"/>
        </w:rPr>
        <w:t>，再换乘</w:t>
      </w:r>
      <w:r w:rsidR="00297643" w:rsidRPr="00257BE0">
        <w:rPr>
          <w:rFonts w:ascii="华文仿宋" w:eastAsia="华文仿宋" w:hAnsi="华文仿宋" w:cs="宋体" w:hint="eastAsia"/>
          <w:lang w:val="en-US" w:bidi="ar-SA"/>
        </w:rPr>
        <w:t>3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号线，然后一直坐到双龙</w:t>
      </w:r>
      <w:r w:rsidR="00297643" w:rsidRPr="00257BE0">
        <w:rPr>
          <w:rFonts w:ascii="华文仿宋" w:eastAsia="华文仿宋" w:hAnsi="华文仿宋" w:cs="宋体" w:hint="eastAsia"/>
          <w:lang w:val="en-US" w:bidi="ar-SA"/>
        </w:rPr>
        <w:t>。坐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到双龙之后还要再坐半小时公交车才能到达他的公司</w:t>
      </w:r>
      <w:r w:rsidR="00297643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我也去过好几次，</w:t>
      </w:r>
      <w:r w:rsidR="00297643" w:rsidRPr="00257BE0">
        <w:rPr>
          <w:rFonts w:ascii="华文仿宋" w:eastAsia="华文仿宋" w:hAnsi="华文仿宋" w:cs="宋体" w:hint="eastAsia"/>
          <w:lang w:val="en-US" w:eastAsia="zh-CN" w:bidi="ar-SA"/>
        </w:rPr>
        <w:t>地铁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大概要花一个小时，然后再坐半小时公交车</w:t>
      </w:r>
      <w:r w:rsidR="00297643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起码要花一个半小时</w:t>
      </w:r>
      <w:r w:rsidR="00297643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整个行程</w:t>
      </w:r>
      <w:r w:rsidR="006F47B4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那这个时候好像也没有公司大巴，所以这个就是一直往返的线路。噢，然后我又生了小宝。2017年。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2017年。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生了小宝，停歇了一段时间，没有到处溜啦。呃，就还是以就近的公园为主，还是就是附近的一些莲花山、笔架山、中心公园，就是这种比较简单便利，要么就是直接推着婴儿车，大概一两公里范围内能直接走到的，要么就是一</w:t>
      </w:r>
      <w:r w:rsidR="006C54F3" w:rsidRPr="00257BE0">
        <w:rPr>
          <w:rFonts w:ascii="华文仿宋" w:eastAsia="华文仿宋" w:hAnsi="华文仿宋" w:cs="宋体" w:hint="eastAsia"/>
          <w:lang w:val="en-US" w:eastAsia="zh-CN" w:bidi="ar-SA"/>
        </w:rPr>
        <w:t>班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公交车能直接搭成的，那条公交路线14号，我记得以前有14和14b这两条线路都是我非常喜欢的，就是一条可以到达莲花山，一条可以直接到达荔枝公园</w:t>
      </w:r>
      <w:r w:rsidR="006C54F3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但是现在由于修地铁11号线这个线路不知道是绕了还是封了，反正我现在就没有坐这个公交车了。那么在这个时间段的话</w:t>
      </w:r>
      <w:r w:rsidR="007402DB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随着娃长大一点，加上小宝2岁，大宝5岁能够自己走的情况下，我会去的稍微远一点了。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远一点。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对，比如说慢慢的就会去一些别的公园，像洪湖公园啊</w:t>
      </w:r>
      <w:r w:rsidR="007402DB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像一些稍微远一点的公园</w:t>
      </w:r>
      <w:r w:rsidR="007402DB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那么主要的交通方式还是以地铁为主。对，因为地铁毕竟是比较方便，而且地铁小孩不会晕车</w:t>
      </w:r>
      <w:r w:rsidR="007402DB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公交小孩会晕。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这个</w:t>
      </w:r>
      <w:r w:rsidR="007402DB" w:rsidRPr="00257BE0">
        <w:rPr>
          <w:rFonts w:ascii="华文仿宋" w:eastAsia="华文仿宋" w:hAnsi="华文仿宋" w:cs="宋体" w:hint="eastAsia"/>
          <w:lang w:val="en-US" w:eastAsia="zh-CN" w:bidi="ar-SA"/>
        </w:rPr>
        <w:t>时间段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分的很细啊。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对，其实因为是阶段性的，尤其是像我们这种新兴家庭，随着有小孩前有小孩后</w:t>
      </w:r>
      <w:r w:rsidR="00E170B6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还有一胎二胎，这个都不一样。然后我还记得就是有一次我还带着两个小孩，然后两个人都睡着了的情况下，坐了一回公交转地铁，就特别的难</w:t>
      </w:r>
      <w:r w:rsidR="00E170B6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因为有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lastRenderedPageBreak/>
        <w:t>一些地方的地铁设施并不够完善，就是比如说像扛着婴儿车</w:t>
      </w:r>
      <w:r w:rsidR="00E170B6" w:rsidRPr="00257BE0">
        <w:rPr>
          <w:rFonts w:ascii="华文仿宋" w:eastAsia="华文仿宋" w:hAnsi="华文仿宋" w:cs="宋体" w:hint="eastAsia"/>
          <w:lang w:val="en-US" w:eastAsia="zh-CN" w:bidi="ar-SA"/>
        </w:rPr>
        <w:t>进出站。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为什么婴儿车一定要买轻便的？就是因为扛不动，你不可能说你带着个保镖一起出门</w:t>
      </w:r>
      <w:r w:rsidR="00E170B6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不现实。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一己之力。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对，所以我们选购婴儿车会选购最轻便的，然后带的东西要能背到背上的，然后这个臂力还得练得好。然后有些地方真的很不科学，他就只有这种</w:t>
      </w:r>
      <w:r w:rsidR="00E170B6" w:rsidRPr="00257BE0">
        <w:rPr>
          <w:rFonts w:ascii="华文仿宋" w:eastAsia="华文仿宋" w:hAnsi="华文仿宋" w:cs="宋体" w:hint="eastAsia"/>
          <w:lang w:val="en-US" w:eastAsia="zh-CN" w:bidi="ar-SA"/>
        </w:rPr>
        <w:t>台阶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，也连</w:t>
      </w:r>
      <w:r w:rsidR="00E170B6" w:rsidRPr="00257BE0">
        <w:rPr>
          <w:rFonts w:ascii="华文仿宋" w:eastAsia="华文仿宋" w:hAnsi="华文仿宋" w:cs="宋体" w:hint="eastAsia"/>
          <w:lang w:val="en-US" w:eastAsia="zh-CN" w:bidi="ar-SA"/>
        </w:rPr>
        <w:t>扶手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电梯都没有。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很多出口也都没有。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对，但是它可能也是设计方面的，没有办法做到面面俱到，但是我知道总有一个口会有垂直电梯，但是就是不够全面</w:t>
      </w:r>
      <w:r w:rsidR="004C46E7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然后</w:t>
      </w:r>
      <w:r w:rsidR="004C46E7" w:rsidRPr="00257BE0">
        <w:rPr>
          <w:rFonts w:ascii="华文仿宋" w:eastAsia="华文仿宋" w:hAnsi="华文仿宋" w:cs="宋体" w:hint="eastAsia"/>
          <w:lang w:val="en-US" w:eastAsia="zh-CN" w:bidi="ar-SA"/>
        </w:rPr>
        <w:t>我先生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今年</w:t>
      </w:r>
      <w:r w:rsidR="004C46E7" w:rsidRPr="00257BE0">
        <w:rPr>
          <w:rFonts w:ascii="华文仿宋" w:eastAsia="华文仿宋" w:hAnsi="华文仿宋" w:cs="宋体" w:hint="eastAsia"/>
          <w:lang w:val="en-US" w:eastAsia="zh-CN" w:bidi="ar-SA"/>
        </w:rPr>
        <w:t>工作的地方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又换到光明了</w:t>
      </w:r>
      <w:r w:rsidR="004C46E7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但是今年的光明呢又不一样了，因为它有两种选择方式了</w:t>
      </w:r>
      <w:r w:rsidR="004C46E7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原来的光明是只有做公司大巴，今年有地铁直达了</w:t>
      </w:r>
      <w:r w:rsidR="00EE2513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6号</w:t>
      </w:r>
      <w:r w:rsidR="00EE2513" w:rsidRPr="00257BE0">
        <w:rPr>
          <w:rFonts w:ascii="华文仿宋" w:eastAsia="华文仿宋" w:hAnsi="华文仿宋" w:cs="宋体" w:hint="eastAsia"/>
          <w:lang w:val="en-US" w:eastAsia="zh-CN" w:bidi="ar-SA"/>
        </w:rPr>
        <w:t>线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</w:t>
      </w:r>
      <w:r w:rsidR="00EE2513" w:rsidRPr="00257BE0">
        <w:rPr>
          <w:rFonts w:ascii="华文仿宋" w:eastAsia="华文仿宋" w:hAnsi="华文仿宋" w:cs="宋体" w:hint="eastAsia"/>
          <w:lang w:val="en-US" w:eastAsia="zh-CN" w:bidi="ar-SA"/>
        </w:rPr>
        <w:t>有一个直达的站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</w:t>
      </w:r>
      <w:r w:rsidR="00EE2513" w:rsidRPr="00257BE0">
        <w:rPr>
          <w:rFonts w:ascii="华文仿宋" w:eastAsia="华文仿宋" w:hAnsi="华文仿宋" w:cs="宋体" w:hint="eastAsia"/>
          <w:lang w:val="en-US" w:eastAsia="zh-CN" w:bidi="ar-SA"/>
        </w:rPr>
        <w:t>出站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再走一公里就能到达公司了</w:t>
      </w:r>
      <w:r w:rsidR="00EE2513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相当于说他的选择范围多了，不必再去掐点等公交车了，啊更加灵活了。那么我的这种溜啊就是四面八方的，只要地铁能达到的，我都觉得ok没问题了。呃就包括原来觉得深圳湾特别的远，那时候觉得坐车还是挺远的</w:t>
      </w:r>
      <w:r w:rsidR="00EE2513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但是现在我想去深圳湾，只需要7</w:t>
      </w:r>
      <w:r w:rsidR="00EE2513" w:rsidRPr="00257BE0">
        <w:rPr>
          <w:rFonts w:ascii="华文仿宋" w:eastAsia="华文仿宋" w:hAnsi="华文仿宋" w:cs="宋体" w:hint="eastAsia"/>
          <w:lang w:val="en-US" w:eastAsia="zh-CN" w:bidi="ar-SA"/>
        </w:rPr>
        <w:t>号线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转9</w:t>
      </w:r>
      <w:r w:rsidR="00EE2513" w:rsidRPr="00257BE0">
        <w:rPr>
          <w:rFonts w:ascii="华文仿宋" w:eastAsia="华文仿宋" w:hAnsi="华文仿宋" w:cs="宋体" w:hint="eastAsia"/>
          <w:lang w:val="en-US" w:eastAsia="zh-CN" w:bidi="ar-SA"/>
        </w:rPr>
        <w:t>号线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，我就能到达深圳湾，而且还非常的快。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是很快。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对，然后包括机场，以前去机场也是觉得蛮远的一个路，现在的话特别快，。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11号线。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对，现在11号线加速</w:t>
      </w:r>
      <w:r w:rsidR="00EE2513" w:rsidRPr="00257BE0">
        <w:rPr>
          <w:rFonts w:ascii="华文仿宋" w:eastAsia="华文仿宋" w:hAnsi="华文仿宋" w:cs="宋体" w:hint="eastAsia"/>
          <w:lang w:val="en-US" w:eastAsia="zh-CN" w:bidi="ar-SA"/>
        </w:rPr>
        <w:t>了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。还有一次印象比较深的是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046AD6" w:rsidRPr="00257BE0">
        <w:rPr>
          <w:rFonts w:ascii="华文仿宋" w:eastAsia="华文仿宋" w:hAnsi="华文仿宋" w:cs="宋体"/>
          <w:lang w:val="en-US" w:eastAsia="zh-CN" w:bidi="ar-SA"/>
        </w:rPr>
        <w:t>那时候我到松岗去就办事情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，回来的时候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那种观光巴士，松岗经过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石岩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再过来，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了我足足两个半小时到达华强北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坐的时候一开始就觉得观光巴士应该很好看吧，反正我一路欣赏风景就能到家，等到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到后面一个小时后就开始难受了，特别难受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因为你就只能坐在那里，一直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了两个多小时才到华强北，就印象特别深了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但是现在我要到松岗去就特别方便了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046AD6" w:rsidRPr="00257BE0">
        <w:rPr>
          <w:rFonts w:ascii="华文仿宋" w:eastAsia="华文仿宋" w:hAnsi="华文仿宋" w:cs="宋体" w:hint="eastAsia"/>
          <w:lang w:val="en-US" w:bidi="ar-SA"/>
        </w:rPr>
        <w:t>1</w:t>
      </w:r>
      <w:r w:rsidR="00046AD6" w:rsidRPr="00257BE0">
        <w:rPr>
          <w:rFonts w:ascii="华文仿宋" w:eastAsia="华文仿宋" w:hAnsi="华文仿宋" w:cs="宋体"/>
          <w:lang w:val="en-US" w:bidi="ar-SA"/>
        </w:rPr>
        <w:t>1</w:t>
      </w:r>
      <w:r w:rsidR="00046AD6" w:rsidRPr="00257BE0">
        <w:rPr>
          <w:rFonts w:ascii="华文仿宋" w:eastAsia="华文仿宋" w:hAnsi="华文仿宋" w:cs="宋体" w:hint="eastAsia"/>
          <w:lang w:val="en-US" w:bidi="ar-SA"/>
        </w:rPr>
        <w:t>号线松岗站。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lastRenderedPageBreak/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一个小时，差不多。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大概一个半小时就可以到。对，我我前段日子去这个呃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塘尾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地铁站的时候，大概就花一个半小时，我先是1号线，然后直接就转11号线直达。所以说整个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深圳地铁的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网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络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给我的感觉就是特别便利。对，而且把原来感觉特别遥远的地方好像一下子拉近距离了。深圳虽然说大不大，说小不小，但是如果说你真的是没有这个地铁，然后需要去挤公交，或者说需要你去打车去的话，这个还是蛮难的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而且还有非常关键的一点就是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这个地铁它的性价比是普通民众能接受的，政府补贴比较高。因为我之前在香港没有疫情之前会偶尔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去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香港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串一下啊，那么那边的费用就不说了，它是相当于说是这种过境税，但是后面的话其实价格也挺贵的。你平均去香港逛一天回来，你地铁费都得花差不多将近100。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那么贵。太久没去了，是刷那个八达通。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对呀，我就感觉挺贵的，你从这个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落马洲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过境完之后一直到旺角什么的，就差不多40块钱，那你回来也得40，那你中途再转个弯，对吧？你一天100就没了，所以我也知道有那个一日通，但是好像一般都是直接刷八达通，就很少说去买那个一日通。所以我这样走的话，深圳地铁给我感觉最高票价也没有超过10块钱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没有，就是9块。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对啊，没有超过10块钱，就我能接受。而且对于这个1米2以下的小孩免票，我也觉得挺好的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但是未来如果说开放三胎之后呢，是不是就是一可以拖三</w:t>
      </w:r>
      <w:r w:rsidR="00046AD6" w:rsidRPr="00257BE0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因为目前我知道地铁限制的是一个大人，限制带一个小孩，但实际上他在管理上的话也没有说那么的机械</w:t>
      </w:r>
      <w:r w:rsidR="009B6DBA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噢，我就算带两个不足1米2的小孩，</w:t>
      </w:r>
      <w:r w:rsidR="009B6DBA" w:rsidRPr="00257BE0">
        <w:rPr>
          <w:rFonts w:ascii="华文仿宋" w:eastAsia="华文仿宋" w:hAnsi="华文仿宋" w:cs="宋体" w:hint="eastAsia"/>
          <w:lang w:val="en-US" w:eastAsia="zh-CN" w:bidi="ar-SA"/>
        </w:rPr>
        <w:t>他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也让我通过，但是未来在三胎的路上，在全面放开生育的这个情况下，这些公交、地铁这些政策是不是会跟上来，以及说对于这个小孩的票价是不是要更优惠一点？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您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说的很全面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啊。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那我大概看一下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您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还有哪些大概没说到。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好。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lastRenderedPageBreak/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比如说在这个地铁出现之前，你觉得深圳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主要空间格局大概是什么样？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嗯，在没有地铁出现之前啊，因为我一直是住在福田的，我觉得福田就是老大。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福田老大。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为什么？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包括商业、金融、文化、娱乐，它都是很全面的，我可以不出福田，然后就可以享受到我所需要的一切。但是有了地铁的便捷之后，我就觉得反正也就是一个车程，而且还吹着空调，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也挺舒服的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而且就是相当于说只是空间的移动，我并不需要去经受更多的这种别的事情，我在地铁上照样可以跟小孩聊天，我在地铁上照样可以看书、刷手机。所以说这个空间的移动只是说纯粹的移动，并没有影响我想要坐的事情。所以啊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地铁给人感觉就是特别的便捷。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便捷。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对，时效性也很强，我不再需要担心马路上的这个塞车。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交通问题。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对，还有这些突发事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故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。所以地铁基本上它的不可控因素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已经基本被消除了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，偶尔临时停车，也就是几分钟内能够解决完毕的事情。就是感觉现在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已经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离不开地铁了。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所以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按照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您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说的，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您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是觉得地铁出现之前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工作场所呀，什么居住场所，购物休闲之类的，都主要集中在福田是吧？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因为我住在福田，我就觉得它已经能够满足我了。那么有了地铁之后，我可以去拓展更多的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比如说有某某一个展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览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很好看，但是它如果说在以前没有地铁的情况下，要坐两个小时才能去看的，我可能会放弃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但是现在我看，唉，地铁只要一个小时我就能够直达了，那我还是</w:t>
      </w:r>
      <w:r w:rsidR="00264748" w:rsidRPr="00257BE0">
        <w:rPr>
          <w:rFonts w:ascii="华文仿宋" w:eastAsia="华文仿宋" w:hAnsi="华文仿宋" w:cs="宋体" w:hint="eastAsia"/>
          <w:lang w:val="en-US" w:eastAsia="zh-CN" w:bidi="ar-SA"/>
        </w:rPr>
        <w:t>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去一下，就是让所有的这些东西可以更加快速的联合在一起了。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lastRenderedPageBreak/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那在这个地铁出现之前，深圳的主要交通方式是怎样？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公交啊，密密麻麻麻的公交网络，以及这个大巴、中巴、小巴</w:t>
      </w:r>
      <w:r w:rsidR="00FA53CF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其实现在我们可以看到变化了，主要是大巴，还有那种小巴，中巴基本上是消失了。包括一些线路它完全没有用大巴了，就直接用那种就是小型一点的巴士，我是最新看到的</w:t>
      </w:r>
      <w:r w:rsidR="00FA53CF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但是现在如果</w:t>
      </w:r>
      <w:r w:rsidR="00FA53CF" w:rsidRPr="00257BE0">
        <w:rPr>
          <w:rFonts w:ascii="华文仿宋" w:eastAsia="华文仿宋" w:hAnsi="华文仿宋" w:cs="宋体" w:hint="eastAsia"/>
          <w:lang w:val="en-US" w:eastAsia="zh-CN" w:bidi="ar-SA"/>
        </w:rPr>
        <w:t>能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选择地铁，我都会选择地铁，就很少说会去选择公交车了。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养成习惯都是坐地铁。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对，因为一来是它不晕车，二来它更加舒适一点。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舒适一点。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对。地铁为什么不会晕呢？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地铁我也没有研究过，可能车厢比较宽。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对，而且它的速度也会快一点。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除了14、14b还有没有印象比较深刻的公交线？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FA53CF" w:rsidRPr="00257BE0">
        <w:rPr>
          <w:rFonts w:ascii="华文仿宋" w:eastAsia="华文仿宋" w:hAnsi="华文仿宋" w:cs="宋体" w:hint="eastAsia"/>
          <w:lang w:val="en-US" w:bidi="ar-SA"/>
        </w:rPr>
        <w:t>E</w:t>
      </w:r>
      <w:r w:rsidR="00FA53CF" w:rsidRPr="00257BE0">
        <w:rPr>
          <w:rFonts w:ascii="华文仿宋" w:eastAsia="华文仿宋" w:hAnsi="华文仿宋" w:cs="宋体"/>
          <w:lang w:val="en-US" w:bidi="ar-SA"/>
        </w:rPr>
        <w:t>1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块线可以直通大梅沙，但是现在这条线路好像也停了，是不是？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不清楚。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FA53CF" w:rsidRPr="00257BE0">
        <w:rPr>
          <w:rFonts w:ascii="华文仿宋" w:eastAsia="华文仿宋" w:hAnsi="华文仿宋" w:cs="宋体" w:hint="eastAsia"/>
          <w:lang w:val="en-US" w:bidi="ar-SA"/>
        </w:rPr>
        <w:t>E</w:t>
      </w:r>
      <w:r w:rsidR="00FA53CF" w:rsidRPr="00257BE0">
        <w:rPr>
          <w:rFonts w:ascii="华文仿宋" w:eastAsia="华文仿宋" w:hAnsi="华文仿宋" w:cs="宋体"/>
          <w:lang w:val="en-US" w:bidi="ar-SA"/>
        </w:rPr>
        <w:t>1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块线可以直通大梅沙，还有梧桐山。因为我这有张照片就是我以前爬梧桐山的，那时候我记得就是到那个</w:t>
      </w:r>
      <w:r w:rsidR="00FA53CF" w:rsidRPr="00257BE0">
        <w:rPr>
          <w:rFonts w:ascii="华文仿宋" w:eastAsia="华文仿宋" w:hAnsi="华文仿宋" w:cs="宋体" w:hint="eastAsia"/>
          <w:lang w:val="en-US" w:eastAsia="zh-CN" w:bidi="ar-SA"/>
        </w:rPr>
        <w:t>长岭陂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下</w:t>
      </w:r>
      <w:r w:rsidR="00FA53CF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就是到现在的梧桐山南。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噢。梧桐山南我前段时间去过。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嗯，但是那个时候没有地铁，没有地铁的情况下，我就只能说是是</w:t>
      </w:r>
      <w:r w:rsidR="000B166A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这张大概是在2012年2013年拍的，那时候就是要坐</w:t>
      </w:r>
      <w:r w:rsidR="000B166A" w:rsidRPr="00257BE0">
        <w:rPr>
          <w:rFonts w:ascii="华文仿宋" w:eastAsia="华文仿宋" w:hAnsi="华文仿宋" w:cs="宋体"/>
          <w:lang w:val="en-US" w:bidi="ar-SA"/>
        </w:rPr>
        <w:t>E1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块线，又快又直达，票价稍微高一丢丢，但是它很快</w:t>
      </w:r>
      <w:r w:rsidR="008D4EE2" w:rsidRPr="00257BE0">
        <w:rPr>
          <w:rFonts w:ascii="华文仿宋" w:eastAsia="华文仿宋" w:hAnsi="华文仿宋" w:cs="宋体" w:hint="eastAsia"/>
          <w:lang w:val="en-US" w:bidi="ar-SA"/>
        </w:rPr>
        <w:t>,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下完车之后就走那个凌云道。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凌云道。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对，直上小梧桐，然后再上大梧桐，以前我去梧桐山就基本上是走这个路线</w:t>
      </w:r>
      <w:r w:rsidR="008D4EE2" w:rsidRPr="00257BE0">
        <w:rPr>
          <w:rFonts w:ascii="华文仿宋" w:eastAsia="华文仿宋" w:hAnsi="华文仿宋" w:cs="宋体" w:hint="eastAsia"/>
          <w:lang w:val="en-US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除非说北大门的话，到现在还是不太方便的。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我去过一次</w:t>
      </w:r>
      <w:r w:rsidR="008D4EE2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确实回来很麻烦。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去也难，现在去北大门，我需要先做1号</w:t>
      </w:r>
      <w:r w:rsidR="00415585" w:rsidRPr="00257BE0">
        <w:rPr>
          <w:rFonts w:ascii="华文仿宋" w:eastAsia="华文仿宋" w:hAnsi="华文仿宋" w:cs="宋体" w:hint="eastAsia"/>
          <w:lang w:val="en-US" w:eastAsia="zh-CN" w:bidi="ar-SA"/>
        </w:rPr>
        <w:t>线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转3号</w:t>
      </w:r>
      <w:r w:rsidR="00415585" w:rsidRPr="00257BE0">
        <w:rPr>
          <w:rFonts w:ascii="华文仿宋" w:eastAsia="华文仿宋" w:hAnsi="华文仿宋" w:cs="宋体" w:hint="eastAsia"/>
          <w:lang w:val="en-US" w:eastAsia="zh-CN" w:bidi="ar-SA"/>
        </w:rPr>
        <w:t>线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到翠竹，然后再</w:t>
      </w:r>
      <w:r w:rsidR="00415585" w:rsidRPr="00257BE0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一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lastRenderedPageBreak/>
        <w:t>个大巴，那个是多少我忘记了</w:t>
      </w:r>
      <w:r w:rsidR="009315EB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这中间得花我一个半小时，那如果我说我来梧桐山南站的话，我只需要花半小时现在。对，现在这个线路就非常快。还有就是以前，看病要坐377。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是去哪里？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去黄木岗市二医院。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市二医院。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对，市二医院。之前的话，那个7号线还没修好之前，我们都是</w:t>
      </w:r>
      <w:r w:rsidR="009315EB" w:rsidRPr="00257BE0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377，就是经过华富路然后绕到那去的。印象中就是我去市二医院，还有笔架山，377非常的好。对，因为377</w:t>
      </w:r>
      <w:r w:rsidR="009315EB" w:rsidRPr="00257BE0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到市二医院也连通着笔架山嘛。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我就觉得这条线路是我坐的比较多的一个线路。其他的话</w:t>
      </w:r>
      <w:r w:rsidR="009315EB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老街我比较少逛，然后对我来说</w:t>
      </w:r>
      <w:r w:rsidR="009315EB" w:rsidRPr="00257BE0">
        <w:rPr>
          <w:rFonts w:ascii="华文仿宋" w:eastAsia="华文仿宋" w:hAnsi="华文仿宋" w:cs="宋体" w:hint="eastAsia"/>
          <w:lang w:val="en-US" w:eastAsia="zh-CN" w:bidi="ar-SA"/>
        </w:rPr>
        <w:t>也不是特别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感兴趣，基本上我还是集中在福田这一片。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福田这一片。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对。因为你居住在哪里，然后你的这</w:t>
      </w:r>
      <w:r w:rsidR="009315EB" w:rsidRPr="00257BE0">
        <w:rPr>
          <w:rFonts w:ascii="华文仿宋" w:eastAsia="华文仿宋" w:hAnsi="华文仿宋" w:cs="宋体" w:hint="eastAsia"/>
          <w:lang w:val="en-US" w:eastAsia="zh-CN" w:bidi="ar-SA"/>
        </w:rPr>
        <w:t>个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生活啊还有消费啊，整个大圈子基本上就集中在这一片。其他的地方你只能说啊</w:t>
      </w:r>
      <w:r w:rsidR="009315EB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方便我就去一下，还有这个7号线的西丽湖站</w:t>
      </w:r>
      <w:r w:rsidR="009315EB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是这几年去的最多的。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噢，西丽湖。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对，因为这里有个动物园。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噢，是那个深圳动物园。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对，深圳野生动物园，这个7号线我去的最多。嗯，因为我们是办了动物园年卡，而且连办了已经有三年了。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带娃的话确实比较</w:t>
      </w:r>
      <w:r w:rsidR="009315EB" w:rsidRPr="00257BE0">
        <w:rPr>
          <w:rFonts w:ascii="华文仿宋" w:eastAsia="华文仿宋" w:hAnsi="华文仿宋" w:cs="宋体" w:hint="eastAsia"/>
          <w:lang w:val="en-US" w:eastAsia="zh-CN" w:bidi="ar-SA"/>
        </w:rPr>
        <w:t>方便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这条线就是一个小时到动物园，而且不用换站，我是家门口7号，然后直接到西丽湖，然后动物园就在地铁口就不用走了。对，所以这个是非常好的。嗯，然后其他的就没什么了。</w:t>
      </w:r>
    </w:p>
    <w:p w14:paraId="0CEE8A3D" w14:textId="77777777" w:rsidR="005A5F02" w:rsidRPr="00257BE0" w:rsidRDefault="00257BE0">
      <w:pPr>
        <w:spacing w:line="360" w:lineRule="auto"/>
        <w:rPr>
          <w:rFonts w:ascii="华文仿宋" w:eastAsia="华文仿宋" w:hAnsi="华文仿宋" w:cs="宋体"/>
          <w:lang w:val="en-US" w:eastAsia="zh-CN" w:bidi="ar-SA"/>
        </w:rPr>
      </w:pPr>
      <w:r w:rsidRPr="00257BE0">
        <w:rPr>
          <w:rFonts w:ascii="华文仿宋" w:eastAsia="华文仿宋" w:hAnsi="华文仿宋" w:cs="宋体" w:hint="eastAsia"/>
          <w:b/>
          <w:lang w:val="en-US" w:eastAsia="zh-CN" w:bidi="ar-SA"/>
        </w:rPr>
        <w:lastRenderedPageBreak/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那在你熟悉的这个福田有没有一些地方，因为这个地铁建设发生特别大的变化？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那当然就是华强北了。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华强北是吧？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我原来记得华强北</w:t>
      </w:r>
      <w:r w:rsidR="00EB323D" w:rsidRPr="00257BE0">
        <w:rPr>
          <w:rFonts w:ascii="华文仿宋" w:eastAsia="华文仿宋" w:hAnsi="华文仿宋" w:cs="宋体" w:hint="eastAsia"/>
          <w:lang w:val="en-US" w:eastAsia="zh-CN" w:bidi="ar-SA"/>
        </w:rPr>
        <w:t>一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去</w:t>
      </w:r>
      <w:r w:rsidR="00EB323D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你就能看到密密麻麻的人，但是现在只能说在你过马路的那个瞬间，会看到密密麻麻的人，在其他时候的话，其实华强北现在的人少了特别多。啊，以前我就算是走在华强北这条街上，这人都是特别多的。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对，以前我也有深刻的记忆。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因为我家在华强南，距离华强北也就200米的这个路程，所以这个印象对我来说是非常的深刻的，现在的人主要是集中在红绿灯过马路的这个瞬间</w:t>
      </w:r>
      <w:r w:rsidR="00EB323D" w:rsidRPr="00257BE0">
        <w:rPr>
          <w:rFonts w:ascii="华文仿宋" w:eastAsia="华文仿宋" w:hAnsi="华文仿宋" w:cs="宋体" w:hint="eastAsia"/>
          <w:lang w:val="en-US" w:eastAsia="zh-CN" w:bidi="ar-SA"/>
        </w:rPr>
        <w:t>。华强北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修建地铁</w:t>
      </w:r>
      <w:r w:rsidR="00EB323D" w:rsidRPr="00257BE0">
        <w:rPr>
          <w:rFonts w:ascii="华文仿宋" w:eastAsia="华文仿宋" w:hAnsi="华文仿宋" w:cs="宋体" w:hint="eastAsia"/>
          <w:lang w:val="en-US" w:eastAsia="zh-CN" w:bidi="ar-SA"/>
        </w:rPr>
        <w:t>带来的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，我不知道这是一个提升还是什么，反正事物可能发展到一定的阶段，它总是要有所变化或者升级的。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华强北现在已经有点过气了。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也不是说过气，它是要产业升级</w:t>
      </w:r>
      <w:r w:rsidR="00EB323D" w:rsidRPr="00257BE0">
        <w:rPr>
          <w:rFonts w:ascii="华文仿宋" w:eastAsia="华文仿宋" w:hAnsi="华文仿宋" w:cs="宋体" w:hint="eastAsia"/>
          <w:lang w:val="en-US" w:eastAsia="zh-CN" w:bidi="ar-SA"/>
        </w:rPr>
        <w:t>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从原来深圳的山寨要改为深圳的这种以高精尖为主的产业</w:t>
      </w:r>
      <w:r w:rsidR="00EB323D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就从原来的这种低档次要往高档次升级。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筛掉了很多人。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就会筛选了，就不是说所有人都可以来了，华强北可能也不像原来那样说了，来了就是可以挖到金子的，这也有一定的变化</w:t>
      </w:r>
      <w:r w:rsidR="00555BE3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现在需要更多的有知识的，有文化的，然后有高新技术的这种，对。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还有没有其他地方发生了变化，或者是自己居住的周围之类的。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那还有个中心公园A区，我记得以前A区是挺好的一个地方，我还在那跑过夜跑，然后遛过娃，可是A区到现在修了好像很多年了。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是花卉世界</w:t>
      </w:r>
      <w:r w:rsidR="00555BE3" w:rsidRPr="00257BE0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不是，就是中心公园A区，在那个福田路的内侧，A区到现在都还没有开放，起码修了有三四年了。我不知道是什么原因，那时候说是要修6号线，后来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lastRenderedPageBreak/>
        <w:t>又说修几号线，反正到现在还没有开放，这个是离我</w:t>
      </w:r>
      <w:r w:rsidR="00555BE3" w:rsidRPr="00257BE0">
        <w:rPr>
          <w:rFonts w:ascii="华文仿宋" w:eastAsia="华文仿宋" w:hAnsi="华文仿宋" w:cs="宋体" w:hint="eastAsia"/>
          <w:lang w:val="en-US" w:eastAsia="zh-CN" w:bidi="ar-SA"/>
        </w:rPr>
        <w:t>家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是比较近的。后来中心公园它又分了</w:t>
      </w:r>
      <w:r w:rsidR="00A44E16" w:rsidRPr="00257BE0">
        <w:rPr>
          <w:rFonts w:ascii="华文仿宋" w:eastAsia="华文仿宋" w:hAnsi="华文仿宋" w:cs="宋体"/>
          <w:lang w:val="en-US" w:eastAsia="zh-CN" w:bidi="ar-SA"/>
        </w:rPr>
        <w:t>B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区、</w:t>
      </w:r>
      <w:r w:rsidR="00A44E16" w:rsidRPr="00257BE0">
        <w:rPr>
          <w:rFonts w:ascii="华文仿宋" w:eastAsia="华文仿宋" w:hAnsi="华文仿宋" w:cs="宋体"/>
          <w:lang w:val="en-US" w:eastAsia="zh-CN" w:bidi="ar-SA"/>
        </w:rPr>
        <w:t>C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区、</w:t>
      </w:r>
      <w:r w:rsidR="00A44E16" w:rsidRPr="00257BE0">
        <w:rPr>
          <w:rFonts w:ascii="华文仿宋" w:eastAsia="华文仿宋" w:hAnsi="华文仿宋" w:cs="宋体"/>
          <w:lang w:val="en-US" w:eastAsia="zh-CN" w:bidi="ar-SA"/>
        </w:rPr>
        <w:t>D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区、</w:t>
      </w:r>
      <w:r w:rsidR="00A44E16" w:rsidRPr="00257BE0">
        <w:rPr>
          <w:rFonts w:ascii="华文仿宋" w:eastAsia="华文仿宋" w:hAnsi="华文仿宋" w:cs="宋体"/>
          <w:lang w:val="en-US" w:eastAsia="zh-CN" w:bidi="ar-SA"/>
        </w:rPr>
        <w:t>E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区连成一片，又连接莲花山，这也是给我感触很深</w:t>
      </w:r>
      <w:r w:rsidR="00A44E16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就是地铁它带来的这种城市布局</w:t>
      </w:r>
      <w:r w:rsidR="00A44E16" w:rsidRPr="00257BE0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改变。还有一个地方我印象比较深的叫坂田。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噢，坂田。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对，2009年的时候，我去坂田的时候，从这打车到那要50块钱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现在打车只要25块钱，是因为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坂银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隧道打通了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但是在不得不的情况下，我会选择地铁。原来2009年的时候去坂田要坐1号线转5号线。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到哪个站？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到坂田站。在2009年的时候那还没有地铁，我是需要坐302大巴，要绕大概一个半小时才能到达那。后来有了地铁之后就坐1号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线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转5号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线。</w:t>
      </w:r>
    </w:p>
    <w:p w14:paraId="363A051A" w14:textId="77777777" w:rsidR="005A5F02" w:rsidRPr="00257BE0" w:rsidRDefault="00257BE0">
      <w:pPr>
        <w:spacing w:line="360" w:lineRule="auto"/>
        <w:rPr>
          <w:rFonts w:ascii="华文仿宋" w:eastAsia="华文仿宋" w:hAnsi="华文仿宋" w:cs="宋体"/>
          <w:lang w:val="en-US" w:eastAsia="zh-CN" w:bidi="ar-SA"/>
        </w:rPr>
      </w:pP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5A5F02" w:rsidRPr="00257BE0">
        <w:rPr>
          <w:rFonts w:ascii="华文仿宋" w:eastAsia="华文仿宋" w:hAnsi="华文仿宋" w:cs="宋体" w:hint="eastAsia"/>
          <w:lang w:val="en-US" w:bidi="ar-SA"/>
        </w:rPr>
        <w:t>5号线好像是1</w:t>
      </w:r>
      <w:r w:rsidR="005A5F02" w:rsidRPr="00257BE0">
        <w:rPr>
          <w:rFonts w:ascii="华文仿宋" w:eastAsia="华文仿宋" w:hAnsi="华文仿宋" w:cs="宋体"/>
          <w:lang w:val="en-US" w:bidi="ar-SA"/>
        </w:rPr>
        <w:t>3</w:t>
      </w:r>
      <w:r w:rsidR="005A5F02" w:rsidRPr="00257BE0">
        <w:rPr>
          <w:rFonts w:ascii="华文仿宋" w:eastAsia="华文仿宋" w:hAnsi="华文仿宋" w:cs="宋体" w:hint="eastAsia"/>
          <w:lang w:val="en-US" w:bidi="ar-SA"/>
        </w:rPr>
        <w:t>年1</w:t>
      </w:r>
      <w:r w:rsidR="005A5F02" w:rsidRPr="00257BE0">
        <w:rPr>
          <w:rFonts w:ascii="华文仿宋" w:eastAsia="华文仿宋" w:hAnsi="华文仿宋" w:cs="宋体"/>
          <w:lang w:val="en-US" w:bidi="ar-SA"/>
        </w:rPr>
        <w:t>4</w:t>
      </w:r>
      <w:r w:rsidR="005A5F02" w:rsidRPr="00257BE0">
        <w:rPr>
          <w:rFonts w:ascii="华文仿宋" w:eastAsia="华文仿宋" w:hAnsi="华文仿宋" w:cs="宋体" w:hint="eastAsia"/>
          <w:lang w:val="en-US" w:bidi="ar-SA"/>
        </w:rPr>
        <w:t>年开通的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当时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没有5号线，所以去坂田就特别麻烦。然后再到后来现在就更方便了，现在可以1号转10号再转5号好像又快了一点。就是你的可选性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多了，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把空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间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距离又缩短一点了。</w:t>
      </w:r>
    </w:p>
    <w:p w14:paraId="6AE28019" w14:textId="77777777" w:rsidR="00BB571F" w:rsidRPr="00257BE0" w:rsidRDefault="00257BE0">
      <w:pPr>
        <w:spacing w:line="360" w:lineRule="auto"/>
        <w:rPr>
          <w:rFonts w:ascii="华文仿宋" w:eastAsia="华文仿宋" w:hAnsi="华文仿宋" w:cs="宋体"/>
          <w:lang w:val="en-US" w:eastAsia="zh-CN" w:bidi="ar-SA"/>
        </w:rPr>
      </w:pP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选择性很多。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对，然后我可以绕开一些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客流量大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的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站点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，比如说我不需要到深圳北去转。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很多人。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换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乘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要挺久。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然后随着这个地铁的开通，周围的新楼盘也建得更多了。然后呢随着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这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个居住人员的增多，以及这个居住人员有分层了，它这个大型商场也建设起来了。我现在去坂田跟2009年看到的坂田完全是两个不一样的。09年那会去坂田，它完全就是一个类似于城郊的那种感觉。但是现在去的话就，感觉特别的繁华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还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lastRenderedPageBreak/>
        <w:t>有一个地方就是蛇口。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啊，蛇口。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对，蛇口这个地方其实我去的次数不多，但是小时候我爸会经常去蛇口，他会跟我说蛇口那里都是工厂，以前蛇口全是工业区。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改革开放的时候就从那里开始建立。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我在小学的时候，我爸说去蛇口，他都会说啊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那都是一些建的厂房，包括说那时候蛇口的地皮也是特别的便宜的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不像你现在蛇口哪怕一平方都特别的贵的那种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但是今天的蛇口就不一样了，它不管是交通地铁上的这个变化，还是说它的整个产业布局，或者说整个重心的转移，都发生了翻天覆地的变化。嗯，这就是给我的这种感受。然后我还</w:t>
      </w:r>
      <w:r w:rsidR="005A5F02" w:rsidRPr="00257BE0">
        <w:rPr>
          <w:rFonts w:ascii="华文仿宋" w:eastAsia="华文仿宋" w:hAnsi="华文仿宋" w:cs="宋体" w:hint="eastAsia"/>
          <w:lang w:val="en-US" w:eastAsia="zh-CN" w:bidi="ar-SA"/>
        </w:rPr>
        <w:t>发现，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比如说3号线这条线去坐的时候，我会发现越到后面农民工会多一点。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因为是往关外走。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对。然后4号线的这个上班族特别多，就是早上上班的时候这条4号线简直是挤破了的。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4号线我</w:t>
      </w:r>
      <w:r w:rsidR="00726500" w:rsidRPr="00257BE0">
        <w:rPr>
          <w:rFonts w:ascii="华文仿宋" w:eastAsia="华文仿宋" w:hAnsi="华文仿宋" w:cs="宋体" w:hint="eastAsia"/>
          <w:lang w:val="en-US" w:eastAsia="zh-CN" w:bidi="ar-SA"/>
        </w:rPr>
        <w:t>亲身经历过的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对，然后像这个7号线还没有那么多</w:t>
      </w:r>
      <w:r w:rsidR="00726500" w:rsidRPr="00257BE0">
        <w:rPr>
          <w:rFonts w:ascii="华文仿宋" w:eastAsia="华文仿宋" w:hAnsi="华文仿宋" w:cs="宋体" w:hint="eastAsia"/>
          <w:lang w:val="en-US" w:eastAsia="zh-CN" w:bidi="ar-SA"/>
        </w:rPr>
        <w:t>人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，5号线我坐的不多，还有11号线也不是很多，所以坐的比较多的可能还是这几条常坐的线路</w:t>
      </w:r>
      <w:r w:rsidR="00726500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印象比较深</w:t>
      </w:r>
      <w:r w:rsidR="00726500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尤其是假如说你挤过早高峰晚高峰，1号</w:t>
      </w:r>
      <w:r w:rsidR="00726500" w:rsidRPr="00257BE0">
        <w:rPr>
          <w:rFonts w:ascii="华文仿宋" w:eastAsia="华文仿宋" w:hAnsi="华文仿宋" w:cs="宋体" w:hint="eastAsia"/>
          <w:lang w:val="en-US" w:eastAsia="zh-CN" w:bidi="ar-SA"/>
        </w:rPr>
        <w:t>线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7号</w:t>
      </w:r>
      <w:r w:rsidR="00726500" w:rsidRPr="00257BE0">
        <w:rPr>
          <w:rFonts w:ascii="华文仿宋" w:eastAsia="华文仿宋" w:hAnsi="华文仿宋" w:cs="宋体" w:hint="eastAsia"/>
          <w:lang w:val="en-US" w:eastAsia="zh-CN" w:bidi="ar-SA"/>
        </w:rPr>
        <w:t>线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，车公庙啊，华强北啊，这几个站，基本上是人挤人喘不过气的这种</w:t>
      </w:r>
      <w:r w:rsidR="00726500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甚至有时候你到了你都坐不了这一趟车，你要坐下一趟车</w:t>
      </w:r>
      <w:r w:rsidR="00726500" w:rsidRPr="00257BE0">
        <w:rPr>
          <w:rFonts w:ascii="华文仿宋" w:eastAsia="华文仿宋" w:hAnsi="华文仿宋" w:cs="宋体" w:hint="eastAsia"/>
          <w:lang w:val="en-US" w:eastAsia="zh-CN" w:bidi="ar-SA"/>
        </w:rPr>
        <w:t>。不过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到后面</w:t>
      </w:r>
      <w:r w:rsidR="00726500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我印象比较深的就是有个区间车。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对，以前没有</w:t>
      </w:r>
      <w:r w:rsidR="00726500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就是有一些站我就干脆不去了，然后就缩短每一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列车到的时间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比如说原来可能我要5分钟才有一趟，我直接缩到1分钟2分钟一趟，然后就更快速的把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乘客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运走。区间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车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这个措施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我觉得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是比较好的。那么我对地铁也有一些担忧，就比如说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今年河南发大水的时候，地铁就停运了。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lastRenderedPageBreak/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那么我们深圳地铁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我不知道未来，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会不会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经历特大的自然山洪灾害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应该是深圳的这个本身的排水系统比较好。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那也不是的，也不是说深圳的排水系统就特别好，在一些低洼地区还是会有这个积水，但是我们目前深圳地铁基本上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全覆盖，除了一些没办法挖的，比如说像一些梧桐山公园的这种不允许挖的，或者说是环境保护的这种。对，那么在未来无论是我们的地势方面，还是说自然灾害这些不可抗拒因素方面，它的这个安全性能不能有保障？其实我们在出现一些台风天气的时候，我会看到堆一些沙包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，它们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能阻挡多少呢？毕竟只要雨水超过一定的量，你再多的沙包也没有用。还有就是我们这种地底下挖空，以前没有7号线出现之前，只有-1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、-2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7号线出现之后有-3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，是不是？那么这个也是一个很大的隐患吧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那么它这个安全方面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其实还是很需要引起重视的，因为有一些东西你不怕一万，就怕万一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它要是来了的时候，根本就没有任何时间给你准备。尤其是就是地铁它更多的是在地底下通行的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对，所以这个是一个非常重要的，就包括一些补给氧气的设备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。现在站台里面有吗？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嗯，基本没有。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对，其实我觉得还是有必要，是不是可以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储备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一些氧气瓶啊，是吧？当然这个可能也许是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极少数情况。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比如说一些</w:t>
      </w:r>
      <w:r w:rsidR="00881E94" w:rsidRPr="00257BE0">
        <w:rPr>
          <w:rFonts w:ascii="华文仿宋" w:eastAsia="华文仿宋" w:hAnsi="华文仿宋" w:cs="宋体" w:hint="eastAsia"/>
          <w:lang w:val="en-US" w:bidi="ar-SA"/>
        </w:rPr>
        <w:t>A</w:t>
      </w:r>
      <w:r w:rsidR="00881E94" w:rsidRPr="00257BE0">
        <w:rPr>
          <w:rFonts w:ascii="华文仿宋" w:eastAsia="华文仿宋" w:hAnsi="华文仿宋" w:cs="宋体"/>
          <w:lang w:val="en-US" w:bidi="ar-SA"/>
        </w:rPr>
        <w:t>ED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，现在都有了，但是其实一些小小的氧气瓶也不过分，对吧？嗯，第一就是这个安全性。然后还有就是原来说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地铁要建成一个广阔的以地铁为中心的商城，好像没怎么建起来，不知道是经济的原因还是什么原因，反正现在地铁商城除了几个，比较大型的能够建起来</w:t>
      </w:r>
      <w:r w:rsidR="00881E94" w:rsidRPr="00257BE0">
        <w:rPr>
          <w:rFonts w:ascii="华文仿宋" w:eastAsia="华文仿宋" w:hAnsi="华文仿宋" w:cs="宋体"/>
          <w:lang w:val="en-US" w:bidi="ar-SA"/>
        </w:rPr>
        <w:t>……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购物公园那一片。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对，其他的你可以观察到基本上是关门营业的状态，大部分。在它刚提出这个布局的时候，蛮多人还是认可的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但是为什么后来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这些所谓的商城的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空置率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lastRenderedPageBreak/>
        <w:t>这么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高。这也是属于地铁的一部分嘛，是不是？但是未来发展怎么样就不知道了，都看不透。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就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说一说第一次坐地铁的感受。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哇，太新奇了，因为你以前就没坐过地铁这东西。然后据我所知，深圳也是全国来说最先有地铁的</w:t>
      </w:r>
      <w:r w:rsidR="00881E94" w:rsidRPr="00257BE0">
        <w:rPr>
          <w:rFonts w:ascii="华文仿宋" w:eastAsia="华文仿宋" w:hAnsi="华文仿宋" w:cs="宋体" w:hint="eastAsia"/>
          <w:lang w:val="en-US" w:eastAsia="zh-CN" w:bidi="ar-SA"/>
        </w:rPr>
        <w:t>城市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之一吧。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就是前几名。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对啊，第一批。那时候我们小，然后见识又少</w:t>
      </w:r>
      <w:r w:rsidR="00EF29C8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哇，一辆列车</w:t>
      </w:r>
      <w:r w:rsidR="00EF29C8" w:rsidRPr="00257BE0">
        <w:rPr>
          <w:rFonts w:ascii="华文仿宋" w:eastAsia="华文仿宋" w:hAnsi="华文仿宋" w:cs="宋体" w:hint="eastAsia"/>
          <w:lang w:val="en-US" w:eastAsia="zh-CN" w:bidi="ar-SA"/>
        </w:rPr>
        <w:t>就这么开过来了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，而且以前还没有那个和谐号。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EF29C8" w:rsidRPr="00257BE0">
        <w:rPr>
          <w:rFonts w:ascii="华文仿宋" w:eastAsia="华文仿宋" w:hAnsi="华文仿宋" w:cs="宋体"/>
          <w:lang w:val="en-US" w:eastAsia="zh-CN" w:bidi="ar-SA"/>
        </w:rPr>
        <w:t>07</w:t>
      </w:r>
      <w:r w:rsidR="00EF29C8" w:rsidRPr="00257BE0">
        <w:rPr>
          <w:rFonts w:ascii="华文仿宋" w:eastAsia="华文仿宋" w:hAnsi="华文仿宋" w:cs="宋体" w:hint="eastAsia"/>
          <w:lang w:val="en-US" w:eastAsia="zh-CN" w:bidi="ar-SA"/>
        </w:rPr>
        <w:t>年</w:t>
      </w:r>
      <w:r w:rsidR="00EF29C8" w:rsidRPr="00257BE0">
        <w:rPr>
          <w:rFonts w:ascii="华文仿宋" w:eastAsia="华文仿宋" w:hAnsi="华文仿宋" w:cs="宋体" w:hint="eastAsia"/>
          <w:lang w:val="en-US" w:bidi="ar-SA"/>
        </w:rPr>
        <w:t>0</w:t>
      </w:r>
      <w:r w:rsidR="00EF29C8" w:rsidRPr="00257BE0">
        <w:rPr>
          <w:rFonts w:ascii="华文仿宋" w:eastAsia="华文仿宋" w:hAnsi="华文仿宋" w:cs="宋体"/>
          <w:lang w:val="en-US" w:bidi="ar-SA"/>
        </w:rPr>
        <w:t>8</w:t>
      </w:r>
      <w:r w:rsidR="00EF29C8" w:rsidRPr="00257BE0">
        <w:rPr>
          <w:rFonts w:ascii="华文仿宋" w:eastAsia="华文仿宋" w:hAnsi="华文仿宋" w:cs="宋体" w:hint="eastAsia"/>
          <w:lang w:val="en-US" w:bidi="ar-SA"/>
        </w:rPr>
        <w:t>年和谐号才投入使用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对，这个</w:t>
      </w:r>
      <w:r w:rsidR="00BB6133" w:rsidRPr="00257BE0">
        <w:rPr>
          <w:rFonts w:ascii="华文仿宋" w:eastAsia="华文仿宋" w:hAnsi="华文仿宋" w:cs="宋体" w:hint="eastAsia"/>
          <w:lang w:val="en-US" w:eastAsia="zh-CN" w:bidi="ar-SA"/>
        </w:rPr>
        <w:t>地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铁运用的技术是非常先进的，这什么技术已经忘了，反正我们</w:t>
      </w:r>
      <w:r w:rsidR="00BB6133" w:rsidRPr="00257BE0">
        <w:rPr>
          <w:rFonts w:ascii="华文仿宋" w:eastAsia="华文仿宋" w:hAnsi="华文仿宋" w:cs="宋体" w:hint="eastAsia"/>
          <w:lang w:val="en-US" w:eastAsia="zh-CN" w:bidi="ar-SA"/>
        </w:rPr>
        <w:t>之前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没见过，以前其实我</w:t>
      </w:r>
      <w:r w:rsidR="00426BD9" w:rsidRPr="00257BE0">
        <w:rPr>
          <w:rFonts w:ascii="华文仿宋" w:eastAsia="华文仿宋" w:hAnsi="华文仿宋" w:cs="宋体" w:hint="eastAsia"/>
          <w:lang w:val="en-US" w:eastAsia="zh-CN" w:bidi="ar-SA"/>
        </w:rPr>
        <w:t>连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火车都没坐过，那我</w:t>
      </w:r>
      <w:r w:rsidR="00426BD9" w:rsidRPr="00257BE0">
        <w:rPr>
          <w:rFonts w:ascii="华文仿宋" w:eastAsia="华文仿宋" w:hAnsi="华文仿宋" w:cs="宋体" w:hint="eastAsia"/>
          <w:lang w:val="en-US" w:eastAsia="zh-CN" w:bidi="ar-SA"/>
        </w:rPr>
        <w:t>反而是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先坐</w:t>
      </w:r>
      <w:r w:rsidR="00426BD9" w:rsidRPr="00257BE0">
        <w:rPr>
          <w:rFonts w:ascii="华文仿宋" w:eastAsia="华文仿宋" w:hAnsi="华文仿宋" w:cs="宋体" w:hint="eastAsia"/>
          <w:lang w:val="en-US" w:eastAsia="zh-CN" w:bidi="ar-SA"/>
        </w:rPr>
        <w:t>了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地铁，</w:t>
      </w:r>
      <w:r w:rsidR="00426BD9" w:rsidRPr="00257BE0">
        <w:rPr>
          <w:rFonts w:ascii="华文仿宋" w:eastAsia="华文仿宋" w:hAnsi="华文仿宋" w:cs="宋体" w:hint="eastAsia"/>
          <w:lang w:val="en-US" w:eastAsia="zh-CN" w:bidi="ar-SA"/>
        </w:rPr>
        <w:t>再坐火车的。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我感觉地铁就是最前卫的一</w:t>
      </w:r>
      <w:r w:rsidR="00426BD9" w:rsidRPr="00257BE0">
        <w:rPr>
          <w:rFonts w:ascii="华文仿宋" w:eastAsia="华文仿宋" w:hAnsi="华文仿宋" w:cs="宋体" w:hint="eastAsia"/>
          <w:lang w:val="en-US" w:eastAsia="zh-CN" w:bidi="ar-SA"/>
        </w:rPr>
        <w:t>个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交通工具了。对，然后之前的话体验比较少，就只有大巴</w:t>
      </w:r>
      <w:r w:rsidR="00426BD9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自行车</w:t>
      </w:r>
      <w:r w:rsidR="00426BD9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摩托车这种，那么第一次坐地铁就感觉特别新奇，而且过闸机门的时候老怕给夹到了。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嗯，</w:t>
      </w:r>
      <w:r w:rsidR="00CC46F0" w:rsidRPr="00257BE0">
        <w:rPr>
          <w:rFonts w:ascii="华文仿宋" w:eastAsia="华文仿宋" w:hAnsi="华文仿宋" w:cs="宋体" w:hint="eastAsia"/>
          <w:lang w:val="en-US" w:eastAsia="zh-CN" w:bidi="ar-SA"/>
        </w:rPr>
        <w:t>您在深圳有搬过家吗？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噢，搬过，从龙华搬到了福田。那时候用的是搬家公司，但是那时候还好，因为好像两个小家庭刚建立的时候东西还比较少，然后就是雇佣了一个类似于这种大巴，然后再雇佣</w:t>
      </w:r>
      <w:r w:rsidR="00D424CC" w:rsidRPr="00257BE0">
        <w:rPr>
          <w:rFonts w:ascii="华文仿宋" w:eastAsia="华文仿宋" w:hAnsi="华文仿宋" w:cs="宋体" w:hint="eastAsia"/>
          <w:lang w:val="en-US" w:eastAsia="zh-CN" w:bidi="ar-SA"/>
        </w:rPr>
        <w:t>一个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人力三轮</w:t>
      </w:r>
      <w:r w:rsidR="00D424CC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对，其实搬家跟地铁来说影响不大，因为搬家不能用地铁，一些大型的物件，地铁都不能上。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那会不会考虑就是说搬到</w:t>
      </w:r>
      <w:r w:rsidR="00D424CC" w:rsidRPr="00257BE0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那个地方，如果地铁便利会更加想去那边住，会考虑</w:t>
      </w:r>
      <w:r w:rsidR="00D424CC" w:rsidRPr="00257BE0">
        <w:rPr>
          <w:rFonts w:ascii="华文仿宋" w:eastAsia="华文仿宋" w:hAnsi="华文仿宋" w:cs="宋体" w:hint="eastAsia"/>
          <w:lang w:val="en-US" w:eastAsia="zh-CN" w:bidi="ar-SA"/>
        </w:rPr>
        <w:t>吗？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我因为原来</w:t>
      </w:r>
      <w:r w:rsidR="00364FCB" w:rsidRPr="00257BE0">
        <w:rPr>
          <w:rFonts w:ascii="华文仿宋" w:eastAsia="华文仿宋" w:hAnsi="华文仿宋" w:cs="宋体" w:hint="eastAsia"/>
          <w:lang w:val="en-US" w:eastAsia="zh-CN" w:bidi="ar-SA"/>
        </w:rPr>
        <w:t>住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在福田，我先生在龙华</w:t>
      </w:r>
      <w:r w:rsidR="00364FCB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可能我先生就说家庭出行</w:t>
      </w:r>
      <w:r w:rsidR="00364FCB" w:rsidRPr="00257BE0">
        <w:rPr>
          <w:rFonts w:ascii="华文仿宋" w:eastAsia="华文仿宋" w:hAnsi="华文仿宋" w:cs="宋体" w:hint="eastAsia"/>
          <w:lang w:val="en-US" w:eastAsia="zh-CN" w:bidi="ar-SA"/>
        </w:rPr>
        <w:t>要以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整个文化娱乐中心多的地方为主，所以我们就选择了在福田。所以为什么不是说从福田搬到龙华，而是说选择从龙华搬到福田，就是因为这里生活更便利，出行更便利。这里我所居住的地方有地铁1号线2号线，其实3号线也不远。7号线就在家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lastRenderedPageBreak/>
        <w:t>门口，相当于说我要去哪都方便，而且我要去哪转乘也特别方便。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所以还是考虑到</w:t>
      </w:r>
      <w:r w:rsidR="00AE05CC" w:rsidRPr="00257BE0">
        <w:rPr>
          <w:rFonts w:ascii="华文仿宋" w:eastAsia="华文仿宋" w:hAnsi="华文仿宋" w:cs="宋体" w:hint="eastAsia"/>
          <w:lang w:val="en-US" w:eastAsia="zh-CN" w:bidi="ar-SA"/>
        </w:rPr>
        <w:t>地铁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这个因素</w:t>
      </w:r>
      <w:r w:rsidR="00AE05CC" w:rsidRPr="00257BE0">
        <w:rPr>
          <w:rFonts w:ascii="华文仿宋" w:eastAsia="华文仿宋" w:hAnsi="华文仿宋" w:cs="宋体" w:hint="eastAsia"/>
          <w:lang w:val="en-US" w:eastAsia="zh-CN" w:bidi="ar-SA"/>
        </w:rPr>
        <w:t>了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是吧？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交通是命脉，交通肯定是第一要素的，因为工作是会变的，然后很多东西都会变，但是你不论你要去坐什么，你都得出行</w:t>
      </w:r>
      <w:r w:rsidR="00D24AE9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那你出行的话要么</w:t>
      </w:r>
      <w:r w:rsidR="00D24AE9" w:rsidRPr="00257BE0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就近，要么就要有非常便捷的交通工具，那我肯定会选择便捷的</w:t>
      </w:r>
      <w:r w:rsidR="00D24AE9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我其实蛮感恩我现在住的地方，在华强南与科学馆的这个交界处，</w:t>
      </w:r>
      <w:r w:rsidR="00D24AE9" w:rsidRPr="00257BE0">
        <w:rPr>
          <w:rFonts w:ascii="华文仿宋" w:eastAsia="华文仿宋" w:hAnsi="华文仿宋" w:cs="宋体" w:hint="eastAsia"/>
          <w:lang w:val="en-US" w:eastAsia="zh-CN" w:bidi="ar-SA"/>
        </w:rPr>
        <w:t>基本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所有线路我都</w:t>
      </w:r>
      <w:r w:rsidR="00D24AE9" w:rsidRPr="00257BE0">
        <w:rPr>
          <w:rFonts w:ascii="华文仿宋" w:eastAsia="华文仿宋" w:hAnsi="华文仿宋" w:cs="宋体" w:hint="eastAsia"/>
          <w:lang w:val="en-US" w:eastAsia="zh-CN" w:bidi="ar-SA"/>
        </w:rPr>
        <w:t>能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很方便搭乘得到。而且有两个最大的</w:t>
      </w:r>
      <w:r w:rsidR="00D24AE9" w:rsidRPr="00257BE0">
        <w:rPr>
          <w:rFonts w:ascii="华文仿宋" w:eastAsia="华文仿宋" w:hAnsi="华文仿宋" w:cs="宋体" w:hint="eastAsia"/>
          <w:lang w:val="en-US" w:eastAsia="zh-CN" w:bidi="ar-SA"/>
        </w:rPr>
        <w:t>换乘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站，一个就是深圳北嘛，还有一个是车公庙。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车公庙是个大站。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对，我距离车公庙非常的近，我无论想要转什么</w:t>
      </w:r>
      <w:r w:rsidR="003167FC" w:rsidRPr="00257BE0">
        <w:rPr>
          <w:rFonts w:ascii="华文仿宋" w:eastAsia="华文仿宋" w:hAnsi="华文仿宋" w:cs="宋体" w:hint="eastAsia"/>
          <w:lang w:val="en-US" w:eastAsia="zh-CN" w:bidi="ar-SA"/>
        </w:rPr>
        <w:t>线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，我只要到车公庙就行。而且我到车公庙的距离最多是20分钟。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就三四个站。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可能20分钟都不到</w:t>
      </w:r>
      <w:r w:rsidR="003167FC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但是如果说你住在外围</w:t>
      </w:r>
      <w:r w:rsidR="003167FC" w:rsidRPr="00257BE0">
        <w:rPr>
          <w:rFonts w:ascii="华文仿宋" w:eastAsia="华文仿宋" w:hAnsi="华文仿宋" w:cs="宋体" w:hint="eastAsia"/>
          <w:lang w:val="en-US" w:eastAsia="zh-CN" w:bidi="ar-SA"/>
        </w:rPr>
        <w:t>地区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，如果说你想要去别的地方，需要到一个中转站，你起码还得坐一个小时的地铁。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还要浪费一点距离。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对，所以说这片人口集中也是有原因的，就是交通便捷</w:t>
      </w:r>
      <w:r w:rsidR="003167FC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我认为任何一个地方交通</w:t>
      </w:r>
      <w:r w:rsidR="003167FC" w:rsidRPr="00257BE0">
        <w:rPr>
          <w:rFonts w:ascii="华文仿宋" w:eastAsia="华文仿宋" w:hAnsi="华文仿宋" w:cs="宋体" w:hint="eastAsia"/>
          <w:lang w:val="en-US" w:eastAsia="zh-CN" w:bidi="ar-SA"/>
        </w:rPr>
        <w:t>都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是第一要素，包括人家说</w:t>
      </w:r>
      <w:r w:rsidR="003167FC" w:rsidRPr="00257BE0">
        <w:rPr>
          <w:rFonts w:ascii="华文仿宋" w:eastAsia="华文仿宋" w:hAnsi="华文仿宋" w:cs="宋体" w:hint="eastAsia"/>
          <w:lang w:val="en-US" w:eastAsia="zh-CN" w:bidi="ar-SA"/>
        </w:rPr>
        <w:t>“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想要先富裕要先修交通</w:t>
      </w:r>
      <w:r w:rsidR="003167FC" w:rsidRPr="00257BE0">
        <w:rPr>
          <w:rFonts w:ascii="华文仿宋" w:eastAsia="华文仿宋" w:hAnsi="华文仿宋" w:cs="宋体" w:hint="eastAsia"/>
          <w:lang w:val="en-US" w:eastAsia="zh-CN" w:bidi="ar-SA"/>
        </w:rPr>
        <w:t>”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是不是？对，所以交通是很关键的。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平常最经常乘坐的线是1号7号</w:t>
      </w:r>
      <w:r w:rsidR="003167FC" w:rsidRPr="00257BE0">
        <w:rPr>
          <w:rFonts w:ascii="华文仿宋" w:eastAsia="华文仿宋" w:hAnsi="华文仿宋" w:cs="宋体" w:hint="eastAsia"/>
          <w:lang w:val="en-US" w:eastAsia="zh-CN" w:bidi="ar-SA"/>
        </w:rPr>
        <w:t>对吧？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对。因为你要知道一条线路只要能少200米，你都会选择那条省200米的线路</w:t>
      </w:r>
      <w:r w:rsidR="003167FC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对，就是更好的去选择，其实我坐7号</w:t>
      </w:r>
      <w:r w:rsidR="003167FC" w:rsidRPr="00257BE0">
        <w:rPr>
          <w:rFonts w:ascii="华文仿宋" w:eastAsia="华文仿宋" w:hAnsi="华文仿宋" w:cs="宋体" w:hint="eastAsia"/>
          <w:lang w:val="en-US" w:eastAsia="zh-CN" w:bidi="ar-SA"/>
        </w:rPr>
        <w:t>线我只用出个小区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，坐一号我还要走200米</w:t>
      </w:r>
      <w:r w:rsidR="003167FC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那如果说是特别炎热的情况下，即便说我要多转乘两个站，我还是选择坐7号，我直接下去就是空调了。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工作日主要是</w:t>
      </w:r>
      <w:r w:rsidR="00EB26B8" w:rsidRPr="00257BE0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哪条线？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嗯，主要坐1号线。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周末假期</w:t>
      </w:r>
      <w:r w:rsidR="00EB26B8" w:rsidRPr="00257BE0">
        <w:rPr>
          <w:rFonts w:ascii="华文仿宋" w:eastAsia="华文仿宋" w:hAnsi="华文仿宋" w:cs="宋体" w:hint="eastAsia"/>
          <w:lang w:val="en-US" w:eastAsia="zh-CN" w:bidi="ar-SA"/>
        </w:rPr>
        <w:t>呢？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lastRenderedPageBreak/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7号多一点，然后</w:t>
      </w:r>
      <w:r w:rsidR="00EB26B8" w:rsidRPr="00257BE0">
        <w:rPr>
          <w:rFonts w:ascii="华文仿宋" w:eastAsia="华文仿宋" w:hAnsi="华文仿宋" w:cs="宋体" w:hint="eastAsia"/>
          <w:lang w:val="en-US" w:eastAsia="zh-CN" w:bidi="ar-SA"/>
        </w:rPr>
        <w:t>其他线路也都有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，我们都有到处去走这样子。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在坐地铁的时候有遇到过什么困难</w:t>
      </w:r>
      <w:r w:rsidR="00EB26B8" w:rsidRPr="00257BE0">
        <w:rPr>
          <w:rFonts w:ascii="华文仿宋" w:eastAsia="华文仿宋" w:hAnsi="华文仿宋" w:cs="宋体" w:hint="eastAsia"/>
          <w:lang w:val="en-US" w:eastAsia="zh-CN" w:bidi="ar-SA"/>
        </w:rPr>
        <w:t>吗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困难基本上没有，我爸说他掉过东西，掉了那个缝里头，但是最后还拿起来了。如果说一些小物件掉在地铁上可能就找不回来，这个就跟掉到别的地方其实是一样的。然后，嗯，现在其实地铁里的这些也都挺好的。那我有一次就是跟朋友一起，那朋友突然急性的低血糖晕了过去，那时候我很紧张，但是也还好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最后怎么处理？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最后她可能马上恢复了，然后地铁里的工作人员也特别的热心</w:t>
      </w:r>
      <w:r w:rsidR="00393E4E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这一点挺好的。但是我们也有听到一些负面的，比如说在可能是2014年说有一位女士在南山那边的地铁站就猝死了</w:t>
      </w:r>
      <w:r w:rsidR="00393E4E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这种情况其实无论它是在地铁，或者是说在其他的交通工具上都有可能发生。那么如果说在场的工作人员能够有这个更加专业的知识的话，第一时间能够帮助到乘客的话会更好，当然现在这个AED啊，包括这个急救培训现在特别的普遍了。我相信</w:t>
      </w:r>
      <w:r w:rsidR="00393E4E" w:rsidRPr="00257BE0">
        <w:rPr>
          <w:rFonts w:ascii="华文仿宋" w:eastAsia="华文仿宋" w:hAnsi="华文仿宋" w:cs="宋体" w:hint="eastAsia"/>
          <w:lang w:val="en-US" w:eastAsia="zh-CN" w:bidi="ar-SA"/>
        </w:rPr>
        <w:t>你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在大学期间</w:t>
      </w:r>
      <w:r w:rsidR="00393E4E" w:rsidRPr="00257BE0">
        <w:rPr>
          <w:rFonts w:ascii="华文仿宋" w:eastAsia="华文仿宋" w:hAnsi="华文仿宋" w:cs="宋体" w:hint="eastAsia"/>
          <w:lang w:val="en-US" w:eastAsia="zh-CN" w:bidi="ar-SA"/>
        </w:rPr>
        <w:t>肯定也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已经学过了。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936531" w:rsidRPr="00257BE0">
        <w:rPr>
          <w:rFonts w:ascii="华文仿宋" w:eastAsia="华文仿宋" w:hAnsi="华文仿宋" w:cs="宋体" w:hint="eastAsia"/>
          <w:lang w:val="en-US" w:eastAsia="zh-CN" w:bidi="ar-SA"/>
        </w:rPr>
        <w:t>对，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军训学过，之前在小区</w:t>
      </w:r>
      <w:r w:rsidR="00936531" w:rsidRPr="00257BE0">
        <w:rPr>
          <w:rFonts w:ascii="华文仿宋" w:eastAsia="华文仿宋" w:hAnsi="华文仿宋" w:cs="宋体" w:hint="eastAsia"/>
          <w:lang w:val="en-US" w:eastAsia="zh-CN" w:bidi="ar-SA"/>
        </w:rPr>
        <w:t>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学过几次。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所以现在</w:t>
      </w:r>
      <w:r w:rsidR="00457223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应急的急救措施普及</w:t>
      </w:r>
      <w:r w:rsidR="00457223" w:rsidRPr="00257BE0">
        <w:rPr>
          <w:rFonts w:ascii="华文仿宋" w:eastAsia="华文仿宋" w:hAnsi="华文仿宋" w:cs="宋体" w:hint="eastAsia"/>
          <w:lang w:val="en-US" w:eastAsia="zh-CN" w:bidi="ar-SA"/>
        </w:rPr>
        <w:t>得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很好。不光是说工作人员，哪怕我们随随便便过来个路人都可以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进行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一些急救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。还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有就是让人联系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得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更紧密了，你比如说原来你可能住在松岗的人，你不会随随便便到市中心来，我也不会随随便便到松岗去，因为这个路途确实远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但是现在我他想来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他就可以来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，我想去我去就行，就是只是一个空间的转移，又不会说特别的困难，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为人们提供了多种选择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您之前提到那个扛婴儿车算不算是一件很困难的事情？坐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算。因为有一些阶梯，包括现在一些-3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的这种，真的是挺长的，对不对？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对，是。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还有一些就是他现在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得一些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扶手电梯，会卡几个东西，谨防人家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推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一些婴儿车或大型行李，会吧？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lastRenderedPageBreak/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会会。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以前没有。对，那么以前没有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的时候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在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确保我的婴儿是安全的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前提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下，我会把婴儿车推上去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但是现在它给我这个限制了，我这婴儿车钻不过去了，我必须得绕着走那个垂直电梯，但是有时候这个垂直电梯它坏了呢，它坏了的情况下，或者是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正在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维修的情况下，那我这个扶手电梯上不去，垂直电梯我又用不了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那尴尬了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我真的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只能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扛，除非说有时候你会遇到面善的人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说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大哥大姐帮我扛一下</w:t>
      </w:r>
      <w:r w:rsidR="0049608D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这个事情我经常做，因为有时候毕竟自己的力量确实比较小，我是脸皮挺厚的。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这个没什么。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真的</w:t>
      </w:r>
      <w:r w:rsidR="00A20CAB" w:rsidRPr="00257BE0">
        <w:rPr>
          <w:rFonts w:ascii="华文仿宋" w:eastAsia="华文仿宋" w:hAnsi="华文仿宋" w:cs="宋体" w:hint="eastAsia"/>
          <w:lang w:val="en-US" w:eastAsia="zh-CN" w:bidi="ar-SA"/>
        </w:rPr>
        <w:t>有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很多热心人帮助过我很多次，这个是真的蛮刚需的。对，那么还有一个就是地铁上现在</w:t>
      </w:r>
      <w:r w:rsidR="00A20CAB" w:rsidRPr="00257BE0">
        <w:rPr>
          <w:rFonts w:ascii="华文仿宋" w:eastAsia="华文仿宋" w:hAnsi="华文仿宋" w:cs="宋体" w:hint="eastAsia"/>
          <w:lang w:val="en-US" w:eastAsia="zh-CN" w:bidi="ar-SA"/>
        </w:rPr>
        <w:t>有那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种自动轮椅的升降机了，是不是？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噢噢。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但是普及率不高，我到现在还没有亲眼见过一个人用，但是那个设施确实是安装好的，但为什么没有用到呢？难道是他们真的不需要？对不对？所以这个是我观察到的一个现象，就是有些东西它存在了，为什么没有用上，这笔钱已经花了，但是为什么没有普惠到真正需要用到的人身上？这是什么原因？是因为不够便利，还是说</w:t>
      </w:r>
      <w:r w:rsidR="00A20CAB" w:rsidRPr="00257BE0">
        <w:rPr>
          <w:rFonts w:ascii="华文仿宋" w:eastAsia="华文仿宋" w:hAnsi="华文仿宋" w:cs="宋体" w:hint="eastAsia"/>
          <w:lang w:val="en-US" w:eastAsia="zh-CN" w:bidi="ar-SA"/>
        </w:rPr>
        <w:t>试用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期间有遇到什么困难？因为我没有这方面的需要，我也就没有更加深</w:t>
      </w:r>
      <w:r w:rsidR="00A20CAB" w:rsidRPr="00257BE0">
        <w:rPr>
          <w:rFonts w:ascii="华文仿宋" w:eastAsia="华文仿宋" w:hAnsi="华文仿宋" w:cs="宋体" w:hint="eastAsia"/>
          <w:lang w:val="en-US" w:eastAsia="zh-CN" w:bidi="ar-SA"/>
        </w:rPr>
        <w:t>入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去了解，但是我看到这个东西是有的。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A20CAB" w:rsidRPr="00257BE0">
        <w:rPr>
          <w:rFonts w:ascii="华文仿宋" w:eastAsia="华文仿宋" w:hAnsi="华文仿宋" w:cs="宋体" w:hint="eastAsia"/>
          <w:lang w:val="en-US" w:eastAsia="zh-CN" w:bidi="ar-SA"/>
        </w:rPr>
        <w:t>您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觉得除了科学馆站，还有哪些站是深圳地铁比较核心的站点？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车公庙是一个，然后还有深圳书城那个站叫什么？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少年宫。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A20CAB" w:rsidRPr="00257BE0">
        <w:rPr>
          <w:rFonts w:ascii="华文仿宋" w:eastAsia="华文仿宋" w:hAnsi="华文仿宋" w:cs="宋体" w:hint="eastAsia"/>
          <w:lang w:val="en-US" w:eastAsia="zh-CN" w:bidi="ar-SA"/>
        </w:rPr>
        <w:t>对，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少年宫站，蛮核心的</w:t>
      </w:r>
      <w:r w:rsidR="00A20CAB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那哪些站点比较有趣或者是人气比较旺盛</w:t>
      </w:r>
      <w:r w:rsidR="00606752" w:rsidRPr="00257BE0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比如说当地有景点啊之类的，或者是站厅比较好看。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世界之窗啊，华侨城啊。华侨城有锦绣中华，会展中心地铁站有会展，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lastRenderedPageBreak/>
        <w:t>然后购物公园这边是主要是消费的</w:t>
      </w:r>
      <w:r w:rsidR="00606752" w:rsidRPr="00257BE0">
        <w:rPr>
          <w:rFonts w:ascii="华文仿宋" w:eastAsia="华文仿宋" w:hAnsi="华文仿宋" w:cs="宋体" w:hint="eastAsia"/>
          <w:lang w:val="en-US" w:eastAsia="zh-CN" w:bidi="ar-SA"/>
        </w:rPr>
        <w:t>嘛，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然后老街的话有东门，还有黄木岗站，其实也蛮热闹的，因为这里有医院，而且这个医院是整个深圳市民普遍认为比较好的医院。然后还有这个西丽湖有动物园对吧。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还有什么印象深刻的站点吗？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红树</w:t>
      </w:r>
      <w:r w:rsidR="00606752" w:rsidRPr="00257BE0">
        <w:rPr>
          <w:rFonts w:ascii="华文仿宋" w:eastAsia="华文仿宋" w:hAnsi="华文仿宋" w:cs="宋体" w:hint="eastAsia"/>
          <w:lang w:val="en-US" w:eastAsia="zh-CN" w:bidi="ar-SA"/>
        </w:rPr>
        <w:t>湾南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，这边就是有红树林嘛，还有深圳湾，印象深刻可能就是这几个了，其他去的少。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那坐地铁体验城市的这种感觉和坐公交车私家车有什么区别？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2019年之后我们买了私家车，但是由于我们居住的这个</w:t>
      </w:r>
      <w:r w:rsidR="00606752" w:rsidRPr="00257BE0">
        <w:rPr>
          <w:rFonts w:ascii="华文仿宋" w:eastAsia="华文仿宋" w:hAnsi="华文仿宋" w:cs="宋体" w:hint="eastAsia"/>
          <w:lang w:val="en-US" w:eastAsia="zh-CN" w:bidi="ar-SA"/>
        </w:rPr>
        <w:t>小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区停车特别不方便，这个私家车基本上以摆设为主</w:t>
      </w:r>
      <w:r w:rsidR="00606752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如果说能够坐地铁，我们还会选择绿色交通，一来是省钱，二来是真的方便。因为你到一个地方去停车，如果说那个地方人多，你就找不到车位。如果说那个地方人少，那如果有地铁，我为什么不地铁呢</w:t>
      </w:r>
      <w:r w:rsidR="00606752" w:rsidRPr="00257BE0">
        <w:rPr>
          <w:rFonts w:ascii="华文仿宋" w:eastAsia="华文仿宋" w:hAnsi="华文仿宋" w:cs="宋体" w:hint="eastAsia"/>
          <w:lang w:val="en-US" w:eastAsia="zh-CN" w:bidi="ar-SA"/>
        </w:rPr>
        <w:t>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更便捷</w:t>
      </w:r>
      <w:r w:rsidR="00606752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除非说是像特别远的，如果说我要去大鹏，地铁还没有通，那我就必须是以私家车或者公交车这种方式。那么或者说我大包小包东西太多了，</w:t>
      </w:r>
      <w:r w:rsidR="00606752" w:rsidRPr="00257BE0">
        <w:rPr>
          <w:rFonts w:ascii="华文仿宋" w:eastAsia="华文仿宋" w:hAnsi="华文仿宋" w:cs="宋体" w:hint="eastAsia"/>
          <w:lang w:val="en-US" w:eastAsia="zh-CN" w:bidi="ar-SA"/>
        </w:rPr>
        <w:t>也必须私家车出行。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那如果说后期通了地铁，我也会选择地铁，因为毕竟是比较便捷的一个交通工具</w:t>
      </w:r>
      <w:r w:rsidR="00606752" w:rsidRPr="00257BE0">
        <w:rPr>
          <w:rFonts w:ascii="华文仿宋" w:eastAsia="华文仿宋" w:hAnsi="华文仿宋" w:cs="宋体" w:hint="eastAsia"/>
          <w:lang w:val="en-US" w:eastAsia="zh-CN" w:bidi="ar-SA"/>
        </w:rPr>
        <w:t>。从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经济角度上，其实自己开车和坐地铁，开车的成本是大过于坐地铁的，对，高很多。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那你觉得单纯坐在私家车的座椅上和坐在地铁上有什么区别？感受有什么不同？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坐在私家车上我只能坐着，我在地铁上能坐能站能走动。而且私家车比如说我突然想上洗手间，我还得去找个洗手间</w:t>
      </w:r>
      <w:r w:rsidR="00606752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665C78" w:rsidRPr="00257BE0">
        <w:rPr>
          <w:rFonts w:ascii="华文仿宋" w:eastAsia="华文仿宋" w:hAnsi="华文仿宋" w:cs="宋体" w:hint="eastAsia"/>
          <w:lang w:val="en-US" w:eastAsia="zh-CN" w:bidi="ar-SA"/>
        </w:rPr>
        <w:t>地铁的话，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说到这个洗手间问题</w:t>
      </w:r>
      <w:r w:rsidR="00665C78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就是后来建设的线路从7号线开始，它就更人性化了</w:t>
      </w:r>
      <w:r w:rsidR="00665C78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我以前只知道4号线</w:t>
      </w:r>
      <w:r w:rsidR="00665C78" w:rsidRPr="00257BE0">
        <w:rPr>
          <w:rFonts w:ascii="华文仿宋" w:eastAsia="华文仿宋" w:hAnsi="华文仿宋" w:cs="宋体" w:hint="eastAsia"/>
          <w:lang w:val="en-US" w:eastAsia="zh-CN" w:bidi="ar-SA"/>
        </w:rPr>
        <w:t>设有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站内洗手间，一开始</w:t>
      </w:r>
      <w:r w:rsidR="00665C78" w:rsidRPr="00257BE0">
        <w:rPr>
          <w:rFonts w:ascii="华文仿宋" w:eastAsia="华文仿宋" w:hAnsi="华文仿宋" w:cs="宋体"/>
          <w:lang w:val="en-US" w:bidi="ar-SA"/>
        </w:rPr>
        <w:t>123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号线</w:t>
      </w:r>
      <w:r w:rsidR="00665C78" w:rsidRPr="00257BE0">
        <w:rPr>
          <w:rFonts w:ascii="华文仿宋" w:eastAsia="华文仿宋" w:hAnsi="华文仿宋" w:cs="宋体" w:hint="eastAsia"/>
          <w:lang w:val="en-US" w:eastAsia="zh-CN" w:bidi="ar-SA"/>
        </w:rPr>
        <w:t>都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是没有的</w:t>
      </w:r>
      <w:r w:rsidR="00920AEA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4号线是我发现的，有站内洗手间的，从</w:t>
      </w:r>
      <w:r w:rsidR="00920AEA" w:rsidRPr="00257BE0">
        <w:rPr>
          <w:rFonts w:ascii="华文仿宋" w:eastAsia="华文仿宋" w:hAnsi="华文仿宋" w:cs="宋体" w:hint="eastAsia"/>
          <w:lang w:val="en-US" w:eastAsia="zh-CN" w:bidi="ar-SA"/>
        </w:rPr>
        <w:t>民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乐站之后才有好像是。</w:t>
      </w:r>
      <w:r w:rsidR="00920AEA" w:rsidRPr="00257BE0">
        <w:rPr>
          <w:rFonts w:ascii="华文仿宋" w:eastAsia="华文仿宋" w:hAnsi="华文仿宋" w:cs="宋体" w:hint="eastAsia"/>
          <w:lang w:val="en-US" w:eastAsia="zh-CN" w:bidi="ar-SA"/>
        </w:rPr>
        <w:t>民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乐到</w:t>
      </w:r>
      <w:r w:rsidR="00920AEA" w:rsidRPr="00257BE0">
        <w:rPr>
          <w:rFonts w:ascii="华文仿宋" w:eastAsia="华文仿宋" w:hAnsi="华文仿宋" w:cs="宋体" w:hint="eastAsia"/>
          <w:lang w:val="en-US" w:eastAsia="zh-CN" w:bidi="ar-SA"/>
        </w:rPr>
        <w:t>清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湖那一节，就是有站内洗手间，你可以不用刷闸，就可以在里面上。7号线更好了，7号线它是在这个地铁的边上。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噢，就站厅那一层就有</w:t>
      </w:r>
      <w:r w:rsidR="00920AEA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lastRenderedPageBreak/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对，在坐车的那一层就已经有洗手间了，就是这个人性化设施更好了。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那最后总结一下吧，你觉得地铁运营之前之后啊</w:t>
      </w:r>
      <w:r w:rsidR="001F0737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给你的生活带来什么样的变化？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1F0737" w:rsidRPr="00257BE0">
        <w:rPr>
          <w:rFonts w:ascii="华文仿宋" w:eastAsia="华文仿宋" w:hAnsi="华文仿宋" w:cs="宋体" w:hint="eastAsia"/>
          <w:lang w:val="en-US" w:eastAsia="zh-CN" w:bidi="ar-SA"/>
        </w:rPr>
        <w:t>极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大的便利。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极大的便利。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对。而且就让我们不再局限于某一个区域，可以向外去拓展。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那觉得对这个大范围来说，对整个深圳的城市空间格局来说，有什么</w:t>
      </w:r>
      <w:r w:rsidR="003F1A62" w:rsidRPr="00257BE0">
        <w:rPr>
          <w:rFonts w:ascii="华文仿宋" w:eastAsia="华文仿宋" w:hAnsi="华文仿宋" w:cs="宋体" w:hint="eastAsia"/>
          <w:lang w:val="en-US" w:eastAsia="zh-CN" w:bidi="ar-SA"/>
        </w:rPr>
        <w:t>影响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有一句话叫</w:t>
      </w:r>
      <w:r w:rsidR="00BB571F" w:rsidRPr="00257BE0">
        <w:rPr>
          <w:rFonts w:ascii="华文仿宋" w:eastAsia="华文仿宋" w:hAnsi="华文仿宋" w:cs="宋体" w:hint="eastAsia"/>
          <w:lang w:val="en-US" w:eastAsia="zh-CN" w:bidi="ar-SA"/>
        </w:rPr>
        <w:t>“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地铁一响，黄金万两</w:t>
      </w:r>
      <w:r w:rsidR="00BB571F" w:rsidRPr="00257BE0">
        <w:rPr>
          <w:rFonts w:ascii="华文仿宋" w:eastAsia="华文仿宋" w:hAnsi="华文仿宋" w:cs="宋体" w:hint="eastAsia"/>
          <w:lang w:val="en-US" w:eastAsia="zh-CN" w:bidi="ar-SA"/>
        </w:rPr>
        <w:t>”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，我不知道你有没有听过。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BB571F" w:rsidRPr="00257BE0">
        <w:rPr>
          <w:rFonts w:ascii="华文仿宋" w:eastAsia="华文仿宋" w:hAnsi="华文仿宋" w:cs="宋体" w:hint="eastAsia"/>
          <w:lang w:val="en-US" w:eastAsia="zh-CN" w:bidi="ar-SA"/>
        </w:rPr>
        <w:t>听过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这个。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一个地方如果说还没有开通地铁，就拿我们比较熟悉的地方来说吧，梧桐山北大门你是知道的。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我知道。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那个地方环境好不好？太好了。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挺好的。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人员也不多，生活在那里够惬意。可是为什么那里房租比较低，就是因为它交通不便利，尤其是从它的村子出到外面，每天都要堵。但一一方面是它道路比较窄小，另一方面实际上没有地铁，进去的人，就只有打车、公交，但是那个地方人又特别多，因为它毕竟是一个著名景点嘛。那么如果说一个人他想要居住在那个地方，其实对他的出行是特别的不便利的。因为即使有私家车，他要忍受塞车</w:t>
      </w:r>
      <w:r w:rsidR="00BB571F" w:rsidRPr="00257BE0">
        <w:rPr>
          <w:rFonts w:ascii="华文仿宋" w:eastAsia="华文仿宋" w:hAnsi="华文仿宋" w:cs="宋体" w:hint="eastAsia"/>
          <w:lang w:val="en-US" w:eastAsia="zh-CN" w:bidi="ar-SA"/>
        </w:rPr>
        <w:t>两到三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小时的这种时间，忍不了</w:t>
      </w:r>
      <w:r w:rsidR="00BB571F" w:rsidRPr="00257BE0">
        <w:rPr>
          <w:rFonts w:ascii="华文仿宋" w:eastAsia="华文仿宋" w:hAnsi="华文仿宋" w:cs="宋体" w:hint="eastAsia"/>
          <w:lang w:val="en-US" w:eastAsia="zh-CN" w:bidi="ar-SA"/>
        </w:rPr>
        <w:t>。但是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那里建地铁不现实，有深圳水库什么的，在排除掉环境因素的影响下，假设那里有一个地铁口，那么带来的将是完全不一样的景观，就好比仙湖植物园，以前没有地铁，现在有一个仙湖路</w:t>
      </w:r>
      <w:r w:rsidR="00BB571F" w:rsidRPr="00257BE0">
        <w:rPr>
          <w:rFonts w:ascii="华文仿宋" w:eastAsia="华文仿宋" w:hAnsi="华文仿宋" w:cs="宋体" w:hint="eastAsia"/>
          <w:lang w:val="en-US" w:eastAsia="zh-CN" w:bidi="ar-SA"/>
        </w:rPr>
        <w:t>站。</w:t>
      </w:r>
    </w:p>
    <w:p w14:paraId="0E592E21" w14:textId="77777777" w:rsidR="00805A00" w:rsidRPr="00257BE0" w:rsidRDefault="00257BE0">
      <w:pPr>
        <w:spacing w:line="360" w:lineRule="auto"/>
        <w:rPr>
          <w:rFonts w:ascii="华文仿宋" w:eastAsia="华文仿宋" w:hAnsi="华文仿宋"/>
        </w:rPr>
      </w:pP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噢。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就是每年过年之后，大概初五初六，我们一家人都会去弘法寺上面祈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lastRenderedPageBreak/>
        <w:t>福。那时候</w:t>
      </w:r>
      <w:r w:rsidR="00BB571F" w:rsidRPr="00257BE0">
        <w:rPr>
          <w:rFonts w:ascii="华文仿宋" w:eastAsia="华文仿宋" w:hAnsi="华文仿宋" w:cs="宋体" w:hint="eastAsia"/>
          <w:lang w:val="en-US" w:eastAsia="zh-CN" w:bidi="ar-SA"/>
        </w:rPr>
        <w:t>去弘法寺，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要么就坐公交，要么就打车，我们那时候</w:t>
      </w:r>
      <w:r w:rsidR="00BB571F" w:rsidRPr="00257BE0">
        <w:rPr>
          <w:rFonts w:ascii="华文仿宋" w:eastAsia="华文仿宋" w:hAnsi="华文仿宋" w:cs="宋体" w:hint="eastAsia"/>
          <w:lang w:val="en-US" w:eastAsia="zh-CN" w:bidi="ar-SA"/>
        </w:rPr>
        <w:t>是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选择打车去，蛮远的感觉。现在的话就特别的便利了，我只要，嗯，就是1</w:t>
      </w:r>
      <w:r w:rsidR="00BB571F" w:rsidRPr="00257BE0">
        <w:rPr>
          <w:rFonts w:ascii="华文仿宋" w:eastAsia="华文仿宋" w:hAnsi="华文仿宋" w:cs="宋体" w:hint="eastAsia"/>
          <w:lang w:val="en-US" w:eastAsia="zh-CN" w:bidi="ar-SA"/>
        </w:rPr>
        <w:t>号线转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8</w:t>
      </w:r>
      <w:r w:rsidR="00BB571F" w:rsidRPr="00257BE0">
        <w:rPr>
          <w:rFonts w:ascii="华文仿宋" w:eastAsia="华文仿宋" w:hAnsi="华文仿宋" w:cs="宋体" w:hint="eastAsia"/>
          <w:lang w:val="en-US" w:eastAsia="zh-CN" w:bidi="ar-SA"/>
        </w:rPr>
        <w:t>号线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，然后我就到仙湖路了</w:t>
      </w:r>
      <w:r w:rsidR="00BB571F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再走上那么一公里，就到仙湖植物园了。就把一些原来觉得特别远的地方，一下子把距离拉</w:t>
      </w:r>
      <w:r w:rsidR="00BB571F" w:rsidRPr="00257BE0">
        <w:rPr>
          <w:rFonts w:ascii="华文仿宋" w:eastAsia="华文仿宋" w:hAnsi="华文仿宋" w:cs="宋体" w:hint="eastAsia"/>
          <w:lang w:val="en-US" w:eastAsia="zh-CN" w:bidi="ar-SA"/>
        </w:rPr>
        <w:t>得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触手可及的这种感觉。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其实我觉得可能是一种心理作用，因为我有时候也是有这种感觉，就是感觉坐地铁去就是感觉很轻松。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特别的轻松，这个线路也很清晰，从哪到哪再转哪我都一目了然，甚至连时间我都可以掐分掐秒的算出来，对吧？还有一个地方印象也比较深，叫光明农场大观园。光明6号线之前没开的时候，我们打车去特别远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那个确实离的远。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对，但是现在的话就很近了，现在坐6号线，然后去的话就蛮方便的，就是一个原来比较偏远的地方，自从地铁开了之后，你不能</w:t>
      </w:r>
      <w:r w:rsidR="00B51F55" w:rsidRPr="00257BE0">
        <w:rPr>
          <w:rFonts w:ascii="华文仿宋" w:eastAsia="华文仿宋" w:hAnsi="华文仿宋" w:cs="宋体" w:hint="eastAsia"/>
          <w:lang w:val="en-US" w:eastAsia="zh-CN" w:bidi="ar-SA"/>
        </w:rPr>
        <w:t>再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说它是偏远了，它已经有地铁直达了</w:t>
      </w:r>
      <w:r w:rsidR="00B51F55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凡是有地铁直达的地方，我们都不能说它偏远，除非说是地铁到不了，还要坐公交车半小时一小时</w:t>
      </w:r>
      <w:r w:rsidR="00B51F55" w:rsidRPr="00257BE0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地方我们会说它偏远。对，那么随着这个16号线乃至二十几号线的建设，我们的这个</w:t>
      </w:r>
      <w:r w:rsidR="00B51F55" w:rsidRPr="00257BE0">
        <w:rPr>
          <w:rFonts w:ascii="华文仿宋" w:eastAsia="华文仿宋" w:hAnsi="华文仿宋" w:cs="宋体" w:hint="eastAsia"/>
          <w:lang w:val="en-US" w:eastAsia="zh-CN" w:bidi="ar-SA"/>
        </w:rPr>
        <w:t>线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路网就更加密集了。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越发达。有体验过国内其他城市的地铁嘛？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嗯体验过</w:t>
      </w:r>
      <w:r w:rsidR="004048E2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成都的。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跟深圳</w:t>
      </w:r>
      <w:r w:rsidR="004048E2" w:rsidRPr="00257BE0">
        <w:rPr>
          <w:rFonts w:ascii="华文仿宋" w:eastAsia="华文仿宋" w:hAnsi="华文仿宋" w:cs="宋体" w:hint="eastAsia"/>
          <w:lang w:val="en-US" w:eastAsia="zh-CN" w:bidi="ar-SA"/>
        </w:rPr>
        <w:t>地铁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对比一下。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其实那时候感觉成都的地铁好像更便捷</w:t>
      </w:r>
      <w:r w:rsidR="00712F9A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还有体会过厦门的地铁，厦门的地铁线路没有深圳那么多</w:t>
      </w:r>
      <w:r w:rsidR="00712F9A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还有就是深圳地铁</w:t>
      </w:r>
      <w:r w:rsidR="00712F9A" w:rsidRPr="00257BE0">
        <w:rPr>
          <w:rFonts w:ascii="华文仿宋" w:eastAsia="华文仿宋" w:hAnsi="华文仿宋" w:cs="宋体" w:hint="eastAsia"/>
          <w:lang w:val="en-US" w:eastAsia="zh-CN" w:bidi="ar-SA"/>
        </w:rPr>
        <w:t>站台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从原来的一片空白，到现在经常变换风格，原来你进去地铁都是白白的一片嘛，现在有时候会植入广告。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它装修会好很多。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对，它原来全部清一色白，就是属于简约风格，后来会植入广告，再后来会直接加入一些城市文化元素。这个就是进入地铁，好像变成一个小森林一样，你好像进入了一个观光</w:t>
      </w:r>
      <w:r w:rsidR="006B0CF4" w:rsidRPr="00257BE0">
        <w:rPr>
          <w:rFonts w:ascii="华文仿宋" w:eastAsia="华文仿宋" w:hAnsi="华文仿宋" w:cs="宋体" w:hint="eastAsia"/>
          <w:lang w:val="en-US" w:eastAsia="zh-CN" w:bidi="ar-SA"/>
        </w:rPr>
        <w:t>的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地方，包括</w:t>
      </w:r>
      <w:r w:rsidR="006B0CF4" w:rsidRPr="00257BE0">
        <w:rPr>
          <w:rFonts w:ascii="华文仿宋" w:eastAsia="华文仿宋" w:hAnsi="华文仿宋" w:cs="宋体" w:hint="eastAsia"/>
          <w:lang w:val="en-US" w:eastAsia="zh-CN" w:bidi="ar-SA"/>
        </w:rPr>
        <w:t>一些甚至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地板上也会加入一些元素。还有就是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lastRenderedPageBreak/>
        <w:t>一些重大的事件啊</w:t>
      </w:r>
      <w:r w:rsidR="006B0CF4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或者节假日啊</w:t>
      </w:r>
      <w:r w:rsidR="006B0CF4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在地铁里面也可以体现的淋漓尽致。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那除了这些，你觉得深圳地铁还有哪些值得称道的地方？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嗯，称道的地方，第一就是它的这个环境还是一流的，就包括大家不饮食不吸烟，不乱扔垃圾，这一点能做得。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基本上能做的很</w:t>
      </w:r>
      <w:r w:rsidR="002B3381" w:rsidRPr="00257BE0">
        <w:rPr>
          <w:rFonts w:ascii="华文仿宋" w:eastAsia="华文仿宋" w:hAnsi="华文仿宋" w:cs="宋体" w:hint="eastAsia"/>
          <w:lang w:val="en-US" w:eastAsia="zh-CN" w:bidi="ar-SA"/>
        </w:rPr>
        <w:t>好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对，这个环境是很好的。还有就是它的时效性是值得说的，就基本上没有说什么延误。然后我不知道是不是不同的线路，它是不同的管理，还是</w:t>
      </w:r>
      <w:r w:rsidR="002B3381" w:rsidRPr="00257BE0">
        <w:rPr>
          <w:rFonts w:ascii="华文仿宋" w:eastAsia="华文仿宋" w:hAnsi="华文仿宋" w:cs="宋体"/>
          <w:lang w:val="en-US" w:bidi="ar-SA"/>
        </w:rPr>
        <w:t>……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4号线是港铁管理。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啊，然后其他都是</w:t>
      </w:r>
      <w:r w:rsidR="002B3381" w:rsidRPr="00257BE0">
        <w:rPr>
          <w:rFonts w:ascii="华文仿宋" w:eastAsia="华文仿宋" w:hAnsi="华文仿宋" w:cs="宋体" w:hint="eastAsia"/>
          <w:lang w:val="en-US" w:eastAsia="zh-CN" w:bidi="ar-SA"/>
        </w:rPr>
        <w:t>深圳地铁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其他都是深铁。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对。因为我以前4号线坐的蛮多，在龙华那一段时间坐港铁就比较多，那时候就感觉好像是港铁是不是要牛一点。因为之前坐过港铁就感觉</w:t>
      </w:r>
      <w:r w:rsidR="002B3381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是不是香港那边的就是不一样，包括一些它的语音播报，然后包括一些</w:t>
      </w:r>
      <w:r w:rsidR="002B3381" w:rsidRPr="00257BE0">
        <w:rPr>
          <w:rFonts w:ascii="华文仿宋" w:eastAsia="华文仿宋" w:hAnsi="华文仿宋" w:cs="宋体"/>
          <w:lang w:val="en-US" w:bidi="ar-SA"/>
        </w:rPr>
        <w:t>……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就感觉是有那么略微的区别。那么总体来说还是挺好的，然后就是这个出站口</w:t>
      </w:r>
      <w:r w:rsidR="002B3381" w:rsidRPr="00257BE0">
        <w:rPr>
          <w:rFonts w:ascii="华文仿宋" w:eastAsia="华文仿宋" w:hAnsi="华文仿宋" w:cs="宋体" w:hint="eastAsia"/>
          <w:lang w:val="en-US" w:eastAsia="zh-CN" w:bidi="ar-SA"/>
        </w:rPr>
        <w:t>，以前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我就知道这个ABCD，现在出站口更便捷了，有一些大站</w:t>
      </w:r>
      <w:r w:rsidR="002B3381" w:rsidRPr="00257BE0">
        <w:rPr>
          <w:rFonts w:ascii="华文仿宋" w:eastAsia="华文仿宋" w:hAnsi="华文仿宋" w:cs="宋体" w:hint="eastAsia"/>
          <w:lang w:val="en-US" w:eastAsia="zh-CN" w:bidi="ar-SA"/>
        </w:rPr>
        <w:t>甚至有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ABCDEF</w:t>
      </w:r>
      <w:r w:rsidR="002B3381" w:rsidRPr="00257BE0">
        <w:rPr>
          <w:rFonts w:ascii="华文仿宋" w:eastAsia="华文仿宋" w:hAnsi="华文仿宋" w:cs="宋体"/>
          <w:lang w:val="en-US" w:eastAsia="zh-CN" w:bidi="ar-SA"/>
        </w:rPr>
        <w:t>GHI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JK，像世界之窗那就特别的多</w:t>
      </w:r>
      <w:r w:rsidR="005D6509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那么从</w:t>
      </w:r>
      <w:r w:rsidR="005D6509" w:rsidRPr="00257BE0">
        <w:rPr>
          <w:rFonts w:ascii="华文仿宋" w:eastAsia="华文仿宋" w:hAnsi="华文仿宋" w:cs="宋体" w:hint="eastAsia"/>
          <w:lang w:val="en-US" w:eastAsia="zh-CN" w:bidi="ar-SA"/>
        </w:rPr>
        <w:t>出站口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，我们也可以观察到</w:t>
      </w:r>
      <w:r w:rsidR="005D6509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就是地铁与城市的各种连接更密切了，不再是单纯的地铁，就是</w:t>
      </w:r>
      <w:r w:rsidR="005D6509" w:rsidRPr="00257BE0">
        <w:rPr>
          <w:rFonts w:ascii="华文仿宋" w:eastAsia="华文仿宋" w:hAnsi="华文仿宋" w:cs="宋体" w:hint="eastAsia"/>
          <w:lang w:val="en-US" w:eastAsia="zh-CN" w:bidi="ar-SA"/>
        </w:rPr>
        <w:t>和地面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联合</w:t>
      </w:r>
      <w:r w:rsidR="005D6509" w:rsidRPr="00257BE0">
        <w:rPr>
          <w:rFonts w:ascii="华文仿宋" w:eastAsia="华文仿宋" w:hAnsi="华文仿宋" w:cs="宋体" w:hint="eastAsia"/>
          <w:lang w:val="en-US" w:eastAsia="zh-CN" w:bidi="ar-SA"/>
        </w:rPr>
        <w:t>的感觉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。然后一般我们也会发现</w:t>
      </w:r>
      <w:r w:rsidR="00C17216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在有地铁口的地方，一般大型商</w:t>
      </w:r>
      <w:r w:rsidR="00C17216" w:rsidRPr="00257BE0">
        <w:rPr>
          <w:rFonts w:ascii="华文仿宋" w:eastAsia="华文仿宋" w:hAnsi="华文仿宋" w:cs="宋体" w:hint="eastAsia"/>
          <w:lang w:val="en-US" w:eastAsia="zh-CN" w:bidi="ar-SA"/>
        </w:rPr>
        <w:t>场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也会比较多。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C17216" w:rsidRPr="00257BE0">
        <w:rPr>
          <w:rFonts w:ascii="华文仿宋" w:eastAsia="华文仿宋" w:hAnsi="华文仿宋" w:cs="宋体" w:hint="eastAsia"/>
          <w:lang w:val="en-US" w:eastAsia="zh-CN" w:bidi="ar-SA"/>
        </w:rPr>
        <w:t>因为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只要来坐地铁，那么这个地方的人流量就会相应的增加。然后其实我相信所有人都一样，只要你想要</w:t>
      </w:r>
      <w:r w:rsidR="00C17216" w:rsidRPr="00257BE0">
        <w:rPr>
          <w:rFonts w:ascii="华文仿宋" w:eastAsia="华文仿宋" w:hAnsi="华文仿宋" w:cs="宋体" w:hint="eastAsia"/>
          <w:lang w:val="en-US" w:eastAsia="zh-CN" w:bidi="ar-SA"/>
        </w:rPr>
        <w:t>选择居所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，你都会选择一个离地铁口近的一个位置，就是因为交通便利，交通占据我们人生活一个非常重要的部分。因为每天衣食住行</w:t>
      </w:r>
      <w:r w:rsidR="00C17216" w:rsidRPr="00257BE0">
        <w:rPr>
          <w:rFonts w:ascii="华文仿宋" w:eastAsia="华文仿宋" w:hAnsi="华文仿宋" w:cs="宋体" w:hint="eastAsia"/>
          <w:lang w:val="en-US" w:eastAsia="zh-CN" w:bidi="ar-SA"/>
        </w:rPr>
        <w:t>，“行”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就占了1/4。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那缺点</w:t>
      </w:r>
      <w:r w:rsidR="00C17216" w:rsidRPr="00257BE0">
        <w:rPr>
          <w:rFonts w:ascii="华文仿宋" w:eastAsia="华文仿宋" w:hAnsi="华文仿宋" w:cs="宋体" w:hint="eastAsia"/>
          <w:lang w:val="en-US" w:eastAsia="zh-CN" w:bidi="ar-SA"/>
        </w:rPr>
        <w:t>呢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，反过来。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第一就是有些小细节可能还不够好。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lastRenderedPageBreak/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之前说过那个安全是不是？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对，就是一来是安全性。就是包括未来大家说的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把地铁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把整个地下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全掏空了，这个支撑力够吗？对不对？你想想掏到-3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，那你下面肯定还要再建一些设施。然后还有就是说安全隐患，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我不知道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我们深圳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可不可能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地震，但是如果万一有的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话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那怎么办，对吧？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对了，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我记得西安地铁我也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坐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过，他们说西安地铁挖地铁很谨慎，因为可能随时一挖就是宝藏。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兵马俑啊。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对对对。总的来说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我们深圳地铁还是比较人性化的，从原来投币，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到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现在大家都会用微信刷码，现在我连卡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也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少用了。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我都是刷码。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我现在都不带卡了，但是我知道刷卡有打折。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我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现在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18岁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，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还用学生卡。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对啊，就是我其实知道刷卡是有打折的，你直接扫码是没有折扣的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。但是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由于便捷，我也选择了没有折扣的那个，然后把那些地铁卡就都收起来了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也算是一种记忆吧，曾经存在过，我那张地铁卡2011年到现在2022年有11年了，对。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还有什么要补充的吗？可以可以说。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小朦胧：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t>没有了吧。</w:t>
      </w:r>
      <w:r w:rsidR="00805A00" w:rsidRPr="00257BE0">
        <w:rPr>
          <w:rFonts w:ascii="华文仿宋" w:eastAsia="华文仿宋" w:hAnsi="华文仿宋" w:cs="宋体"/>
          <w:lang w:val="en-US" w:eastAsia="zh-CN" w:bidi="ar-SA"/>
        </w:rPr>
        <w:br/>
      </w:r>
      <w:r w:rsidRPr="00257BE0">
        <w:rPr>
          <w:rFonts w:ascii="华文仿宋" w:eastAsia="华文仿宋" w:hAnsi="华文仿宋" w:cs="宋体"/>
          <w:b/>
          <w:lang w:val="en-US" w:eastAsia="zh-CN" w:bidi="ar-SA"/>
        </w:rPr>
        <w:t>昂哥：</w:t>
      </w:r>
      <w:r w:rsidR="00A35F0E" w:rsidRPr="00257BE0">
        <w:rPr>
          <w:rFonts w:ascii="华文仿宋" w:eastAsia="华文仿宋" w:hAnsi="华文仿宋" w:cs="宋体" w:hint="eastAsia"/>
          <w:lang w:val="en-US" w:eastAsia="zh-CN" w:bidi="ar-SA"/>
        </w:rPr>
        <w:t>好的，那谢谢您。</w:t>
      </w:r>
    </w:p>
    <w:sectPr w:rsidR="00805A00" w:rsidRPr="00257B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90"/>
    <w:rsid w:val="00042828"/>
    <w:rsid w:val="00046AD6"/>
    <w:rsid w:val="00050E03"/>
    <w:rsid w:val="000B166A"/>
    <w:rsid w:val="000D52C1"/>
    <w:rsid w:val="001F0737"/>
    <w:rsid w:val="00257BE0"/>
    <w:rsid w:val="00264748"/>
    <w:rsid w:val="00297643"/>
    <w:rsid w:val="002A03F5"/>
    <w:rsid w:val="002B3381"/>
    <w:rsid w:val="002C6A90"/>
    <w:rsid w:val="003167FC"/>
    <w:rsid w:val="003441AA"/>
    <w:rsid w:val="00346824"/>
    <w:rsid w:val="00364FCB"/>
    <w:rsid w:val="00393E4E"/>
    <w:rsid w:val="003F1A62"/>
    <w:rsid w:val="004048E2"/>
    <w:rsid w:val="00415585"/>
    <w:rsid w:val="00426BD9"/>
    <w:rsid w:val="00445AB5"/>
    <w:rsid w:val="00457223"/>
    <w:rsid w:val="00480E7E"/>
    <w:rsid w:val="0049608D"/>
    <w:rsid w:val="004C26A1"/>
    <w:rsid w:val="004C46E7"/>
    <w:rsid w:val="005159A5"/>
    <w:rsid w:val="00555BE3"/>
    <w:rsid w:val="005A5F02"/>
    <w:rsid w:val="005D6509"/>
    <w:rsid w:val="00604F18"/>
    <w:rsid w:val="00606752"/>
    <w:rsid w:val="00665C78"/>
    <w:rsid w:val="006A73D0"/>
    <w:rsid w:val="006B0CF4"/>
    <w:rsid w:val="006C54F3"/>
    <w:rsid w:val="006F47B4"/>
    <w:rsid w:val="00712F9A"/>
    <w:rsid w:val="00726500"/>
    <w:rsid w:val="007402DB"/>
    <w:rsid w:val="007E2CB0"/>
    <w:rsid w:val="007F0CE9"/>
    <w:rsid w:val="00805A00"/>
    <w:rsid w:val="00881E94"/>
    <w:rsid w:val="008B3B5D"/>
    <w:rsid w:val="008D4EE2"/>
    <w:rsid w:val="008F7159"/>
    <w:rsid w:val="00903D56"/>
    <w:rsid w:val="00907288"/>
    <w:rsid w:val="00920AEA"/>
    <w:rsid w:val="009315EB"/>
    <w:rsid w:val="00931CB9"/>
    <w:rsid w:val="00936531"/>
    <w:rsid w:val="00971336"/>
    <w:rsid w:val="009B04C9"/>
    <w:rsid w:val="009B6DBA"/>
    <w:rsid w:val="00A20CAB"/>
    <w:rsid w:val="00A35F0E"/>
    <w:rsid w:val="00A44E16"/>
    <w:rsid w:val="00AB364A"/>
    <w:rsid w:val="00AE05CC"/>
    <w:rsid w:val="00B21A2E"/>
    <w:rsid w:val="00B51F55"/>
    <w:rsid w:val="00B57E8E"/>
    <w:rsid w:val="00B96A97"/>
    <w:rsid w:val="00BB571F"/>
    <w:rsid w:val="00BB6133"/>
    <w:rsid w:val="00BD1CA3"/>
    <w:rsid w:val="00C17216"/>
    <w:rsid w:val="00CA3008"/>
    <w:rsid w:val="00CC46F0"/>
    <w:rsid w:val="00CF0C2D"/>
    <w:rsid w:val="00D24AE9"/>
    <w:rsid w:val="00D424CC"/>
    <w:rsid w:val="00D5686B"/>
    <w:rsid w:val="00E06092"/>
    <w:rsid w:val="00E170B6"/>
    <w:rsid w:val="00E90C17"/>
    <w:rsid w:val="00EB26B8"/>
    <w:rsid w:val="00EB323D"/>
    <w:rsid w:val="00EB5690"/>
    <w:rsid w:val="00EE1D78"/>
    <w:rsid w:val="00EE2513"/>
    <w:rsid w:val="00EF29C8"/>
    <w:rsid w:val="00F328B1"/>
    <w:rsid w:val="00F54E0D"/>
    <w:rsid w:val="00FA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0955F"/>
  <w15:chartTrackingRefBased/>
  <w15:docId w15:val="{E0EE1559-8A4A-4ECE-83E8-117373A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2398</Words>
  <Characters>13675</Characters>
  <Application>Microsoft Office Word</Application>
  <DocSecurity>0</DocSecurity>
  <Lines>113</Lines>
  <Paragraphs>32</Paragraphs>
  <ScaleCrop>false</ScaleCrop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34071</dc:creator>
  <cp:keywords/>
  <cp:lastModifiedBy>34071</cp:lastModifiedBy>
  <cp:revision>2</cp:revision>
  <cp:lastPrinted>1601-01-01T00:00:00Z</cp:lastPrinted>
  <dcterms:created xsi:type="dcterms:W3CDTF">2024-08-16T08:01:00Z</dcterms:created>
  <dcterms:modified xsi:type="dcterms:W3CDTF">2024-08-16T08:01:00Z</dcterms:modified>
</cp:coreProperties>
</file>