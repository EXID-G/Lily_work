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D8CD8" w14:textId="630124A7" w:rsidR="000047E1" w:rsidRDefault="00000000">
      <w:pPr>
        <w:spacing w:line="360" w:lineRule="auto"/>
        <w:rPr>
          <w:rFonts w:ascii="宋体" w:hAnsi="宋体" w:cs="宋体"/>
        </w:rPr>
      </w:pPr>
      <w:r>
        <w:rPr>
          <w:rFonts w:ascii="宋体" w:hAnsi="宋体" w:cs="宋体"/>
        </w:rPr>
        <w:t>00:00:00</w:t>
      </w:r>
      <w:r>
        <w:rPr>
          <w:rFonts w:ascii="宋体" w:hAnsi="宋体" w:cs="宋体"/>
        </w:rPr>
        <w:br/>
      </w:r>
      <w:r w:rsidR="001E739F">
        <w:rPr>
          <w:rFonts w:ascii="宋体" w:hAnsi="宋体" w:cs="宋体"/>
        </w:rPr>
        <w:t>张</w:t>
      </w:r>
      <w:r>
        <w:rPr>
          <w:rFonts w:ascii="宋体" w:hAnsi="宋体" w:cs="宋体"/>
        </w:rPr>
        <w:t>：然后你你需要把你的整个流程的东西准备的话，你都可以先期再想一下，然后我们再开始更新好吧？没关系的。</w:t>
      </w:r>
      <w:r>
        <w:rPr>
          <w:rFonts w:ascii="宋体" w:hAnsi="宋体" w:cs="宋体"/>
        </w:rPr>
        <w:br/>
      </w:r>
      <w:proofErr w:type="spellStart"/>
      <w:r w:rsidR="001E739F">
        <w:rPr>
          <w:rFonts w:ascii="宋体" w:hAnsi="宋体" w:cs="宋体"/>
        </w:rPr>
        <w:t>sustech_qk</w:t>
      </w:r>
      <w:proofErr w:type="spellEnd"/>
      <w:r>
        <w:rPr>
          <w:rFonts w:ascii="宋体" w:hAnsi="宋体" w:cs="宋体"/>
        </w:rPr>
        <w:t>：ok，然后刚刚说到，对</w:t>
      </w:r>
      <w:r w:rsidR="00170AFF">
        <w:rPr>
          <w:rFonts w:ascii="宋体" w:hAnsi="宋体" w:cs="宋体" w:hint="eastAsia"/>
        </w:rPr>
        <w:t>，说到教授</w:t>
      </w:r>
      <w:r>
        <w:rPr>
          <w:rFonts w:ascii="宋体" w:hAnsi="宋体" w:cs="宋体"/>
        </w:rPr>
        <w:t>，然后就我是作为他这个访谈员，还需要在深圳找一些居住过</w:t>
      </w:r>
      <w:r w:rsidR="00170AFF">
        <w:rPr>
          <w:rFonts w:ascii="宋体" w:hAnsi="宋体" w:cs="宋体" w:hint="eastAsia"/>
        </w:rPr>
        <w:t>相当长时间</w:t>
      </w:r>
      <w:r>
        <w:rPr>
          <w:rFonts w:ascii="宋体" w:hAnsi="宋体" w:cs="宋体"/>
        </w:rPr>
        <w:t>的这个老居民，然后从他们这个亲身对深铁带带给城市的这个变化中，然后来做这个来做这个做他的研究。然后我先记录一下这个被访者基本信息。这个就是，啊，这个其实就是您想想让我怎么填我就怎么填这个东西。</w:t>
      </w:r>
      <w:r>
        <w:rPr>
          <w:rFonts w:ascii="宋体" w:hAnsi="宋体" w:cs="宋体"/>
        </w:rPr>
        <w:br/>
      </w:r>
      <w:r w:rsidR="001E739F">
        <w:rPr>
          <w:rFonts w:ascii="宋体" w:hAnsi="宋体" w:cs="宋体"/>
        </w:rPr>
        <w:t>张</w:t>
      </w:r>
      <w:r>
        <w:rPr>
          <w:rFonts w:ascii="宋体" w:hAnsi="宋体" w:cs="宋体"/>
        </w:rPr>
        <w:t>：那也不是，你基本上还是如果他回访的时候还是要确认的吗？</w:t>
      </w:r>
      <w:r>
        <w:rPr>
          <w:rFonts w:ascii="宋体" w:hAnsi="宋体" w:cs="宋体"/>
        </w:rPr>
        <w:br/>
      </w:r>
      <w:proofErr w:type="spellStart"/>
      <w:r w:rsidR="001E739F">
        <w:rPr>
          <w:rFonts w:ascii="宋体" w:hAnsi="宋体" w:cs="宋体"/>
        </w:rPr>
        <w:t>sustech_qk</w:t>
      </w:r>
      <w:proofErr w:type="spellEnd"/>
      <w:r>
        <w:rPr>
          <w:rFonts w:ascii="宋体" w:hAnsi="宋体" w:cs="宋体"/>
        </w:rPr>
        <w:t>：噢，他应该不会回访。</w:t>
      </w:r>
      <w:r>
        <w:rPr>
          <w:rFonts w:ascii="宋体" w:hAnsi="宋体" w:cs="宋体"/>
        </w:rPr>
        <w:br/>
      </w:r>
      <w:r w:rsidR="001E739F">
        <w:rPr>
          <w:rFonts w:ascii="宋体" w:hAnsi="宋体" w:cs="宋体"/>
        </w:rPr>
        <w:t>张</w:t>
      </w:r>
      <w:r>
        <w:rPr>
          <w:rFonts w:ascii="宋体" w:hAnsi="宋体" w:cs="宋体"/>
        </w:rPr>
        <w:t>：对，那访问员，他有时候会那个。</w:t>
      </w:r>
      <w:r>
        <w:rPr>
          <w:rFonts w:ascii="宋体" w:hAnsi="宋体" w:cs="宋体"/>
        </w:rPr>
        <w:br/>
      </w:r>
      <w:proofErr w:type="spellStart"/>
      <w:r w:rsidR="001E739F">
        <w:rPr>
          <w:rFonts w:ascii="宋体" w:hAnsi="宋体" w:cs="宋体"/>
        </w:rPr>
        <w:t>sustech_qk</w:t>
      </w:r>
      <w:proofErr w:type="spellEnd"/>
      <w:r>
        <w:rPr>
          <w:rFonts w:ascii="宋体" w:hAnsi="宋体" w:cs="宋体"/>
        </w:rPr>
        <w:t>：是出生年份？</w:t>
      </w:r>
      <w:r>
        <w:rPr>
          <w:rFonts w:ascii="宋体" w:hAnsi="宋体" w:cs="宋体"/>
        </w:rPr>
        <w:br/>
      </w:r>
      <w:r w:rsidR="001E739F">
        <w:rPr>
          <w:rFonts w:ascii="宋体" w:hAnsi="宋体" w:cs="宋体"/>
        </w:rPr>
        <w:t>张</w:t>
      </w:r>
      <w:r>
        <w:rPr>
          <w:rFonts w:ascii="宋体" w:hAnsi="宋体" w:cs="宋体"/>
        </w:rPr>
        <w:t>：嗯，1963年的2月27。</w:t>
      </w:r>
      <w:r>
        <w:rPr>
          <w:rFonts w:ascii="宋体" w:hAnsi="宋体" w:cs="宋体"/>
        </w:rPr>
        <w:br/>
      </w:r>
      <w:proofErr w:type="spellStart"/>
      <w:r w:rsidR="001E739F">
        <w:rPr>
          <w:rFonts w:ascii="宋体" w:hAnsi="宋体" w:cs="宋体"/>
        </w:rPr>
        <w:t>sustech_qk</w:t>
      </w:r>
      <w:proofErr w:type="spellEnd"/>
      <w:r>
        <w:rPr>
          <w:rFonts w:ascii="宋体" w:hAnsi="宋体" w:cs="宋体"/>
        </w:rPr>
        <w:t>：Ok，不用那么细。</w:t>
      </w:r>
      <w:r>
        <w:rPr>
          <w:rFonts w:ascii="宋体" w:hAnsi="宋体" w:cs="宋体"/>
        </w:rPr>
        <w:br/>
      </w:r>
      <w:r w:rsidR="001E739F">
        <w:rPr>
          <w:rFonts w:ascii="宋体" w:hAnsi="宋体" w:cs="宋体"/>
        </w:rPr>
        <w:t>张</w:t>
      </w:r>
      <w:r>
        <w:rPr>
          <w:rFonts w:ascii="宋体" w:hAnsi="宋体" w:cs="宋体"/>
        </w:rPr>
        <w:t>：2月份就行，年份。对。好的。</w:t>
      </w:r>
      <w:r>
        <w:rPr>
          <w:rFonts w:ascii="宋体" w:hAnsi="宋体" w:cs="宋体"/>
        </w:rPr>
        <w:br/>
      </w:r>
      <w:proofErr w:type="spellStart"/>
      <w:r w:rsidR="001E739F">
        <w:rPr>
          <w:rFonts w:ascii="宋体" w:hAnsi="宋体" w:cs="宋体"/>
        </w:rPr>
        <w:t>sustech_qk</w:t>
      </w:r>
      <w:proofErr w:type="spellEnd"/>
      <w:r>
        <w:rPr>
          <w:rFonts w:ascii="宋体" w:hAnsi="宋体" w:cs="宋体"/>
        </w:rPr>
        <w:t>：然后你们不是</w:t>
      </w:r>
      <w:r w:rsidR="0047617C">
        <w:rPr>
          <w:rFonts w:ascii="宋体" w:hAnsi="宋体" w:cs="宋体" w:hint="eastAsia"/>
        </w:rPr>
        <w:t>出生在深圳</w:t>
      </w:r>
      <w:r>
        <w:rPr>
          <w:rFonts w:ascii="宋体" w:hAnsi="宋体" w:cs="宋体"/>
        </w:rPr>
        <w:t>的对吧？</w:t>
      </w:r>
      <w:r>
        <w:rPr>
          <w:rFonts w:ascii="宋体" w:hAnsi="宋体" w:cs="宋体"/>
        </w:rPr>
        <w:br/>
      </w:r>
      <w:r w:rsidR="001E739F">
        <w:rPr>
          <w:rFonts w:ascii="宋体" w:hAnsi="宋体" w:cs="宋体"/>
        </w:rPr>
        <w:t>张</w:t>
      </w:r>
      <w:r>
        <w:rPr>
          <w:rFonts w:ascii="宋体" w:hAnsi="宋体" w:cs="宋体"/>
        </w:rPr>
        <w:t>：我是1993年就到深圳了，所以马上就30年了。</w:t>
      </w:r>
      <w:r>
        <w:rPr>
          <w:rFonts w:ascii="宋体" w:hAnsi="宋体" w:cs="宋体"/>
        </w:rPr>
        <w:br/>
      </w:r>
      <w:proofErr w:type="spellStart"/>
      <w:r w:rsidR="001E739F">
        <w:rPr>
          <w:rFonts w:ascii="宋体" w:hAnsi="宋体" w:cs="宋体"/>
        </w:rPr>
        <w:t>sustech_qk</w:t>
      </w:r>
      <w:proofErr w:type="spellEnd"/>
      <w:r>
        <w:rPr>
          <w:rFonts w:ascii="宋体" w:hAnsi="宋体" w:cs="宋体"/>
        </w:rPr>
        <w:t>：1993年，哇，我爸妈是</w:t>
      </w:r>
      <w:r w:rsidR="0047617C">
        <w:rPr>
          <w:rFonts w:ascii="宋体" w:hAnsi="宋体" w:cs="宋体" w:hint="eastAsia"/>
        </w:rPr>
        <w:t>2</w:t>
      </w:r>
      <w:r w:rsidR="0047617C">
        <w:rPr>
          <w:rFonts w:ascii="宋体" w:hAnsi="宋体" w:cs="宋体"/>
        </w:rPr>
        <w:t>000</w:t>
      </w:r>
      <w:r w:rsidR="0047617C">
        <w:rPr>
          <w:rFonts w:ascii="宋体" w:hAnsi="宋体" w:cs="宋体" w:hint="eastAsia"/>
        </w:rPr>
        <w:t>年</w:t>
      </w:r>
      <w:r>
        <w:rPr>
          <w:rFonts w:ascii="宋体" w:hAnsi="宋体" w:cs="宋体"/>
        </w:rPr>
        <w:t>才来的</w:t>
      </w:r>
      <w:r w:rsidR="0047617C">
        <w:rPr>
          <w:rFonts w:ascii="宋体" w:hAnsi="宋体" w:cs="宋体" w:hint="eastAsia"/>
        </w:rPr>
        <w:t>，我爸来得早一点，</w:t>
      </w:r>
      <w:r>
        <w:rPr>
          <w:rFonts w:ascii="宋体" w:hAnsi="宋体" w:cs="宋体"/>
        </w:rPr>
        <w:t>当时我妈在读书，然后</w:t>
      </w:r>
      <w:r w:rsidR="0047617C">
        <w:rPr>
          <w:rFonts w:ascii="宋体" w:hAnsi="宋体" w:cs="宋体" w:hint="eastAsia"/>
        </w:rPr>
        <w:t>后来我妈也来了</w:t>
      </w:r>
      <w:r>
        <w:rPr>
          <w:rFonts w:ascii="宋体" w:hAnsi="宋体" w:cs="宋体"/>
        </w:rPr>
        <w:t>。嗯，这个您希望就是我们怎么称呼您？就是找一个代号，昵称，就随便都可以。</w:t>
      </w:r>
      <w:r>
        <w:rPr>
          <w:rFonts w:ascii="宋体" w:hAnsi="宋体" w:cs="宋体"/>
        </w:rPr>
        <w:br/>
      </w:r>
      <w:r w:rsidR="001E739F">
        <w:rPr>
          <w:rFonts w:ascii="宋体" w:hAnsi="宋体" w:cs="宋体"/>
        </w:rPr>
        <w:t>张</w:t>
      </w:r>
      <w:r>
        <w:rPr>
          <w:rFonts w:ascii="宋体" w:hAnsi="宋体" w:cs="宋体"/>
        </w:rPr>
        <w:t>：你就写我姓张弓长张，你随便怎么称都行。你妈妈跟我一个姓，应该是。</w:t>
      </w:r>
      <w:r>
        <w:rPr>
          <w:rFonts w:ascii="宋体" w:hAnsi="宋体" w:cs="宋体"/>
        </w:rPr>
        <w:br/>
      </w:r>
      <w:proofErr w:type="spellStart"/>
      <w:r w:rsidR="001E739F">
        <w:rPr>
          <w:rFonts w:ascii="宋体" w:hAnsi="宋体" w:cs="宋体"/>
        </w:rPr>
        <w:t>sustech_qk</w:t>
      </w:r>
      <w:proofErr w:type="spellEnd"/>
      <w:r>
        <w:rPr>
          <w:rFonts w:ascii="宋体" w:hAnsi="宋体" w:cs="宋体"/>
        </w:rPr>
        <w:t>：对，那您的身份。</w:t>
      </w:r>
      <w:r>
        <w:rPr>
          <w:rFonts w:ascii="宋体" w:hAnsi="宋体" w:cs="宋体"/>
        </w:rPr>
        <w:br/>
      </w:r>
      <w:r w:rsidR="001E739F">
        <w:rPr>
          <w:rFonts w:ascii="宋体" w:hAnsi="宋体" w:cs="宋体"/>
        </w:rPr>
        <w:t>张</w:t>
      </w:r>
      <w:r>
        <w:rPr>
          <w:rFonts w:ascii="宋体" w:hAnsi="宋体" w:cs="宋体"/>
        </w:rPr>
        <w:t>：我职业是吧？职业是我现在做的工作的那个职业，其实我们是叫呃运营管理，或者是说你叫业务规划都可以，运营或者是业务规划都可以。嗯，我们公司跟别的公司可能在岗位职级的一些东西上不太一样。</w:t>
      </w:r>
      <w:r>
        <w:rPr>
          <w:rFonts w:ascii="宋体" w:hAnsi="宋体" w:cs="宋体"/>
        </w:rPr>
        <w:br/>
      </w:r>
      <w:proofErr w:type="spellStart"/>
      <w:r w:rsidR="001E739F">
        <w:rPr>
          <w:rFonts w:ascii="宋体" w:hAnsi="宋体" w:cs="宋体"/>
        </w:rPr>
        <w:t>sustech_qk</w:t>
      </w:r>
      <w:proofErr w:type="spellEnd"/>
      <w:r>
        <w:rPr>
          <w:rFonts w:ascii="宋体" w:hAnsi="宋体" w:cs="宋体"/>
        </w:rPr>
        <w:t>：嗯。我也不知道普通的公司他是怎么样。</w:t>
      </w:r>
      <w:r>
        <w:rPr>
          <w:rFonts w:ascii="宋体" w:hAnsi="宋体" w:cs="宋体"/>
        </w:rPr>
        <w:br/>
      </w:r>
      <w:r w:rsidR="001E739F">
        <w:rPr>
          <w:rFonts w:ascii="宋体" w:hAnsi="宋体" w:cs="宋体"/>
        </w:rPr>
        <w:t>张</w:t>
      </w:r>
      <w:r>
        <w:rPr>
          <w:rFonts w:ascii="宋体" w:hAnsi="宋体" w:cs="宋体"/>
        </w:rPr>
        <w:t>：然后或者你要再更详细点，我其实是做呃这个激励，绩效激励。就是我们干部考核的时候，我其实就是对了几十个干部的他每个每一段时间的考核。</w:t>
      </w:r>
      <w:r>
        <w:rPr>
          <w:rFonts w:ascii="宋体" w:hAnsi="宋体" w:cs="宋体"/>
        </w:rPr>
        <w:br/>
      </w:r>
      <w:proofErr w:type="spellStart"/>
      <w:r w:rsidR="001E739F">
        <w:rPr>
          <w:rFonts w:ascii="宋体" w:hAnsi="宋体" w:cs="宋体"/>
        </w:rPr>
        <w:lastRenderedPageBreak/>
        <w:t>sustech_qk</w:t>
      </w:r>
      <w:proofErr w:type="spellEnd"/>
      <w:r>
        <w:rPr>
          <w:rFonts w:ascii="宋体" w:hAnsi="宋体" w:cs="宋体"/>
        </w:rPr>
        <w:t>：</w:t>
      </w:r>
      <w:r w:rsidR="0047617C">
        <w:rPr>
          <w:rFonts w:ascii="宋体" w:hAnsi="宋体" w:cs="宋体" w:hint="eastAsia"/>
        </w:rPr>
        <w:t>知道了</w:t>
      </w:r>
      <w:r>
        <w:rPr>
          <w:rFonts w:ascii="宋体" w:hAnsi="宋体" w:cs="宋体"/>
        </w:rPr>
        <w:t>。</w:t>
      </w:r>
      <w:r>
        <w:rPr>
          <w:rFonts w:ascii="宋体" w:hAnsi="宋体" w:cs="宋体"/>
        </w:rPr>
        <w:br/>
      </w:r>
      <w:r w:rsidR="001E739F">
        <w:rPr>
          <w:rFonts w:ascii="宋体" w:hAnsi="宋体" w:cs="宋体"/>
        </w:rPr>
        <w:t>张</w:t>
      </w:r>
      <w:r>
        <w:rPr>
          <w:rFonts w:ascii="宋体" w:hAnsi="宋体" w:cs="宋体"/>
        </w:rPr>
        <w:t>：对，因为比较老了嘛，所以人家就是要绩效激励。</w:t>
      </w:r>
      <w:r>
        <w:rPr>
          <w:rFonts w:ascii="宋体" w:hAnsi="宋体" w:cs="宋体"/>
        </w:rPr>
        <w:br/>
      </w:r>
      <w:proofErr w:type="spellStart"/>
      <w:r w:rsidR="001E739F">
        <w:rPr>
          <w:rFonts w:ascii="宋体" w:hAnsi="宋体" w:cs="宋体"/>
        </w:rPr>
        <w:t>sustech_qk</w:t>
      </w:r>
      <w:proofErr w:type="spellEnd"/>
      <w:r>
        <w:rPr>
          <w:rFonts w:ascii="宋体" w:hAnsi="宋体" w:cs="宋体"/>
        </w:rPr>
        <w:t>：ok，那我们就开始这个。</w:t>
      </w:r>
      <w:r>
        <w:rPr>
          <w:rFonts w:ascii="宋体" w:hAnsi="宋体" w:cs="宋体"/>
        </w:rPr>
        <w:br/>
      </w:r>
      <w:r w:rsidR="001E739F">
        <w:rPr>
          <w:rFonts w:ascii="宋体" w:hAnsi="宋体" w:cs="宋体"/>
        </w:rPr>
        <w:t>张</w:t>
      </w:r>
      <w:r>
        <w:rPr>
          <w:rFonts w:ascii="宋体" w:hAnsi="宋体" w:cs="宋体"/>
        </w:rPr>
        <w:t>：可以，可以。</w:t>
      </w:r>
      <w:r>
        <w:rPr>
          <w:rFonts w:ascii="宋体" w:hAnsi="宋体" w:cs="宋体"/>
        </w:rPr>
        <w:br/>
      </w:r>
      <w:proofErr w:type="spellStart"/>
      <w:r w:rsidR="001E739F">
        <w:rPr>
          <w:rFonts w:ascii="宋体" w:hAnsi="宋体" w:cs="宋体"/>
        </w:rPr>
        <w:t>sustech_qk</w:t>
      </w:r>
      <w:proofErr w:type="spellEnd"/>
      <w:r>
        <w:rPr>
          <w:rFonts w:ascii="宋体" w:hAnsi="宋体" w:cs="宋体"/>
        </w:rPr>
        <w:t>：然后嗯你是1993年来到深圳的？</w:t>
      </w:r>
      <w:r>
        <w:rPr>
          <w:rFonts w:ascii="宋体" w:hAnsi="宋体" w:cs="宋体"/>
        </w:rPr>
        <w:br/>
      </w:r>
      <w:r w:rsidR="001E739F">
        <w:rPr>
          <w:rFonts w:ascii="宋体" w:hAnsi="宋体" w:cs="宋体"/>
        </w:rPr>
        <w:t>张</w:t>
      </w:r>
      <w:r>
        <w:rPr>
          <w:rFonts w:ascii="宋体" w:hAnsi="宋体" w:cs="宋体"/>
        </w:rPr>
        <w:t>：对。</w:t>
      </w:r>
      <w:r>
        <w:rPr>
          <w:rFonts w:ascii="宋体" w:hAnsi="宋体" w:cs="宋体"/>
        </w:rPr>
        <w:br/>
      </w:r>
      <w:proofErr w:type="spellStart"/>
      <w:r w:rsidR="001E739F">
        <w:rPr>
          <w:rFonts w:ascii="宋体" w:hAnsi="宋体" w:cs="宋体"/>
        </w:rPr>
        <w:t>sustech_qk</w:t>
      </w:r>
      <w:proofErr w:type="spellEnd"/>
      <w:r>
        <w:rPr>
          <w:rFonts w:ascii="宋体" w:hAnsi="宋体" w:cs="宋体"/>
        </w:rPr>
        <w:t>：然后到现在有30年，那就是。</w:t>
      </w:r>
      <w:r>
        <w:rPr>
          <w:rFonts w:ascii="宋体" w:hAnsi="宋体" w:cs="宋体"/>
        </w:rPr>
        <w:br/>
      </w:r>
      <w:r w:rsidR="001E739F">
        <w:rPr>
          <w:rFonts w:ascii="宋体" w:hAnsi="宋体" w:cs="宋体"/>
        </w:rPr>
        <w:t>张</w:t>
      </w:r>
      <w:r>
        <w:rPr>
          <w:rFonts w:ascii="宋体" w:hAnsi="宋体" w:cs="宋体"/>
        </w:rPr>
        <w:t>：马上就30年了，过了年。</w:t>
      </w:r>
      <w:r>
        <w:rPr>
          <w:rFonts w:ascii="宋体" w:hAnsi="宋体" w:cs="宋体"/>
        </w:rPr>
        <w:br/>
      </w:r>
      <w:proofErr w:type="spellStart"/>
      <w:r w:rsidR="001E739F">
        <w:rPr>
          <w:rFonts w:ascii="宋体" w:hAnsi="宋体" w:cs="宋体"/>
        </w:rPr>
        <w:t>sustech_qk</w:t>
      </w:r>
      <w:proofErr w:type="spellEnd"/>
      <w:r>
        <w:rPr>
          <w:rFonts w:ascii="宋体" w:hAnsi="宋体" w:cs="宋体"/>
        </w:rPr>
        <w:t>：29年了。</w:t>
      </w:r>
      <w:r>
        <w:rPr>
          <w:rFonts w:ascii="宋体" w:hAnsi="宋体" w:cs="宋体"/>
        </w:rPr>
        <w:br/>
      </w:r>
      <w:r w:rsidR="001E739F">
        <w:rPr>
          <w:rFonts w:ascii="宋体" w:hAnsi="宋体" w:cs="宋体"/>
        </w:rPr>
        <w:t>张</w:t>
      </w:r>
      <w:r>
        <w:rPr>
          <w:rFonts w:ascii="宋体" w:hAnsi="宋体" w:cs="宋体"/>
        </w:rPr>
        <w:t>：对。</w:t>
      </w:r>
      <w:r>
        <w:rPr>
          <w:rFonts w:ascii="宋体" w:hAnsi="宋体" w:cs="宋体"/>
        </w:rPr>
        <w:br/>
      </w:r>
      <w:proofErr w:type="spellStart"/>
      <w:r w:rsidR="001E739F">
        <w:rPr>
          <w:rFonts w:ascii="宋体" w:hAnsi="宋体" w:cs="宋体"/>
        </w:rPr>
        <w:t>sustech_qk</w:t>
      </w:r>
      <w:proofErr w:type="spellEnd"/>
      <w:r>
        <w:rPr>
          <w:rFonts w:ascii="宋体" w:hAnsi="宋体" w:cs="宋体"/>
        </w:rPr>
        <w:t>：那就是如果你把这段时间给它划分成几个重要的阶段，您该怎么去划分它呢？</w:t>
      </w:r>
      <w:r>
        <w:rPr>
          <w:rFonts w:ascii="宋体" w:hAnsi="宋体" w:cs="宋体"/>
        </w:rPr>
        <w:br/>
      </w:r>
      <w:r w:rsidR="001E739F">
        <w:rPr>
          <w:rFonts w:ascii="宋体" w:hAnsi="宋体" w:cs="宋体"/>
        </w:rPr>
        <w:t>张</w:t>
      </w:r>
      <w:r>
        <w:rPr>
          <w:rFonts w:ascii="宋体" w:hAnsi="宋体" w:cs="宋体"/>
        </w:rPr>
        <w:t>：呃，应该说2000年前和2000年后，还有如果再早一点的时候说应该是191995年，1993年来的吧，1995年2000年到2000年后，1995年之前呢深圳还是在所谓的一次创业的状态上，到1995年到2000年之后，它基本上就是现在我们看到的二次创业的状态，可能我说这个二次创业有点，因因为最早深圳建立特区的时候，试验状态谁也不知道特区应该建成什么样，所以它那时候确定的一些基础产业的东西，基本上都叫三来一补的。就是说我的技术、材料、人才都是从外面引进的，然后这个东西加工完了之后，我们在国内收了加工费之后，再把它卖出去，怎么卖呢？我又没有外汇，那我们就用补偿贸易的易货的形式，就是我给你比如说成衣，当年深圳的成衣到现在还保留了一些成衣的品牌，那这个成衣我加工完了出去，深圳当时确定的成衣、珠宝，呃，现在还都有，还是在深圳就是加工企业还有，但是确实走得非常非常多。这是早期的第一次建立特区的时候创创立的所谓的那个。到了第二期的时候，就大概是1995年前后的时候，它深圳开始确定它自己到底要做什么，就是到那个时候你用加工的方式去提升这个</w:t>
      </w:r>
      <w:r w:rsidR="0047617C">
        <w:rPr>
          <w:rFonts w:ascii="宋体" w:hAnsi="宋体" w:cs="宋体" w:hint="eastAsia"/>
        </w:rPr>
        <w:t>企业</w:t>
      </w:r>
      <w:r w:rsidR="00B71DED">
        <w:rPr>
          <w:rFonts w:ascii="宋体" w:hAnsi="宋体" w:cs="宋体" w:hint="eastAsia"/>
        </w:rPr>
        <w:t>、</w:t>
      </w:r>
      <w:r>
        <w:rPr>
          <w:rFonts w:ascii="宋体" w:hAnsi="宋体" w:cs="宋体"/>
        </w:rPr>
        <w:t>整个城市的一个一个层级的收入，其实是不够的。后来深圳就想到了叫二次创业的概念，反正这个时间段我有时候记得不一定清楚，等一下可以再查查那个时间段哈。就是那个，呃，当时的那个市长还是市委书记叫</w:t>
      </w:r>
      <w:r w:rsidR="00B71DED">
        <w:rPr>
          <w:rFonts w:ascii="宋体" w:hAnsi="宋体" w:cs="宋体" w:hint="eastAsia"/>
        </w:rPr>
        <w:t>李子彬</w:t>
      </w:r>
      <w:r>
        <w:rPr>
          <w:rFonts w:ascii="宋体" w:hAnsi="宋体" w:cs="宋体"/>
        </w:rPr>
        <w:t>，他们当年创创的时候就是所谓的现在的二次创业，</w:t>
      </w:r>
      <w:r>
        <w:rPr>
          <w:rFonts w:ascii="宋体" w:hAnsi="宋体" w:cs="宋体"/>
        </w:rPr>
        <w:lastRenderedPageBreak/>
        <w:t>他确定的就是信息产业、通讯、互联网、信息，把这个作为基础产产业之后，那个然后才有了深圳当今现在的这个这个状态，就是就是说他等于创立了一个基础的东西，然后深圳才所谓的开始腾飞。然后因为我们公司正好跟这个这个就很匹配嘛，通讯业正好是他的那个产业的，所以是政府的大力扶持，然后就是给专门的产业园区的一块地，然后让你扶持你发展。给这个地的时候当然也不是免费给了哈，就是实际上就是当扶持起来之后，你会向政府交交纳很多的税收，然后就政府就能</w:t>
      </w:r>
      <w:r w:rsidR="00B71DED">
        <w:rPr>
          <w:rFonts w:ascii="宋体" w:hAnsi="宋体" w:cs="宋体" w:hint="eastAsia"/>
        </w:rPr>
        <w:t>活</w:t>
      </w:r>
      <w:r>
        <w:rPr>
          <w:rFonts w:ascii="宋体" w:hAnsi="宋体" w:cs="宋体"/>
        </w:rPr>
        <w:t>起来，然后才有我们现在所谓的这些公共事业的东西，包括什么公交啊，地铁啊，这这如果你要分开来说，这每个每个它都跟这个产业都都是脱不开的，比如说公交，当年公交其实好多是私企，那时候还有叫中巴、小巴的那种，那都是私营的，后来深圳形成所谓的公交集团之后，集团化运营了之后，它很多的那个都是我就是政府拿出钱来补充这些所谓公共事业的东西，然后才有今天。然后包括地铁建设，最初的时候也是政府投入第一期建设，我们如果没记错的是2004年的12月底一号线开通，那时候只有罗湖到世界之窗那一段，大概修了4年左右的时间我印象。</w:t>
      </w:r>
      <w:r>
        <w:rPr>
          <w:rFonts w:ascii="宋体" w:hAnsi="宋体" w:cs="宋体"/>
        </w:rPr>
        <w:br/>
      </w:r>
      <w:proofErr w:type="spellStart"/>
      <w:r w:rsidR="001E739F">
        <w:rPr>
          <w:rFonts w:ascii="宋体" w:hAnsi="宋体" w:cs="宋体"/>
        </w:rPr>
        <w:t>sustech_qk</w:t>
      </w:r>
      <w:proofErr w:type="spellEnd"/>
      <w:r>
        <w:rPr>
          <w:rFonts w:ascii="宋体" w:hAnsi="宋体" w:cs="宋体"/>
        </w:rPr>
        <w:t>：罗湖到世界之窗。</w:t>
      </w:r>
      <w:r>
        <w:rPr>
          <w:rFonts w:ascii="宋体" w:hAnsi="宋体" w:cs="宋体"/>
        </w:rPr>
        <w:br/>
      </w:r>
      <w:r w:rsidR="001E739F">
        <w:rPr>
          <w:rFonts w:ascii="宋体" w:hAnsi="宋体" w:cs="宋体"/>
        </w:rPr>
        <w:t>张</w:t>
      </w:r>
      <w:r>
        <w:rPr>
          <w:rFonts w:ascii="宋体" w:hAnsi="宋体" w:cs="宋体"/>
        </w:rPr>
        <w:t>：罗湖火车站。</w:t>
      </w:r>
      <w:r>
        <w:rPr>
          <w:rFonts w:ascii="宋体" w:hAnsi="宋体" w:cs="宋体"/>
        </w:rPr>
        <w:br/>
      </w:r>
      <w:proofErr w:type="spellStart"/>
      <w:r w:rsidR="001E739F">
        <w:rPr>
          <w:rFonts w:ascii="宋体" w:hAnsi="宋体" w:cs="宋体"/>
        </w:rPr>
        <w:t>sustech_qk</w:t>
      </w:r>
      <w:proofErr w:type="spellEnd"/>
      <w:r>
        <w:rPr>
          <w:rFonts w:ascii="宋体" w:hAnsi="宋体" w:cs="宋体"/>
        </w:rPr>
        <w:t>：就最西边一直到世界之窗。</w:t>
      </w:r>
      <w:r>
        <w:rPr>
          <w:rFonts w:ascii="宋体" w:hAnsi="宋体" w:cs="宋体"/>
        </w:rPr>
        <w:br/>
      </w:r>
      <w:r w:rsidR="001E739F">
        <w:rPr>
          <w:rFonts w:ascii="宋体" w:hAnsi="宋体" w:cs="宋体"/>
        </w:rPr>
        <w:t>张</w:t>
      </w:r>
      <w:r>
        <w:rPr>
          <w:rFonts w:ascii="宋体" w:hAnsi="宋体" w:cs="宋体"/>
        </w:rPr>
        <w:t>：对。这是一号。当时一号线的第一期工程只做到世界之窗，而且做完了之后，大概中间隔了两三年的时间，至少有两三年的时间才开始建二期三期这样子的。等到现在建地铁的时候，完全就是另外一种模式了，就吸收了社会资金进来了。另外就是地铁公司它是集团性运营了之后，你可以看到新的地铁出口的附近全都是地铁物业，就是商业跟我的公共事业整合了以后呢，然后他就能</w:t>
      </w:r>
      <w:r w:rsidR="00B71DED">
        <w:rPr>
          <w:rFonts w:ascii="宋体" w:hAnsi="宋体" w:cs="宋体" w:hint="eastAsia"/>
        </w:rPr>
        <w:t>活</w:t>
      </w:r>
      <w:r>
        <w:rPr>
          <w:rFonts w:ascii="宋体" w:hAnsi="宋体" w:cs="宋体"/>
        </w:rPr>
        <w:t>起来了，就不完全是政府的输血或者政府的投入，它是靠呃地铁物业的商业的收入的一部分的税收再补充回来地铁来，这也就是你如果你看那个，有人问过我哈，就是内地同学啊什么问过我就是，嗯，整个中国大陆地铁公司的，呃，就是经营状况，深圳是唯一一个赚钱赚的最多的，就是排名连续好多年了，都是排名最多的。</w:t>
      </w:r>
      <w:r>
        <w:rPr>
          <w:rFonts w:ascii="宋体" w:hAnsi="宋体" w:cs="宋体"/>
        </w:rPr>
        <w:br/>
      </w:r>
      <w:proofErr w:type="spellStart"/>
      <w:r w:rsidR="001E739F">
        <w:rPr>
          <w:rFonts w:ascii="宋体" w:hAnsi="宋体" w:cs="宋体"/>
        </w:rPr>
        <w:t>sustech_qk</w:t>
      </w:r>
      <w:proofErr w:type="spellEnd"/>
      <w:r>
        <w:rPr>
          <w:rFonts w:ascii="宋体" w:hAnsi="宋体" w:cs="宋体"/>
        </w:rPr>
        <w:t>：唯一一个盈利的。</w:t>
      </w:r>
      <w:r>
        <w:rPr>
          <w:rFonts w:ascii="宋体" w:hAnsi="宋体" w:cs="宋体"/>
        </w:rPr>
        <w:br/>
      </w:r>
      <w:r w:rsidR="001E739F">
        <w:rPr>
          <w:rFonts w:ascii="宋体" w:hAnsi="宋体" w:cs="宋体"/>
        </w:rPr>
        <w:t>张</w:t>
      </w:r>
      <w:r>
        <w:rPr>
          <w:rFonts w:ascii="宋体" w:hAnsi="宋体" w:cs="宋体"/>
        </w:rPr>
        <w:t>：不是唯一盈利的，盈利的有好多个，但是赚钱最多的就是排排名第一的一直都是深圳地铁，原因就是就是它的这种模式带来的好处，就是我不单纯是服务，就是</w:t>
      </w:r>
      <w:r>
        <w:rPr>
          <w:rFonts w:ascii="宋体" w:hAnsi="宋体" w:cs="宋体"/>
        </w:rPr>
        <w:lastRenderedPageBreak/>
        <w:t>单纯的就是所谓的客运服务，那我那我其实还有就是其他的商业的行为带进来，这就是深圳的发展，其实这个这个公共交通跟深圳的发展是真的是整合的很紧密的。好，我们再回到地铁这个话题上来以后，地铁第一期建完了之后，其实它有试验性的，就是就说我们采用的技术，因为轨道交通技术它也在不断不断的更新和发展嘛。我们当时采用的技术，我们的那个技术不光是那个跑的运行的那个车哈，还有轨道的那个那上面的一些那个电路啊，什么电器的等等的东西啊，还有控制系统。嗯，因为一号线我其实经常也会做，一号线现在它的就是高峰时段的间隔一分钟。</w:t>
      </w:r>
      <w:r>
        <w:rPr>
          <w:rFonts w:ascii="宋体" w:hAnsi="宋体" w:cs="宋体"/>
        </w:rPr>
        <w:br/>
      </w:r>
      <w:proofErr w:type="spellStart"/>
      <w:r w:rsidR="001E739F">
        <w:rPr>
          <w:rFonts w:ascii="宋体" w:hAnsi="宋体" w:cs="宋体"/>
        </w:rPr>
        <w:t>sustech_qk</w:t>
      </w:r>
      <w:proofErr w:type="spellEnd"/>
      <w:r>
        <w:rPr>
          <w:rFonts w:ascii="宋体" w:hAnsi="宋体" w:cs="宋体"/>
        </w:rPr>
        <w:t>：对，我</w:t>
      </w:r>
      <w:r w:rsidR="00561D55">
        <w:rPr>
          <w:rFonts w:ascii="宋体" w:hAnsi="宋体" w:cs="宋体" w:hint="eastAsia"/>
        </w:rPr>
        <w:t>也坐过</w:t>
      </w:r>
      <w:r>
        <w:rPr>
          <w:rFonts w:ascii="宋体" w:hAnsi="宋体" w:cs="宋体"/>
        </w:rPr>
        <w:t>。</w:t>
      </w:r>
      <w:r>
        <w:rPr>
          <w:rFonts w:ascii="宋体" w:hAnsi="宋体" w:cs="宋体"/>
        </w:rPr>
        <w:br/>
      </w:r>
      <w:r w:rsidR="001E739F">
        <w:rPr>
          <w:rFonts w:ascii="宋体" w:hAnsi="宋体" w:cs="宋体"/>
        </w:rPr>
        <w:t>张</w:t>
      </w:r>
      <w:r>
        <w:rPr>
          <w:rFonts w:ascii="宋体" w:hAnsi="宋体" w:cs="宋体"/>
        </w:rPr>
        <w:t>：就非常非常的快，就基本上就是你站在那来一个，这面来一个在那。就我们下班的时候经常会这样，就6:00下班，如果你要赶地铁的时候，你就会发现地铁人山人海，但是特别快，哗哗哗就一直在走，你也不用特别着急的往里挤，除非你有事你就告诉别人说我有事我在前面去借，一般人</w:t>
      </w:r>
      <w:r w:rsidR="006619F3">
        <w:rPr>
          <w:rFonts w:ascii="宋体" w:hAnsi="宋体" w:cs="宋体" w:hint="eastAsia"/>
        </w:rPr>
        <w:t>也</w:t>
      </w:r>
      <w:r>
        <w:rPr>
          <w:rFonts w:ascii="宋体" w:hAnsi="宋体" w:cs="宋体"/>
        </w:rPr>
        <w:t>会让你一下，这个我觉得这点深圳的风气</w:t>
      </w:r>
      <w:r w:rsidR="006619F3">
        <w:rPr>
          <w:rFonts w:ascii="宋体" w:hAnsi="宋体" w:cs="宋体" w:hint="eastAsia"/>
        </w:rPr>
        <w:t>好</w:t>
      </w:r>
      <w:r>
        <w:rPr>
          <w:rFonts w:ascii="宋体" w:hAnsi="宋体" w:cs="宋体"/>
        </w:rPr>
        <w:t>。然后我们再说回地铁它的阶段性的发展，二期的时候就是建那个叫世界之窗，到经过白石洲到大冲那段其实就三站，但是那个地方应该有的。</w:t>
      </w:r>
      <w:r>
        <w:rPr>
          <w:rFonts w:ascii="宋体" w:hAnsi="宋体" w:cs="宋体"/>
        </w:rPr>
        <w:br/>
      </w:r>
      <w:proofErr w:type="spellStart"/>
      <w:r w:rsidR="001E739F">
        <w:rPr>
          <w:rFonts w:ascii="宋体" w:hAnsi="宋体" w:cs="宋体"/>
        </w:rPr>
        <w:t>sustech_qk</w:t>
      </w:r>
      <w:proofErr w:type="spellEnd"/>
      <w:r>
        <w:rPr>
          <w:rFonts w:ascii="宋体" w:hAnsi="宋体" w:cs="宋体"/>
        </w:rPr>
        <w:t>：</w:t>
      </w:r>
      <w:r w:rsidR="00524F3A">
        <w:rPr>
          <w:rFonts w:ascii="宋体" w:hAnsi="宋体" w:cs="宋体" w:hint="eastAsia"/>
        </w:rPr>
        <w:t>就高新园那里</w:t>
      </w:r>
      <w:r>
        <w:rPr>
          <w:rFonts w:ascii="宋体" w:hAnsi="宋体" w:cs="宋体"/>
        </w:rPr>
        <w:t>。</w:t>
      </w:r>
      <w:r>
        <w:rPr>
          <w:rFonts w:ascii="宋体" w:hAnsi="宋体" w:cs="宋体"/>
        </w:rPr>
        <w:br/>
      </w:r>
      <w:r w:rsidR="001E739F">
        <w:rPr>
          <w:rFonts w:ascii="宋体" w:hAnsi="宋体" w:cs="宋体"/>
        </w:rPr>
        <w:t>张</w:t>
      </w:r>
      <w:r>
        <w:rPr>
          <w:rFonts w:ascii="宋体" w:hAnsi="宋体" w:cs="宋体"/>
        </w:rPr>
        <w:t>：对，因为有个河道，大沙河在那经过，所以那个地铁当时建了好长一段时间，就非常难，就说那个地方首先河道底下还有流沙，它那个地质状况特别复杂，所以当时就采用了好多好多方案，包括后来你看到深圳的很多地铁都在地面上，他也是为了控制那个造价和成本，然后他选择的时候也是，然后这里说到地铁，我就不得不跟你说一下这个8号线地铁，8号线地铁是在深圳政府的，我印象中是在那个</w:t>
      </w:r>
      <w:r w:rsidR="009A16C1">
        <w:rPr>
          <w:rFonts w:ascii="宋体" w:hAnsi="宋体" w:cs="宋体" w:hint="eastAsia"/>
        </w:rPr>
        <w:t>马兴瑞</w:t>
      </w:r>
      <w:r>
        <w:rPr>
          <w:rFonts w:ascii="宋体" w:hAnsi="宋体" w:cs="宋体"/>
        </w:rPr>
        <w:t>来了以后，大概是3任还是4任的政府上来以后才敲定了现在的8号线的这种方案做起来。8号线一直就是争议非常非常多的，一开始说要考虑，那不是到盐田的吗？要考虑能不能在地铁里面就观景。</w:t>
      </w:r>
      <w:r>
        <w:rPr>
          <w:rFonts w:ascii="宋体" w:hAnsi="宋体" w:cs="宋体"/>
        </w:rPr>
        <w:br/>
        <w:t>00:10:21</w:t>
      </w:r>
      <w:r>
        <w:rPr>
          <w:rFonts w:ascii="宋体" w:hAnsi="宋体" w:cs="宋体"/>
        </w:rPr>
        <w:br/>
      </w:r>
      <w:proofErr w:type="spellStart"/>
      <w:r w:rsidR="001E739F">
        <w:rPr>
          <w:rFonts w:ascii="宋体" w:hAnsi="宋体" w:cs="宋体"/>
        </w:rPr>
        <w:t>sustech_qk</w:t>
      </w:r>
      <w:proofErr w:type="spellEnd"/>
      <w:r>
        <w:rPr>
          <w:rFonts w:ascii="宋体" w:hAnsi="宋体" w:cs="宋体"/>
        </w:rPr>
        <w:t>：8号线是接着2号线后面的那个。</w:t>
      </w:r>
      <w:r>
        <w:rPr>
          <w:rFonts w:ascii="宋体" w:hAnsi="宋体" w:cs="宋体"/>
        </w:rPr>
        <w:br/>
      </w:r>
      <w:r w:rsidR="001E739F">
        <w:rPr>
          <w:rFonts w:ascii="宋体" w:hAnsi="宋体" w:cs="宋体"/>
        </w:rPr>
        <w:t>张</w:t>
      </w:r>
      <w:r>
        <w:rPr>
          <w:rFonts w:ascii="宋体" w:hAnsi="宋体" w:cs="宋体"/>
        </w:rPr>
        <w:t>：对对对，</w:t>
      </w:r>
      <w:r w:rsidR="009A16C1">
        <w:rPr>
          <w:rFonts w:ascii="宋体" w:hAnsi="宋体" w:cs="宋体" w:hint="eastAsia"/>
        </w:rPr>
        <w:t>它</w:t>
      </w:r>
      <w:r>
        <w:rPr>
          <w:rFonts w:ascii="宋体" w:hAnsi="宋体" w:cs="宋体"/>
        </w:rPr>
        <w:t>是从莲塘往往那个盐田那方向走，</w:t>
      </w:r>
      <w:r>
        <w:rPr>
          <w:rFonts w:ascii="宋体" w:hAnsi="宋体" w:cs="宋体"/>
        </w:rPr>
        <w:br/>
      </w:r>
      <w:proofErr w:type="spellStart"/>
      <w:r w:rsidR="001E739F">
        <w:rPr>
          <w:rFonts w:ascii="宋体" w:hAnsi="宋体" w:cs="宋体"/>
        </w:rPr>
        <w:t>sustech_qk</w:t>
      </w:r>
      <w:proofErr w:type="spellEnd"/>
      <w:r>
        <w:rPr>
          <w:rFonts w:ascii="宋体" w:hAnsi="宋体" w:cs="宋体"/>
        </w:rPr>
        <w:t>：我们上高中要做那条线。</w:t>
      </w:r>
      <w:r>
        <w:rPr>
          <w:rFonts w:ascii="宋体" w:hAnsi="宋体" w:cs="宋体"/>
        </w:rPr>
        <w:br/>
      </w:r>
      <w:r w:rsidR="001E739F">
        <w:rPr>
          <w:rFonts w:ascii="宋体" w:hAnsi="宋体" w:cs="宋体"/>
        </w:rPr>
        <w:t>张</w:t>
      </w:r>
      <w:r>
        <w:rPr>
          <w:rFonts w:ascii="宋体" w:hAnsi="宋体" w:cs="宋体"/>
        </w:rPr>
        <w:t>：对，你高中部，</w:t>
      </w:r>
      <w:r w:rsidR="009A16C1">
        <w:rPr>
          <w:rFonts w:ascii="宋体" w:hAnsi="宋体" w:cs="宋体" w:hint="eastAsia"/>
        </w:rPr>
        <w:t xml:space="preserve">深外 </w:t>
      </w:r>
      <w:r>
        <w:rPr>
          <w:rFonts w:ascii="宋体" w:hAnsi="宋体" w:cs="宋体"/>
        </w:rPr>
        <w:t>高中部不也有一站在那。当时那个那个线路的争议非常</w:t>
      </w:r>
      <w:r>
        <w:rPr>
          <w:rFonts w:ascii="宋体" w:hAnsi="宋体" w:cs="宋体"/>
        </w:rPr>
        <w:lastRenderedPageBreak/>
        <w:t>多哈，就是你要随便在网上搜他之前的讨论争议的东西都可以搜很多。但是其实它就几个点，第一个就是当时考虑它那个建设的时候，要不要考虑在地铁车厢里就观景，然后就发现这个方案里头有很很难做，因为那个山坡啊，山坡如果你按照山坡边上来修的时候，它有个侧风，深圳的风力大的时候，侧风厉害的时候，他会把车厢给掀翻了，所以这个问题就就很严重，就安全问题考虑半天，这个方案就被搁浅了。然后后来又说要用这个磁悬浮技术，因为国内不是也有研究磁悬浮技术嘛，首先是上海的那个试运营的那一段一直就没有，后来国内的轨道交通几乎都没有用，只有我印象如果没记错的是长沙有，长沙有，为什么这个可能我要再多说一句，为什么你觉得很奇怪，为什么好多大城市没有选择，跑到长沙去选择去了？长沙有一个当年的铁道学院，是原来铁道部的，他们有专门研究轨道交通的一帮人，所以他们有教授专门研究磁悬浮的技术，然后号称叫做低频磁悬浮技术，这在是长沙有，现在国内除了上海就是长沙，没有，我再没有听说其他城市利用这种技术来做轨道交通的啊。</w:t>
      </w:r>
      <w:r>
        <w:rPr>
          <w:rFonts w:ascii="宋体" w:hAnsi="宋体" w:cs="宋体"/>
        </w:rPr>
        <w:br/>
        <w:t>然后这个就是说到轨道交通技术了，然后8号线建设的时候，一会又说技术上的问题，一会说安全的问题，一会又说那个那个经过那个地方的环境污染问题，因为你它经过的其实还挺密集的那个居民区的，然后就就这样反反复复，反反复复，就过了好几带的这个深圳市政府的领导一直到马兴瑞，马兴瑞现在是广东省的那个那个那个领导，呃，应该是省长吧，对，就马兴瑞从深圳调到广东省之前，呃，他不是在深圳有一个口号，他叫马上就办嘛，就是什么事情来了，他要高效</w:t>
      </w:r>
      <w:r w:rsidR="009A16C1">
        <w:rPr>
          <w:rFonts w:ascii="宋体" w:hAnsi="宋体" w:cs="宋体" w:hint="eastAsia"/>
        </w:rPr>
        <w:t>地</w:t>
      </w:r>
      <w:r>
        <w:rPr>
          <w:rFonts w:ascii="宋体" w:hAnsi="宋体" w:cs="宋体"/>
        </w:rPr>
        <w:t>去去办嘛，就他拍板了，定了现在的方案就就还是用了传统的这个就是我们以往的这种技术，深挖洞，然后打洞之后，然后修轨道的这个方式，这才有盐田8号线的这一段，然后到到</w:t>
      </w:r>
      <w:r w:rsidR="009A16C1">
        <w:rPr>
          <w:rFonts w:ascii="宋体" w:hAnsi="宋体" w:cs="宋体" w:hint="eastAsia"/>
        </w:rPr>
        <w:t>接驳</w:t>
      </w:r>
      <w:r>
        <w:rPr>
          <w:rFonts w:ascii="宋体" w:hAnsi="宋体" w:cs="宋体"/>
        </w:rPr>
        <w:t>的时候，也是跟2号线</w:t>
      </w:r>
      <w:r w:rsidR="009A16C1">
        <w:rPr>
          <w:rFonts w:ascii="宋体" w:hAnsi="宋体" w:cs="宋体" w:hint="eastAsia"/>
        </w:rPr>
        <w:t>接驳</w:t>
      </w:r>
      <w:r>
        <w:rPr>
          <w:rFonts w:ascii="宋体" w:hAnsi="宋体" w:cs="宋体"/>
        </w:rPr>
        <w:t>的时候，通常我们那个都是有一个换乘的哈，唉，2号线8号线，它正好建设的时候它就把它连到一起了，就没有真正意义的让你再去换乘，其实这也是高效运作的一个。还有我要再说稍微宽一点，说马兴瑞在的时候14号建设，14号线马上到年底要开通的地铁14号建设，也是马兴瑞在任的时候拍板定的。</w:t>
      </w:r>
      <w:r>
        <w:rPr>
          <w:rFonts w:ascii="宋体" w:hAnsi="宋体" w:cs="宋体"/>
        </w:rPr>
        <w:br/>
        <w:t>14号线是，呃，对标11号线的那种那种速度，11号线它叫快线，对，快线跟我们现在普速的线，就我个人的认知哈，快线跟普速线的建设呢，第一是它的要求的那</w:t>
      </w:r>
      <w:r>
        <w:rPr>
          <w:rFonts w:ascii="宋体" w:hAnsi="宋体" w:cs="宋体"/>
        </w:rPr>
        <w:lastRenderedPageBreak/>
        <w:t>个技术呢可能会更高端一点，它的速度快，他的那个平均速度好像要达到呃100公里上下，噢，所以他的那个站和站之间的间隔就长，他是要5分钟就一站，平常我们这个平均是3分钟一站，就是我们现在这种普速，你因为你站如果太近的话，车跑不起来，速度还没还没加速又停，那就肯定就达不到那效果，所以这是当时，呃，深圳轨道交通建设的时候，这个11号线建。14号线呢他当时马兴瑞在的时候，他说要把东部跟深圳联系起来，你也知道深圳现在的发展其实是不均衡的，西部靠近东莞往香港啊，不，往往广州啊，往往中山方向那边，它都发展的很好，包括它的轨道交通，它的这个物流等等都是</w:t>
      </w:r>
      <w:r w:rsidR="009A16C1">
        <w:rPr>
          <w:rFonts w:ascii="宋体" w:hAnsi="宋体" w:cs="宋体" w:hint="eastAsia"/>
        </w:rPr>
        <w:t>接驳</w:t>
      </w:r>
      <w:r>
        <w:rPr>
          <w:rFonts w:ascii="宋体" w:hAnsi="宋体" w:cs="宋体"/>
        </w:rPr>
        <w:t>在那边的。</w:t>
      </w:r>
      <w:r>
        <w:rPr>
          <w:rFonts w:ascii="宋体" w:hAnsi="宋体" w:cs="宋体"/>
        </w:rPr>
        <w:br/>
        <w:t>东部不行，东部出去就是惠州，惠州首先在广东省内，它并不像东莞那样的位置，就是东莞正好是连接深圳和广州，所以它正好是，呃，往往广州接呢也是接了广州，承接了广州的一部分的工业或者是说加工业，然后往深圳又承接了深圳的加工业，这又说到二次创业的深度的东西。深圳因为二次创业之后，深圳的地价呀房价就上来了，然后在深圳很多开工厂呢就觉得这个成本太高了，</w:t>
      </w:r>
      <w:r w:rsidR="009A16C1">
        <w:rPr>
          <w:rFonts w:ascii="宋体" w:hAnsi="宋体" w:cs="宋体" w:hint="eastAsia"/>
        </w:rPr>
        <w:t>诶</w:t>
      </w:r>
      <w:r>
        <w:rPr>
          <w:rFonts w:ascii="宋体" w:hAnsi="宋体" w:cs="宋体"/>
        </w:rPr>
        <w:t>，就转到东莞去了。所以东莞变成了深圳的加工基地，然后深圳是它的总部设计基地，就是你的产品设计啊，你的整个产品的规划等等是在深圳做，但是你一旦要形成这个加工的时候你就就转到产，那个东莞去了，所以东莞跟深圳的城轨也好，嗯，这个地铁也好，包括国家那个国铁也好，就是它的道路特别通，这就是西部现在的状态，但是东部呢就没有这样。</w:t>
      </w:r>
      <w:r>
        <w:rPr>
          <w:rFonts w:ascii="宋体" w:hAnsi="宋体" w:cs="宋体"/>
        </w:rPr>
        <w:br/>
        <w:t>00:15:35</w:t>
      </w:r>
      <w:r>
        <w:rPr>
          <w:rFonts w:ascii="宋体" w:hAnsi="宋体" w:cs="宋体"/>
        </w:rPr>
        <w:br/>
        <w:t>所以马兴瑞来了以后就说我们也要规划一条东部的快线，这就是14号线，14号线也是东部的快线。然后14号线呢它虽然跟11号线的规划的速度或者是它的功能性的要求是一样的吧，但是14号线现在用到的技术据我了解它叫它的技术是，嗯，所谓的无人无人驾驶，就14号线以后是无人驾驶技术来来完成的，这个就是，嗯嗯，就是整个14号线，而且它起点是所谓中心区的，呃，岗厦北站，岗厦北站，然后到坪山跟惠州接接的那个最后一站叫沙田站。他说他规划的时长是大约在40分钟上下，就能从，呃，岗厦北到那个沙田站，中间也是设了好多的站，就是说到，深圳规划交通轨轨道的地铁的事儿，然后深圳既然成了那个一个轨道交通，地铁上来之后，它就把公交，每当地铁一上来之后公交就会重新规划。最初提的我不知道</w:t>
      </w:r>
      <w:r>
        <w:rPr>
          <w:rFonts w:ascii="宋体" w:hAnsi="宋体" w:cs="宋体"/>
        </w:rPr>
        <w:lastRenderedPageBreak/>
        <w:t>现在有没有改变哈，最初提的是嗯叫一公里以内或者1.5公里左右的时候要有地铁站，500米以内要有公交站，其实你市区其实很明显，就像你做福田这个就很明显，真的就是500米范围内有好多公交站点，但是地铁站呢可能就稍远一点，走得远一点，有差不多一公里的左右的距离，但是500米之内就有公交站，这个是去年做了很好的规划，我就觉得，嗯，这一点可能还是就是整体的就城市运营。</w:t>
      </w:r>
      <w:r>
        <w:rPr>
          <w:rFonts w:ascii="宋体" w:hAnsi="宋体" w:cs="宋体"/>
        </w:rPr>
        <w:br/>
        <w:t>然后目前呢深圳那个数字化城市之后呢，我不知道你留意没，就是我们现在红绿灯的信号灯的那个时长都是，根据特别主干道，主干道的时长是根据你那个车流量啊，然后通行速度什么他去做了一些控制的。典型的就是原来深南路你一上去之后，那车堵的呀实在是没法走。</w:t>
      </w:r>
      <w:r>
        <w:rPr>
          <w:rFonts w:ascii="宋体" w:hAnsi="宋体" w:cs="宋体"/>
        </w:rPr>
        <w:br/>
      </w:r>
      <w:proofErr w:type="spellStart"/>
      <w:r w:rsidR="001E739F">
        <w:rPr>
          <w:rFonts w:ascii="宋体" w:hAnsi="宋体" w:cs="宋体"/>
        </w:rPr>
        <w:t>sustech_qk</w:t>
      </w:r>
      <w:proofErr w:type="spellEnd"/>
      <w:r>
        <w:rPr>
          <w:rFonts w:ascii="宋体" w:hAnsi="宋体" w:cs="宋体"/>
        </w:rPr>
        <w:t>：都是实时控制的吗？</w:t>
      </w:r>
      <w:r>
        <w:rPr>
          <w:rFonts w:ascii="宋体" w:hAnsi="宋体" w:cs="宋体"/>
        </w:rPr>
        <w:br/>
      </w:r>
      <w:r w:rsidR="001E739F">
        <w:rPr>
          <w:rFonts w:ascii="宋体" w:hAnsi="宋体" w:cs="宋体"/>
        </w:rPr>
        <w:t>张</w:t>
      </w:r>
      <w:r>
        <w:rPr>
          <w:rFonts w:ascii="宋体" w:hAnsi="宋体" w:cs="宋体"/>
        </w:rPr>
        <w:t>：它我不知道它那个时差是多长时间哈，但是它确实这个是我从媒体上看到，就是深圳的那个主干道的那个红绿灯信号灯已经形成了所谓的用智能化的大数据的智能化的方式来控制了。那这个其实在技术上不是什么难度，技术上是可以实现的。就是我们现在刷脸，刷脸它叫浮点扫描技术，就是你的脸部它有多少个点刷你就照一下，你多少个点的那个基本形态，比如说我们是生物学形态嘛，它就自动就给扫描进去了，那些点其实就是数啊，如果它扫车的时候也是可以通过摄像头拍一下就可以知道你这条车，这条路上有多少辆车，然后它再计算一个通过时长的时候，大概这么多的车通过多少，它也可以快速算出来。你有一个点你能发现是那个红绿灯的，原来那个时长啊都是什么？5分10分20分这样就是5的倍数的这样的调整，那现在你会发现它突然是个比如说93秒，啊，它是有个零头的，就不是不是特别整的，那怎么出来的，你就就是很奇怪，唉，这怎么回事怎么弄个几，不是那种有零有整的那样的数了，它其实就是说它的大数据计算出来了。</w:t>
      </w:r>
      <w:r>
        <w:rPr>
          <w:rFonts w:ascii="宋体" w:hAnsi="宋体" w:cs="宋体"/>
        </w:rPr>
        <w:br/>
        <w:t>然后我我我有很明显的感觉，因为我们晚上有时候加班太晚了就打车回来嘛，原来就司机特别不愿意走深南路，就是深南路红灯太多，老停老停老停就影响他，就老想让你什么，要么走北环要么走走那个滨海那样走，但是现在你走深南他也没什么说的，就是基本上就是你要是遇到一个那个那个刷就过去，哗就过去，基本上就是你看着红灯到那啪就又绿了，就你就就非常快这些就是整个可以说就配套了地铁和地面交通，还有公交，嗯，这样的上来。另外你可能看到就是深圳其实还有好多现</w:t>
      </w:r>
      <w:r>
        <w:rPr>
          <w:rFonts w:ascii="宋体" w:hAnsi="宋体" w:cs="宋体"/>
        </w:rPr>
        <w:lastRenderedPageBreak/>
        <w:t>在小面包一样的那种小的那种巴士，就是嗯比亚迪生产的那个小的巴士，这当时也不知道谁提出来的，我就不记得了，就疫情以后发生的这个事儿，那个车上面的基本配置特别齐，什么测温的那些装置啊，什么那个呕吐袋呀，什么东西纸巾全都有，你上去以后你就知道了，特别齐。</w:t>
      </w:r>
      <w:r>
        <w:rPr>
          <w:rFonts w:ascii="宋体" w:hAnsi="宋体" w:cs="宋体"/>
        </w:rPr>
        <w:br/>
        <w:t>00:20:07</w:t>
      </w:r>
      <w:r>
        <w:rPr>
          <w:rFonts w:ascii="宋体" w:hAnsi="宋体" w:cs="宋体"/>
        </w:rPr>
        <w:br/>
      </w:r>
      <w:proofErr w:type="spellStart"/>
      <w:r w:rsidR="001E739F">
        <w:rPr>
          <w:rFonts w:ascii="宋体" w:hAnsi="宋体" w:cs="宋体"/>
        </w:rPr>
        <w:t>sustech_qk</w:t>
      </w:r>
      <w:proofErr w:type="spellEnd"/>
      <w:r>
        <w:rPr>
          <w:rFonts w:ascii="宋体" w:hAnsi="宋体" w:cs="宋体"/>
        </w:rPr>
        <w:t>：就那种很，就很小。</w:t>
      </w:r>
      <w:r>
        <w:rPr>
          <w:rFonts w:ascii="宋体" w:hAnsi="宋体" w:cs="宋体"/>
        </w:rPr>
        <w:br/>
      </w:r>
      <w:r w:rsidR="001E739F">
        <w:rPr>
          <w:rFonts w:ascii="宋体" w:hAnsi="宋体" w:cs="宋体"/>
        </w:rPr>
        <w:t>张</w:t>
      </w:r>
      <w:r>
        <w:rPr>
          <w:rFonts w:ascii="宋体" w:hAnsi="宋体" w:cs="宋体"/>
        </w:rPr>
        <w:t>：很小很小，为什么要把它巴士给改小，特别是市区内的很多地方把它改小了，就是疫情之后它为了控制影响面，因为比如说你这辆车上发现了一个病例，这一车人50个人跟20个人那一下影响就好，差距好大的，这是一个。还有就是因为疫情很多人不出行了，你开一个大车挺浪费的，里面空荡荡没几个人，所以他就改那小车，改小车截短线，这都是现在深圳后来的那个那个公交。</w:t>
      </w:r>
      <w:r>
        <w:rPr>
          <w:rFonts w:ascii="宋体" w:hAnsi="宋体" w:cs="宋体"/>
        </w:rPr>
        <w:br/>
      </w:r>
      <w:proofErr w:type="spellStart"/>
      <w:r w:rsidR="001E739F">
        <w:rPr>
          <w:rFonts w:ascii="宋体" w:hAnsi="宋体" w:cs="宋体"/>
        </w:rPr>
        <w:t>sustech_qk</w:t>
      </w:r>
      <w:proofErr w:type="spellEnd"/>
      <w:r>
        <w:rPr>
          <w:rFonts w:ascii="宋体" w:hAnsi="宋体" w:cs="宋体"/>
        </w:rPr>
        <w:t>：在盐田那边非常非常多。</w:t>
      </w:r>
      <w:r>
        <w:rPr>
          <w:rFonts w:ascii="宋体" w:hAnsi="宋体" w:cs="宋体"/>
        </w:rPr>
        <w:br/>
      </w:r>
      <w:r w:rsidR="001E739F">
        <w:rPr>
          <w:rFonts w:ascii="宋体" w:hAnsi="宋体" w:cs="宋体"/>
        </w:rPr>
        <w:t>张</w:t>
      </w:r>
      <w:r>
        <w:rPr>
          <w:rFonts w:ascii="宋体" w:hAnsi="宋体" w:cs="宋体"/>
        </w:rPr>
        <w:t>：对，就是改成小的。然后那个又，线路又截短了，截短了之后它就可以运行速度更快了，就一会趟一会趟就看老有老有老有。其实你的城市效率也就提上来了，就是我们如果从交通看城市的这个升级和改造，就是我看到的啊这样的一个过程。然后你再说那个路面的那个状况，其实交通它不是一个单纯，就是你光看车呀或者是轨道交通，它还有路面，你看那个路面挖挖停停，挖挖停停，主干道挖了多少遍了，对，就这些东西都是就是嗯配合城市的这个改造的一个过程，虽然肯定也有好多不同的声音，觉得很浪费啊等等等等。但是你从综合的角度看呢，其实它确实这个城市就是就是不停不停</w:t>
      </w:r>
      <w:r w:rsidR="009A16C1">
        <w:rPr>
          <w:rFonts w:ascii="宋体" w:hAnsi="宋体" w:cs="宋体" w:hint="eastAsia"/>
        </w:rPr>
        <w:t>地</w:t>
      </w:r>
      <w:r>
        <w:rPr>
          <w:rFonts w:ascii="宋体" w:hAnsi="宋体" w:cs="宋体"/>
        </w:rPr>
        <w:t>在在在在改</w:t>
      </w:r>
      <w:r w:rsidR="009A16C1">
        <w:rPr>
          <w:rFonts w:ascii="宋体" w:hAnsi="宋体" w:cs="宋体" w:hint="eastAsia"/>
        </w:rPr>
        <w:t>得</w:t>
      </w:r>
      <w:r>
        <w:rPr>
          <w:rFonts w:ascii="宋体" w:hAnsi="宋体" w:cs="宋体"/>
        </w:rPr>
        <w:t>越来越好。你看你还有什么问题？</w:t>
      </w:r>
      <w:r>
        <w:rPr>
          <w:rFonts w:ascii="宋体" w:hAnsi="宋体" w:cs="宋体"/>
        </w:rPr>
        <w:br/>
      </w:r>
      <w:proofErr w:type="spellStart"/>
      <w:r w:rsidR="001E739F">
        <w:rPr>
          <w:rFonts w:ascii="宋体" w:hAnsi="宋体" w:cs="宋体"/>
        </w:rPr>
        <w:t>sustech_qk</w:t>
      </w:r>
      <w:proofErr w:type="spellEnd"/>
      <w:r>
        <w:rPr>
          <w:rFonts w:ascii="宋体" w:hAnsi="宋体" w:cs="宋体"/>
        </w:rPr>
        <w:t>：就如果是这个从这个个人的角度来讲，就是您在这个，呃，在这个深圳的这个生活的过程中与这个地铁它的这个联系很密切吗？比如说。</w:t>
      </w:r>
      <w:r>
        <w:rPr>
          <w:rFonts w:ascii="宋体" w:hAnsi="宋体" w:cs="宋体"/>
        </w:rPr>
        <w:br/>
      </w:r>
      <w:r w:rsidR="001E739F">
        <w:rPr>
          <w:rFonts w:ascii="宋体" w:hAnsi="宋体" w:cs="宋体"/>
        </w:rPr>
        <w:t>张</w:t>
      </w:r>
      <w:r>
        <w:rPr>
          <w:rFonts w:ascii="宋体" w:hAnsi="宋体" w:cs="宋体"/>
        </w:rPr>
        <w:t>：我这么说吧哈，我个人，好，你不用举例了，我明白你意思。那个，嗯，我我是这样，我在罗湖住过，不是罗湖，我在那个应该叫罗湖</w:t>
      </w:r>
      <w:r w:rsidR="009A16C1">
        <w:rPr>
          <w:rFonts w:ascii="宋体" w:hAnsi="宋体" w:cs="宋体" w:hint="eastAsia"/>
        </w:rPr>
        <w:t>盐田</w:t>
      </w:r>
      <w:r>
        <w:rPr>
          <w:rFonts w:ascii="宋体" w:hAnsi="宋体" w:cs="宋体"/>
        </w:rPr>
        <w:t>，就是在在那个莲塘住过，然后现在也算罗湖昂，就莲塘住过，啊，再往远点说沙头角我也住过就我，因为来的早嘛，那时候公司租租租房子是沙头角、罗湖，然后南山、福田我都住过，我都住过，这些地方是都是我居住过的地方，还有布吉那边我也住过，最早来时候在布吉住。就是如果你单纯说，嗯，交通对对我个人的影响，我觉得地铁还是影响</w:t>
      </w:r>
      <w:r>
        <w:rPr>
          <w:rFonts w:ascii="宋体" w:hAnsi="宋体" w:cs="宋体"/>
        </w:rPr>
        <w:lastRenderedPageBreak/>
        <w:t>挺深刻的。我现在基本上出行的时候，只要是需要把握好时间的，我基本都会选地铁，不是说有钱没钱的事儿，是时间。就是你想比如说我们现在6号线修通了，就是从科学馆往往光明区的一条线它正好过过那个深圳北站，如果你从体育中心坐车到深圳北站，15分钟左右的车程就到了，但是你打车呢其实时间一点都不比这个少，然后你要还得还得想着说路面哪个地方被卡一下，你就会影响你，所以基本上比如说到深圳北接人也好，送人也好，我们这几年因为疫情没怎么出行啊，但是接人送人这事还是有的，然后你到那个你就会觉得这时间太容易控制了，你不用着急也不用说什么。</w:t>
      </w:r>
      <w:r>
        <w:rPr>
          <w:rFonts w:ascii="宋体" w:hAnsi="宋体" w:cs="宋体"/>
        </w:rPr>
        <w:br/>
        <w:t>还有当时11号线开通的时候，其实我们当时在科学馆那地方不是有机场大巴吗？机场大巴原来都是很方便很方便的哈，但是走的时候只要能赶上11号线，我都是从福田去坐11号线到机场，因为那个时间就特别是白天哈，啊，当然还有另外一种，嗯，这个原因就是地铁要舒适很多，你在地铁空间好大的，你来回走来回走，就特别是那个往机场赶，你肯定经常拖一个行李箱啊什么之类的。你要是做你要是做那个那个打车嘛虽然也好，但是空间很小，它一堵车你就很有时候会心里挺毛毛的，特别是如果你时间控制太紧的时候就这样，还有我们有时候因为工作的原因，出行都是下午走或者是晚上走，就是你比如说我要出差，我都是坐就晚上的那个那个航班或者是下午的航班到另外一个城市去，那我从科技园那个地方我直接就就换一换乘一下，坐高铁就要坐11号线就很快很快。但是你要是打车你就心里没底，因为到了下午晚上那会儿，南山、宝安那车堵的你根本就说不清楚。一般通常深圳堵车的时间就5:30，下午的5:30开始，一直到晚上7:30这两个小时，基本上都是路面交通最忙最忙的时候，早上一般9:00之前，8:00~9:00，这一个时间是最忙的。就基本上你要东西方向走，你就很难说那个路上。</w:t>
      </w:r>
      <w:r>
        <w:rPr>
          <w:rFonts w:ascii="宋体" w:hAnsi="宋体" w:cs="宋体"/>
        </w:rPr>
        <w:br/>
      </w:r>
      <w:proofErr w:type="spellStart"/>
      <w:r w:rsidR="001E739F">
        <w:rPr>
          <w:rFonts w:ascii="宋体" w:hAnsi="宋体" w:cs="宋体"/>
        </w:rPr>
        <w:t>sustech_qk</w:t>
      </w:r>
      <w:proofErr w:type="spellEnd"/>
      <w:r>
        <w:rPr>
          <w:rFonts w:ascii="宋体" w:hAnsi="宋体" w:cs="宋体"/>
        </w:rPr>
        <w:t>：地铁上人也挺多的是不是？</w:t>
      </w:r>
      <w:r>
        <w:rPr>
          <w:rFonts w:ascii="宋体" w:hAnsi="宋体" w:cs="宋体"/>
        </w:rPr>
        <w:br/>
        <w:t>00:25:02</w:t>
      </w:r>
      <w:r>
        <w:rPr>
          <w:rFonts w:ascii="宋体" w:hAnsi="宋体" w:cs="宋体"/>
        </w:rPr>
        <w:br/>
      </w:r>
      <w:r w:rsidR="001E739F">
        <w:rPr>
          <w:rFonts w:ascii="宋体" w:hAnsi="宋体" w:cs="宋体"/>
        </w:rPr>
        <w:t>张</w:t>
      </w:r>
      <w:r>
        <w:rPr>
          <w:rFonts w:ascii="宋体" w:hAnsi="宋体" w:cs="宋体"/>
        </w:rPr>
        <w:t>：地铁人多，但是地铁是这样，就是他早早上上班的呀，像科技园早上上班的时候它是分流了的，就像我们公司是8:30，你有9:00上班，还有是9:30上班的，还有的公司是弹性工作的，就是说你你头天晚上你要加班加的时间长，你第二天可以还要晚一点来都行，它是这样的。</w:t>
      </w:r>
      <w:r>
        <w:rPr>
          <w:rFonts w:ascii="宋体" w:hAnsi="宋体" w:cs="宋体"/>
        </w:rPr>
        <w:br/>
      </w:r>
      <w:proofErr w:type="spellStart"/>
      <w:r w:rsidR="001E739F">
        <w:rPr>
          <w:rFonts w:ascii="宋体" w:hAnsi="宋体" w:cs="宋体"/>
        </w:rPr>
        <w:lastRenderedPageBreak/>
        <w:t>sustech_qk</w:t>
      </w:r>
      <w:proofErr w:type="spellEnd"/>
      <w:r>
        <w:rPr>
          <w:rFonts w:ascii="宋体" w:hAnsi="宋体" w:cs="宋体"/>
        </w:rPr>
        <w:t>：这个规划是是城市要求这么规划的，还是说刚好大家都错开了？</w:t>
      </w:r>
      <w:r>
        <w:rPr>
          <w:rFonts w:ascii="宋体" w:hAnsi="宋体" w:cs="宋体"/>
        </w:rPr>
        <w:br/>
      </w:r>
      <w:r w:rsidR="001E739F">
        <w:rPr>
          <w:rFonts w:ascii="宋体" w:hAnsi="宋体" w:cs="宋体"/>
        </w:rPr>
        <w:t>张</w:t>
      </w:r>
      <w:r>
        <w:rPr>
          <w:rFonts w:ascii="宋体" w:hAnsi="宋体" w:cs="宋体"/>
        </w:rPr>
        <w:t>：城市提出过这样的，就是政府提出过这样的说法，但是其实企业希望这样做，就作为公司来说，我们因为上班你要是不是8:00，这是就我在那个总部跟你妈妈一样，他们在总部这边吧就是这种，嗯，节奏是给人家前方服务的，那你不能这样说，我几点上班，那别人想找你的时候没法找了不是，所以才固定。我刚说那个弹性大部分是</w:t>
      </w:r>
      <w:r w:rsidR="003548AD">
        <w:rPr>
          <w:rFonts w:ascii="宋体" w:hAnsi="宋体" w:cs="宋体" w:hint="eastAsia"/>
        </w:rPr>
        <w:t>IT</w:t>
      </w:r>
      <w:r>
        <w:rPr>
          <w:rFonts w:ascii="宋体" w:hAnsi="宋体" w:cs="宋体"/>
        </w:rPr>
        <w:t>开发的，你像像呃我知道腾讯也有也有这样的岗位，就他们做</w:t>
      </w:r>
      <w:r w:rsidR="003548AD">
        <w:rPr>
          <w:rFonts w:ascii="宋体" w:hAnsi="宋体" w:cs="宋体" w:hint="eastAsia"/>
        </w:rPr>
        <w:t>IT</w:t>
      </w:r>
      <w:r>
        <w:rPr>
          <w:rFonts w:ascii="宋体" w:hAnsi="宋体" w:cs="宋体"/>
        </w:rPr>
        <w:t>开发的，比如头天晚上升级，你经常看到我们在手机上收到的，那都是头一天晚上他们发出来的就是就更新啊什么的，那一升级有时候就干得很晚，可能到凌晨的两三点钟才能休息回家。那第二天你可能整个上午都不用来了，就这样，它是弹性工作的，然后你第二天如果加班又加的很晚的时候都这样，因为它会选择一个升级，通常我们这种系统网络升级的时候，都要选择用户量最小的时间段。一般我们说电信网络的用户量最小，应用时间段最小的那个，其实那时候业务最最不繁忙，最空闲时候是凌晨2:00~4:00，所以很多时候他们都会选择凌晨的那时候去升级，这样就是对于用户的影响最小，也不会说出现什么拥塞啊宕机啊等等这样的一些问题了，这就是为什么很多</w:t>
      </w:r>
      <w:r w:rsidR="003548AD">
        <w:rPr>
          <w:rFonts w:ascii="宋体" w:hAnsi="宋体" w:cs="宋体" w:hint="eastAsia"/>
        </w:rPr>
        <w:t>IT</w:t>
      </w:r>
      <w:r>
        <w:rPr>
          <w:rFonts w:ascii="宋体" w:hAnsi="宋体" w:cs="宋体"/>
        </w:rPr>
        <w:t>人说老是要到后半夜加班，他没办法，他特别是做运维啊做升级这样的事的时候，他是一定要这样做的。</w:t>
      </w:r>
      <w:r>
        <w:rPr>
          <w:rFonts w:ascii="宋体" w:hAnsi="宋体" w:cs="宋体"/>
        </w:rPr>
        <w:br/>
        <w:t>这个就是交通对于个人生活，对于那个我个人来说，其实我就是除了刚刚说的我们就是做，嗯，出差啊什么要选择这个这个地铁以外，就是下班如果不是那个特别着急的时候，我也会选择地铁，比如说我我们正常6:00下班嘛，要是有时候加班啊什么就就误了时间，我们班车6:20开嘛，有时误了，我就基本上都是地铁回来，不会不会选那个。</w:t>
      </w:r>
      <w:r>
        <w:rPr>
          <w:rFonts w:ascii="宋体" w:hAnsi="宋体" w:cs="宋体"/>
        </w:rPr>
        <w:br/>
      </w:r>
      <w:proofErr w:type="spellStart"/>
      <w:r w:rsidR="001E739F">
        <w:rPr>
          <w:rFonts w:ascii="宋体" w:hAnsi="宋体" w:cs="宋体"/>
        </w:rPr>
        <w:t>sustech_qk</w:t>
      </w:r>
      <w:proofErr w:type="spellEnd"/>
      <w:r>
        <w:rPr>
          <w:rFonts w:ascii="宋体" w:hAnsi="宋体" w:cs="宋体"/>
        </w:rPr>
        <w:t>：地铁坐到这里大概也要个50分钟。</w:t>
      </w:r>
      <w:r>
        <w:rPr>
          <w:rFonts w:ascii="宋体" w:hAnsi="宋体" w:cs="宋体"/>
        </w:rPr>
        <w:br/>
      </w:r>
      <w:r w:rsidR="001E739F">
        <w:rPr>
          <w:rFonts w:ascii="宋体" w:hAnsi="宋体" w:cs="宋体"/>
        </w:rPr>
        <w:t>张</w:t>
      </w:r>
      <w:r>
        <w:rPr>
          <w:rFonts w:ascii="宋体" w:hAnsi="宋体" w:cs="宋体"/>
        </w:rPr>
        <w:t>：但你打车也要35分钟，快不了多少。快吧我说的35分钟是满满的，就是一路都不停，都没用，呼的就过来了。</w:t>
      </w:r>
      <w:r>
        <w:rPr>
          <w:rFonts w:ascii="宋体" w:hAnsi="宋体" w:cs="宋体"/>
        </w:rPr>
        <w:br/>
      </w:r>
      <w:proofErr w:type="spellStart"/>
      <w:r w:rsidR="001E739F">
        <w:rPr>
          <w:rFonts w:ascii="宋体" w:hAnsi="宋体" w:cs="宋体"/>
        </w:rPr>
        <w:t>sustech_qk</w:t>
      </w:r>
      <w:proofErr w:type="spellEnd"/>
      <w:r>
        <w:rPr>
          <w:rFonts w:ascii="宋体" w:hAnsi="宋体" w:cs="宋体"/>
        </w:rPr>
        <w:t>：全是绿灯呗。</w:t>
      </w:r>
      <w:r>
        <w:rPr>
          <w:rFonts w:ascii="宋体" w:hAnsi="宋体" w:cs="宋体"/>
        </w:rPr>
        <w:br/>
      </w:r>
      <w:r w:rsidR="001E739F">
        <w:rPr>
          <w:rFonts w:ascii="宋体" w:hAnsi="宋体" w:cs="宋体"/>
        </w:rPr>
        <w:t>张</w:t>
      </w:r>
      <w:r>
        <w:rPr>
          <w:rFonts w:ascii="宋体" w:hAnsi="宋体" w:cs="宋体"/>
        </w:rPr>
        <w:t>：对，然后你中间要稍微卡一下什么的，就跟地铁时间一样，然后你还卡在那车里头，您没法弄，还有再加上现在这个疫情啊，地铁的空间要大很多很多，你比那个要宽，还有就是你要相信这种地铁的消杀，它的系统消杀的规则做的还是比较到</w:t>
      </w:r>
      <w:r>
        <w:rPr>
          <w:rFonts w:ascii="宋体" w:hAnsi="宋体" w:cs="宋体"/>
        </w:rPr>
        <w:lastRenderedPageBreak/>
        <w:t>位的，你看深圳地铁还是很干净的，所以你要相信它的消杀，它的卫生状态要比单纯某个的士或者你打一个什么车的那个卫生安全系数要高得多。这是我选择的一个原因，就是你要相信就政府整整，政府整体做的这些事情，它一定是要有规范的，但是你那个体的那个每个人开那的士，你说我今天都是多跑一次，比如说4个小时要求消杀，我可能4个小时那乘客在上面压着，他没法去做，那你可能就真的做不到。但地铁不一样，地铁它的车一趟一趟它是固定点的，你到了点就可以去做消杀清洁的呀，你不用非得说，唉，所以这个也是必要的。</w:t>
      </w:r>
      <w:r>
        <w:rPr>
          <w:rFonts w:ascii="宋体" w:hAnsi="宋体" w:cs="宋体"/>
        </w:rPr>
        <w:br/>
        <w:t>另外我觉得这么多年下来，深圳地铁的维护做的也挺好的，你必须得承认。如果你稍微留意看一下，先从地铁站里面看，地铁站我们都不都有一个隔离门嘛，那隔离门的玻璃上你什么时候看见满手都是手印啊，或者是满身上面都是脏的，贴了很多乱七八糟的东西啊，没有吧，就都是就这种清洁都是做的还是挺到位的，还有你如果稍微留一点，就是哪怕一号线的站台的车上面那顶棚下面不都有通风口啊什么的，那都是被擦过的。你如果不擦，那上面早就剩一层的，多少年了呀，那肯定上面肯定都是有污的污渍那样的，他们都是做过清洁的。然后车厢里面也是，嗯，你可能很少在最早一班车坐，我做过最早的班车，那个车确实没什么人，但是你上去之后你就会能闻到消毒液的味道，就是他还是认真就是让你感觉到是认真做过的，不是随便玩玩的那样子。因为说那一点，因为地铁一旦出问题，影响面特别大。这个深圳除了4号地铁线是港铁运营的，其他的项目全是深圳地铁运营的，4号是港铁运营的，就是跟。</w:t>
      </w:r>
      <w:r>
        <w:rPr>
          <w:rFonts w:ascii="宋体" w:hAnsi="宋体" w:cs="宋体"/>
        </w:rPr>
        <w:br/>
        <w:t>00:30:05</w:t>
      </w:r>
      <w:r>
        <w:rPr>
          <w:rFonts w:ascii="宋体" w:hAnsi="宋体" w:cs="宋体"/>
        </w:rPr>
        <w:br/>
      </w:r>
      <w:proofErr w:type="spellStart"/>
      <w:r w:rsidR="001E739F">
        <w:rPr>
          <w:rFonts w:ascii="宋体" w:hAnsi="宋体" w:cs="宋体"/>
        </w:rPr>
        <w:t>sustech_qk</w:t>
      </w:r>
      <w:proofErr w:type="spellEnd"/>
      <w:r>
        <w:rPr>
          <w:rFonts w:ascii="宋体" w:hAnsi="宋体" w:cs="宋体"/>
        </w:rPr>
        <w:t>：</w:t>
      </w:r>
      <w:r w:rsidR="00F97FD4">
        <w:rPr>
          <w:rFonts w:ascii="宋体" w:hAnsi="宋体" w:cs="宋体" w:hint="eastAsia"/>
        </w:rPr>
        <w:t>接驳落马洲的</w:t>
      </w:r>
      <w:r>
        <w:rPr>
          <w:rFonts w:ascii="宋体" w:hAnsi="宋体" w:cs="宋体"/>
        </w:rPr>
        <w:t>。</w:t>
      </w:r>
      <w:r>
        <w:rPr>
          <w:rFonts w:ascii="宋体" w:hAnsi="宋体" w:cs="宋体"/>
        </w:rPr>
        <w:br/>
      </w:r>
      <w:r w:rsidR="001E739F">
        <w:rPr>
          <w:rFonts w:ascii="宋体" w:hAnsi="宋体" w:cs="宋体"/>
        </w:rPr>
        <w:t>张</w:t>
      </w:r>
      <w:r>
        <w:rPr>
          <w:rFonts w:ascii="宋体" w:hAnsi="宋体" w:cs="宋体"/>
        </w:rPr>
        <w:t>：对对对，它是港铁运，就是当时我不知道当时决策是什么行为决策的，是港铁投资了的，所以后来就交给交给港铁运营了。是这样的，就是也是可可以说地铁的发展也是深圳就是在嗯不断是尝试新的模式的一种一种不断探讨，比如说让港铁进来做管理啊做运营啊什么的。其实4号线刚运营的时候，这个跟你说那个当时的故事还挺热闹的，那个4号线就是被黑的那种新闻特别特别的多。</w:t>
      </w:r>
      <w:r>
        <w:rPr>
          <w:rFonts w:ascii="宋体" w:hAnsi="宋体" w:cs="宋体"/>
        </w:rPr>
        <w:br/>
      </w:r>
      <w:proofErr w:type="spellStart"/>
      <w:r w:rsidR="001E739F">
        <w:rPr>
          <w:rFonts w:ascii="宋体" w:hAnsi="宋体" w:cs="宋体"/>
        </w:rPr>
        <w:t>sustech_qk</w:t>
      </w:r>
      <w:proofErr w:type="spellEnd"/>
      <w:r>
        <w:rPr>
          <w:rFonts w:ascii="宋体" w:hAnsi="宋体" w:cs="宋体"/>
        </w:rPr>
        <w:t>：就是因为港铁进来吗？</w:t>
      </w:r>
      <w:r>
        <w:rPr>
          <w:rFonts w:ascii="宋体" w:hAnsi="宋体" w:cs="宋体"/>
        </w:rPr>
        <w:br/>
      </w:r>
      <w:r w:rsidR="001E739F">
        <w:rPr>
          <w:rFonts w:ascii="宋体" w:hAnsi="宋体" w:cs="宋体"/>
        </w:rPr>
        <w:t>张</w:t>
      </w:r>
      <w:r>
        <w:rPr>
          <w:rFonts w:ascii="宋体" w:hAnsi="宋体" w:cs="宋体"/>
        </w:rPr>
        <w:t>：不是因为港铁进来，是因为那个那个车就上不去人，关不上门。</w:t>
      </w:r>
      <w:r>
        <w:rPr>
          <w:rFonts w:ascii="宋体" w:hAnsi="宋体" w:cs="宋体"/>
        </w:rPr>
        <w:br/>
      </w:r>
      <w:proofErr w:type="spellStart"/>
      <w:r w:rsidR="001E739F">
        <w:rPr>
          <w:rFonts w:ascii="宋体" w:hAnsi="宋体" w:cs="宋体"/>
        </w:rPr>
        <w:lastRenderedPageBreak/>
        <w:t>sustech_qk</w:t>
      </w:r>
      <w:proofErr w:type="spellEnd"/>
      <w:r>
        <w:rPr>
          <w:rFonts w:ascii="宋体" w:hAnsi="宋体" w:cs="宋体"/>
        </w:rPr>
        <w:t>：噢，就是</w:t>
      </w:r>
      <w:r w:rsidR="00F97FD4">
        <w:rPr>
          <w:rFonts w:ascii="宋体" w:hAnsi="宋体" w:cs="宋体" w:hint="eastAsia"/>
        </w:rPr>
        <w:t>4号线很堵</w:t>
      </w:r>
      <w:r>
        <w:rPr>
          <w:rFonts w:ascii="宋体" w:hAnsi="宋体" w:cs="宋体"/>
        </w:rPr>
        <w:t>。</w:t>
      </w:r>
      <w:r>
        <w:rPr>
          <w:rFonts w:ascii="宋体" w:hAnsi="宋体" w:cs="宋体"/>
        </w:rPr>
        <w:br/>
      </w:r>
      <w:r w:rsidR="001E739F">
        <w:rPr>
          <w:rFonts w:ascii="宋体" w:hAnsi="宋体" w:cs="宋体"/>
        </w:rPr>
        <w:t>张</w:t>
      </w:r>
      <w:r>
        <w:rPr>
          <w:rFonts w:ascii="宋体" w:hAnsi="宋体" w:cs="宋体"/>
        </w:rPr>
        <w:t>：为什么？就是本身就是确实到龙华的就这么一条线当时。</w:t>
      </w:r>
      <w:r>
        <w:rPr>
          <w:rFonts w:ascii="宋体" w:hAnsi="宋体" w:cs="宋体"/>
        </w:rPr>
        <w:br/>
      </w:r>
      <w:proofErr w:type="spellStart"/>
      <w:r w:rsidR="001E739F">
        <w:rPr>
          <w:rFonts w:ascii="宋体" w:hAnsi="宋体" w:cs="宋体"/>
        </w:rPr>
        <w:t>sustech_qk</w:t>
      </w:r>
      <w:proofErr w:type="spellEnd"/>
      <w:r>
        <w:rPr>
          <w:rFonts w:ascii="宋体" w:hAnsi="宋体" w:cs="宋体"/>
        </w:rPr>
        <w:t>：当时龙华是在关内还是在关外，还是当时已经没有。</w:t>
      </w:r>
      <w:r>
        <w:rPr>
          <w:rFonts w:ascii="宋体" w:hAnsi="宋体" w:cs="宋体"/>
        </w:rPr>
        <w:br/>
      </w:r>
      <w:r w:rsidR="001E739F">
        <w:rPr>
          <w:rFonts w:ascii="宋体" w:hAnsi="宋体" w:cs="宋体"/>
        </w:rPr>
        <w:t>张</w:t>
      </w:r>
      <w:r>
        <w:rPr>
          <w:rFonts w:ascii="宋体" w:hAnsi="宋体" w:cs="宋体"/>
        </w:rPr>
        <w:t>：都没有关内关外，关内关外是，嗯，应该说是从哪年开始，我这个具体日子记不得了。就是它当时不是关内就是当时画的特区嘛，关外是不叫特区，深圳经济特区原来就只只是指关内那一块，连盐田现在的盐田区其中有部分都不在关内当时的，都是关外。后来深圳重新把整个深圳市区全部作为，就是整个深圳市的面积，全部作为经济特区了，才有所谓的关内关外一体化了的，然后那些二线关啊什么，可能现在能保留的，你也许在布吉那还能看到二线关的遗迹，其他地方的关都拆光光了，没有了，你也看不到了。可能在梅林关那个地方能看到很多公交接泊口。</w:t>
      </w:r>
      <w:r>
        <w:rPr>
          <w:rFonts w:ascii="宋体" w:hAnsi="宋体" w:cs="宋体"/>
        </w:rPr>
        <w:br/>
      </w:r>
      <w:proofErr w:type="spellStart"/>
      <w:r w:rsidR="001E739F">
        <w:rPr>
          <w:rFonts w:ascii="宋体" w:hAnsi="宋体" w:cs="宋体"/>
        </w:rPr>
        <w:t>sustech_qk</w:t>
      </w:r>
      <w:proofErr w:type="spellEnd"/>
      <w:r>
        <w:rPr>
          <w:rFonts w:ascii="宋体" w:hAnsi="宋体" w:cs="宋体"/>
        </w:rPr>
        <w:t>：啊，对对。</w:t>
      </w:r>
      <w:r>
        <w:rPr>
          <w:rFonts w:ascii="宋体" w:hAnsi="宋体" w:cs="宋体"/>
        </w:rPr>
        <w:br/>
      </w:r>
      <w:r w:rsidR="001E739F">
        <w:rPr>
          <w:rFonts w:ascii="宋体" w:hAnsi="宋体" w:cs="宋体"/>
        </w:rPr>
        <w:t>张</w:t>
      </w:r>
      <w:r>
        <w:rPr>
          <w:rFonts w:ascii="宋体" w:hAnsi="宋体" w:cs="宋体"/>
        </w:rPr>
        <w:t>：那个地方是当时就是关内关外，你过关车要在那等客过去，然后就就所以就在那建了好多公交的那个站，但后来那个站就保留下来了，重新更新了以后就一直到那个，但是那个二线关基本上可能有，也也许有历史遗迹的还能保留一两个，但都没有了，这个就是特区一体化以后的一个结果，然后特区一体化其实也就是因为经济特区它不是有些立法权啊，它自己的一些特殊的一些制度的要求嘛，那那你如果在特区内才有这个制度，才能享受到，特区外是不能享受这个的，这就是当时关内关外的差别嘛。后来现在都成为一体了之后，就没有所谓这个了。我如果没记错，现在的面积是1989平方公里很小，就很小，但是它的人口呢2021年政府公布的数字是1700万人口，但是其实呃媒体上说早已超过2000万人口在这居住。</w:t>
      </w:r>
      <w:r>
        <w:rPr>
          <w:rFonts w:ascii="宋体" w:hAnsi="宋体" w:cs="宋体"/>
        </w:rPr>
        <w:br/>
      </w:r>
      <w:proofErr w:type="spellStart"/>
      <w:r w:rsidR="001E739F">
        <w:rPr>
          <w:rFonts w:ascii="宋体" w:hAnsi="宋体" w:cs="宋体"/>
        </w:rPr>
        <w:t>sustech_qk</w:t>
      </w:r>
      <w:proofErr w:type="spellEnd"/>
      <w:r>
        <w:rPr>
          <w:rFonts w:ascii="宋体" w:hAnsi="宋体" w:cs="宋体"/>
        </w:rPr>
        <w:t>：那个数字是常住还是户籍？</w:t>
      </w:r>
      <w:r>
        <w:rPr>
          <w:rFonts w:ascii="宋体" w:hAnsi="宋体" w:cs="宋体"/>
        </w:rPr>
        <w:br/>
      </w:r>
      <w:r w:rsidR="001E739F">
        <w:rPr>
          <w:rFonts w:ascii="宋体" w:hAnsi="宋体" w:cs="宋体"/>
        </w:rPr>
        <w:t>张</w:t>
      </w:r>
      <w:r>
        <w:rPr>
          <w:rFonts w:ascii="宋体" w:hAnsi="宋体" w:cs="宋体"/>
        </w:rPr>
        <w:t>：常住，常住人口。户籍人口没有那么多，户籍人口可能1/3的样子吧，几百万。户籍一直它一个一方面是深圳控制这个户籍人口，它希望这个人口的，就是其实是一直尝试着，也不知道应该把这个人口定位在什么样的一种程度上是合适的。它不像其他城市，其他城市是所谓的什么高端人才，什么中低端人才都有的，然后一种户籍户籍形式，但深圳嗯，从户籍制度开始的时候，就是一直认为是要引进高端人才了，什么中低端的人才什么什么等等的都那个的，这个话题其实是有矛盾的。就是很多人就觉得我现在雇一个，呃，家家里的阿姨费用越来越高了，因为你你找不</w:t>
      </w:r>
      <w:r>
        <w:rPr>
          <w:rFonts w:ascii="宋体" w:hAnsi="宋体" w:cs="宋体"/>
        </w:rPr>
        <w:lastRenderedPageBreak/>
        <w:t>到合适的人，然后这些人在深圳停不下来。首先就是没有地方住，你要要找他们来，你就得给他安排住宿，然后通常现在住房这么紧张，家里人口都是，你让那个住家的阿姨住在家里，其实也挺挺不合适的。就是你不知道怎么弄啊，你除非是那种真的家里房子多得不得了那样子可能安排，就是说起来这成本就非常高啊，就这个就是户籍上面的另外的问题。</w:t>
      </w:r>
      <w:r>
        <w:rPr>
          <w:rFonts w:ascii="宋体" w:hAnsi="宋体" w:cs="宋体"/>
        </w:rPr>
        <w:br/>
        <w:t>深圳其实在户籍上面也是来回摆动，就是你看那个政策上来回摇摆，他不知道应该怎么定位这个。就是嗯很难找到一个平衡点，就是说我到底是高端到什么程度留下来，那高端人才那又觉得你这服务不好，我想找干什么什么都找不着，然后他又不愿意在这，就这个非常矛盾，我一般一边是说我要把高端人才吸引进来，好了，你让人家进来就你要</w:t>
      </w:r>
      <w:r w:rsidR="00F05857">
        <w:rPr>
          <w:rFonts w:ascii="宋体" w:hAnsi="宋体" w:cs="宋体" w:hint="eastAsia"/>
        </w:rPr>
        <w:t>呆</w:t>
      </w:r>
      <w:r>
        <w:rPr>
          <w:rFonts w:ascii="宋体" w:hAnsi="宋体" w:cs="宋体"/>
        </w:rPr>
        <w:t>一段时间觉得不行啊，我干个什么东西我都找不着人，这怎么办？</w:t>
      </w:r>
      <w:r>
        <w:rPr>
          <w:rFonts w:ascii="宋体" w:hAnsi="宋体" w:cs="宋体"/>
        </w:rPr>
        <w:br/>
      </w:r>
      <w:proofErr w:type="spellStart"/>
      <w:r w:rsidR="001E739F">
        <w:rPr>
          <w:rFonts w:ascii="宋体" w:hAnsi="宋体" w:cs="宋体"/>
        </w:rPr>
        <w:t>sustech_qk</w:t>
      </w:r>
      <w:proofErr w:type="spellEnd"/>
      <w:r>
        <w:rPr>
          <w:rFonts w:ascii="宋体" w:hAnsi="宋体" w:cs="宋体"/>
        </w:rPr>
        <w:t>：就是普通的服务业也要有。</w:t>
      </w:r>
      <w:r>
        <w:rPr>
          <w:rFonts w:ascii="宋体" w:hAnsi="宋体" w:cs="宋体"/>
        </w:rPr>
        <w:br/>
      </w:r>
      <w:r w:rsidR="001E739F">
        <w:rPr>
          <w:rFonts w:ascii="宋体" w:hAnsi="宋体" w:cs="宋体"/>
        </w:rPr>
        <w:t>张</w:t>
      </w:r>
      <w:r>
        <w:rPr>
          <w:rFonts w:ascii="宋体" w:hAnsi="宋体" w:cs="宋体"/>
        </w:rPr>
        <w:t>：对，所以这就是深圳其实一直在户籍上面去，后来就搞那个叫来了就是深圳人的那个口号，其实它就是给你办了很多很多居住证嘛，嗯，最开始叫暂住证，后来觉得暂住证有有点歧视的那种味道在里面，他就搞什么叫居住证，所以它说的那个常住人口是包括了户籍和</w:t>
      </w:r>
      <w:r w:rsidR="00F05857">
        <w:rPr>
          <w:rFonts w:ascii="宋体" w:hAnsi="宋体" w:cs="宋体" w:hint="eastAsia"/>
        </w:rPr>
        <w:t>拿</w:t>
      </w:r>
      <w:r>
        <w:rPr>
          <w:rFonts w:ascii="宋体" w:hAnsi="宋体" w:cs="宋体"/>
        </w:rPr>
        <w:t>居住证的人，这个数字应该是准确的，政府统计这个数字还是容易的，因为你只要在。</w:t>
      </w:r>
      <w:r>
        <w:rPr>
          <w:rFonts w:ascii="宋体" w:hAnsi="宋体" w:cs="宋体"/>
        </w:rPr>
        <w:br/>
      </w:r>
      <w:proofErr w:type="spellStart"/>
      <w:r w:rsidR="001E739F">
        <w:rPr>
          <w:rFonts w:ascii="宋体" w:hAnsi="宋体" w:cs="宋体"/>
        </w:rPr>
        <w:t>sustech_qk</w:t>
      </w:r>
      <w:proofErr w:type="spellEnd"/>
      <w:r>
        <w:rPr>
          <w:rFonts w:ascii="宋体" w:hAnsi="宋体" w:cs="宋体"/>
        </w:rPr>
        <w:t>：很多年前就看到有数字说是已经是接近2000万了。</w:t>
      </w:r>
      <w:r>
        <w:rPr>
          <w:rFonts w:ascii="宋体" w:hAnsi="宋体" w:cs="宋体"/>
        </w:rPr>
        <w:br/>
        <w:t>00:35:17</w:t>
      </w:r>
      <w:r>
        <w:rPr>
          <w:rFonts w:ascii="宋体" w:hAnsi="宋体" w:cs="宋体"/>
        </w:rPr>
        <w:br/>
      </w:r>
      <w:r w:rsidR="001E739F">
        <w:rPr>
          <w:rFonts w:ascii="宋体" w:hAnsi="宋体" w:cs="宋体"/>
        </w:rPr>
        <w:t>张</w:t>
      </w:r>
      <w:r>
        <w:rPr>
          <w:rFonts w:ascii="宋体" w:hAnsi="宋体" w:cs="宋体"/>
        </w:rPr>
        <w:t>：媒体一直都这样说，媒体一直都这样说，而且我甚至看到有一个研究报告写的是写的有零有整2200多多多少，但我不知道那数字怎么来的，但是政府公布的数字是1700，1700多。</w:t>
      </w:r>
      <w:r>
        <w:rPr>
          <w:rFonts w:ascii="宋体" w:hAnsi="宋体" w:cs="宋体"/>
        </w:rPr>
        <w:br/>
      </w:r>
      <w:proofErr w:type="spellStart"/>
      <w:r w:rsidR="001E739F">
        <w:rPr>
          <w:rFonts w:ascii="宋体" w:hAnsi="宋体" w:cs="宋体"/>
        </w:rPr>
        <w:t>sustech_qk</w:t>
      </w:r>
      <w:proofErr w:type="spellEnd"/>
      <w:r>
        <w:rPr>
          <w:rFonts w:ascii="宋体" w:hAnsi="宋体" w:cs="宋体"/>
        </w:rPr>
        <w:t>：现在还是？</w:t>
      </w:r>
      <w:r>
        <w:rPr>
          <w:rFonts w:ascii="宋体" w:hAnsi="宋体" w:cs="宋体"/>
        </w:rPr>
        <w:br/>
      </w:r>
      <w:r w:rsidR="001E739F">
        <w:rPr>
          <w:rFonts w:ascii="宋体" w:hAnsi="宋体" w:cs="宋体"/>
        </w:rPr>
        <w:t>张</w:t>
      </w:r>
      <w:r>
        <w:rPr>
          <w:rFonts w:ascii="宋体" w:hAnsi="宋体" w:cs="宋体"/>
        </w:rPr>
        <w:t>：对，2021年如果没记错的话，你可以再查查那个政府的公告，就是这个都是政府报告里面写着的，你可以找到的，就是如果你做这个报告也好，如果你需要一些官方背景的资料的时候，要光听我说，你可以去对标一下那些资料的东西，这样比较保险好吧？就我说凭记忆有可能记得不一定特别准确，但是这两个数字我还好像还记得，因为1989啊，1700页这个好像应该好像没有记错。</w:t>
      </w:r>
      <w:r>
        <w:rPr>
          <w:rFonts w:ascii="宋体" w:hAnsi="宋体" w:cs="宋体"/>
        </w:rPr>
        <w:br/>
      </w:r>
      <w:proofErr w:type="spellStart"/>
      <w:r w:rsidR="001E739F">
        <w:rPr>
          <w:rFonts w:ascii="宋体" w:hAnsi="宋体" w:cs="宋体"/>
        </w:rPr>
        <w:lastRenderedPageBreak/>
        <w:t>sustech_qk</w:t>
      </w:r>
      <w:proofErr w:type="spellEnd"/>
      <w:r>
        <w:rPr>
          <w:rFonts w:ascii="宋体" w:hAnsi="宋体" w:cs="宋体"/>
        </w:rPr>
        <w:t>：嗯嗯。</w:t>
      </w:r>
      <w:r>
        <w:rPr>
          <w:rFonts w:ascii="宋体" w:hAnsi="宋体" w:cs="宋体"/>
        </w:rPr>
        <w:br/>
      </w:r>
      <w:r w:rsidR="001E739F">
        <w:rPr>
          <w:rFonts w:ascii="宋体" w:hAnsi="宋体" w:cs="宋体"/>
        </w:rPr>
        <w:t>张</w:t>
      </w:r>
      <w:r>
        <w:rPr>
          <w:rFonts w:ascii="宋体" w:hAnsi="宋体" w:cs="宋体"/>
        </w:rPr>
        <w:t>：对，好。接着你还有什么问题？</w:t>
      </w:r>
      <w:r>
        <w:rPr>
          <w:rFonts w:ascii="宋体" w:hAnsi="宋体" w:cs="宋体"/>
        </w:rPr>
        <w:br/>
      </w:r>
      <w:proofErr w:type="spellStart"/>
      <w:r w:rsidR="001E739F">
        <w:rPr>
          <w:rFonts w:ascii="宋体" w:hAnsi="宋体" w:cs="宋体"/>
        </w:rPr>
        <w:t>sustech_qk</w:t>
      </w:r>
      <w:proofErr w:type="spellEnd"/>
      <w:r>
        <w:rPr>
          <w:rFonts w:ascii="宋体" w:hAnsi="宋体" w:cs="宋体"/>
        </w:rPr>
        <w:t>：还是刚刚的问题，就是当时说到那个4号线那个人多，就是我有的时候就是我</w:t>
      </w:r>
      <w:r w:rsidR="00BE3F3E">
        <w:rPr>
          <w:rFonts w:ascii="宋体" w:hAnsi="宋体" w:cs="宋体" w:hint="eastAsia"/>
        </w:rPr>
        <w:t>坐</w:t>
      </w:r>
      <w:r>
        <w:rPr>
          <w:rFonts w:ascii="宋体" w:hAnsi="宋体" w:cs="宋体"/>
        </w:rPr>
        <w:t>4号线做的比较少，我一般，但是偶尔如果我要去那个我要去那个北站北边的话，我有时候会做4号线，因为我在那边练车，然后尤其是高峰时间，就是他那个4号线那个站台设计，就是就跟不是普通的那种，就是两边一边朝这边开一边朝这边开，它就是只有一边，你要想去另外一个方向来上一层楼上一层楼，然后它那那个站台就是非常非常大，然后就跟那个老街一样就非常大，然后有那个篮子格就拉起来，如果人多了的话就会一点点放出去，然后后面到后面排队。</w:t>
      </w:r>
      <w:r>
        <w:rPr>
          <w:rFonts w:ascii="宋体" w:hAnsi="宋体" w:cs="宋体"/>
        </w:rPr>
        <w:br/>
      </w:r>
      <w:r w:rsidR="001E739F">
        <w:rPr>
          <w:rFonts w:ascii="宋体" w:hAnsi="宋体" w:cs="宋体"/>
        </w:rPr>
        <w:t>张</w:t>
      </w:r>
      <w:r>
        <w:rPr>
          <w:rFonts w:ascii="宋体" w:hAnsi="宋体" w:cs="宋体"/>
        </w:rPr>
        <w:t>：对，分流了。</w:t>
      </w:r>
      <w:r>
        <w:rPr>
          <w:rFonts w:ascii="宋体" w:hAnsi="宋体" w:cs="宋体"/>
        </w:rPr>
        <w:br/>
      </w:r>
      <w:proofErr w:type="spellStart"/>
      <w:r w:rsidR="001E739F">
        <w:rPr>
          <w:rFonts w:ascii="宋体" w:hAnsi="宋体" w:cs="宋体"/>
        </w:rPr>
        <w:t>sustech_qk</w:t>
      </w:r>
      <w:proofErr w:type="spellEnd"/>
      <w:r>
        <w:rPr>
          <w:rFonts w:ascii="宋体" w:hAnsi="宋体" w:cs="宋体"/>
        </w:rPr>
        <w:t>：会挤，挤就完全挤不上去。就是那些就是他们是在这个龙华线一开通的时候就已经是，这个怎么说，这个人很多了，当时。</w:t>
      </w:r>
      <w:r>
        <w:rPr>
          <w:rFonts w:ascii="宋体" w:hAnsi="宋体" w:cs="宋体"/>
        </w:rPr>
        <w:br/>
      </w:r>
      <w:r w:rsidR="001E739F">
        <w:rPr>
          <w:rFonts w:ascii="宋体" w:hAnsi="宋体" w:cs="宋体"/>
        </w:rPr>
        <w:t>张</w:t>
      </w:r>
      <w:r>
        <w:rPr>
          <w:rFonts w:ascii="宋体" w:hAnsi="宋体" w:cs="宋体"/>
        </w:rPr>
        <w:t>：一开通就这么多人，他们是因为4号线就这么说吧，就是深圳现在刚刚就说到深圳人口的事哈，其实它的居住的分布也是不均匀的，你要知道就是大量的城中村都是在原来的特区外，最早的宝安、龙岗，加上现在龙，那个龙华其实是原来的宝安区分出来的，龙华原来没有区的，原来都属于宝安区，所以它大量的人人口都是住在外面的，然后工作呢又在所谓的特区内，就原来的关内，那他就必须要要这样长途奔波。</w:t>
      </w:r>
      <w:r w:rsidR="009B78D1">
        <w:rPr>
          <w:rFonts w:ascii="宋体" w:hAnsi="宋体" w:cs="宋体" w:hint="eastAsia"/>
        </w:rPr>
        <w:t>长途</w:t>
      </w:r>
      <w:r>
        <w:rPr>
          <w:rFonts w:ascii="宋体" w:hAnsi="宋体" w:cs="宋体"/>
        </w:rPr>
        <w:t>奔波公交车也是压力非常大，你如果注意留意看的话，就是从龙华到市区的公交也特别特别的多，特别是到华强北一带的公交特别的多，就是在，嗯，华强北的那个华富路那个边上，就有一个专门的华强华富路的公交总站的</w:t>
      </w:r>
      <w:r w:rsidR="009B78D1">
        <w:rPr>
          <w:rFonts w:ascii="宋体" w:hAnsi="宋体" w:cs="宋体" w:hint="eastAsia"/>
        </w:rPr>
        <w:t>接驳</w:t>
      </w:r>
      <w:r>
        <w:rPr>
          <w:rFonts w:ascii="宋体" w:hAnsi="宋体" w:cs="宋体"/>
        </w:rPr>
        <w:t>那个地方，那一排好长一段一段，就在上海宾馆西边那那那个路路边上，你你如果留意看的，那好多那部分的车大量的都是</w:t>
      </w:r>
      <w:r w:rsidR="009B78D1">
        <w:rPr>
          <w:rFonts w:ascii="宋体" w:hAnsi="宋体" w:cs="宋体" w:hint="eastAsia"/>
        </w:rPr>
        <w:t>接驳</w:t>
      </w:r>
      <w:r>
        <w:rPr>
          <w:rFonts w:ascii="宋体" w:hAnsi="宋体" w:cs="宋体"/>
        </w:rPr>
        <w:t>那个上下班人的，都是而且很多都是去到去到龙华啊，甚至到龙岗啊什么这样的。</w:t>
      </w:r>
      <w:r>
        <w:rPr>
          <w:rFonts w:ascii="宋体" w:hAnsi="宋体" w:cs="宋体"/>
        </w:rPr>
        <w:br/>
      </w:r>
      <w:proofErr w:type="spellStart"/>
      <w:r w:rsidR="001E739F">
        <w:rPr>
          <w:rFonts w:ascii="宋体" w:hAnsi="宋体" w:cs="宋体"/>
        </w:rPr>
        <w:t>sustech_qk</w:t>
      </w:r>
      <w:proofErr w:type="spellEnd"/>
      <w:r>
        <w:rPr>
          <w:rFonts w:ascii="宋体" w:hAnsi="宋体" w:cs="宋体"/>
        </w:rPr>
        <w:t>：是在拆关以前就已经很多人。</w:t>
      </w:r>
      <w:r>
        <w:rPr>
          <w:rFonts w:ascii="宋体" w:hAnsi="宋体" w:cs="宋体"/>
        </w:rPr>
        <w:br/>
      </w:r>
      <w:r w:rsidR="001E739F">
        <w:rPr>
          <w:rFonts w:ascii="宋体" w:hAnsi="宋体" w:cs="宋体"/>
        </w:rPr>
        <w:t>张</w:t>
      </w:r>
      <w:r>
        <w:rPr>
          <w:rFonts w:ascii="宋体" w:hAnsi="宋体" w:cs="宋体"/>
        </w:rPr>
        <w:t>：它其实那个就当时就有很强的出行需求，只是这个路这个线一建之后呢，大家就就觉得。</w:t>
      </w:r>
      <w:r>
        <w:rPr>
          <w:rFonts w:ascii="宋体" w:hAnsi="宋体" w:cs="宋体"/>
        </w:rPr>
        <w:br/>
      </w:r>
      <w:proofErr w:type="spellStart"/>
      <w:r w:rsidR="001E739F">
        <w:rPr>
          <w:rFonts w:ascii="宋体" w:hAnsi="宋体" w:cs="宋体"/>
        </w:rPr>
        <w:t>sustech_qk</w:t>
      </w:r>
      <w:proofErr w:type="spellEnd"/>
      <w:r>
        <w:rPr>
          <w:rFonts w:ascii="宋体" w:hAnsi="宋体" w:cs="宋体"/>
        </w:rPr>
        <w:t>：开始坐地铁了。</w:t>
      </w:r>
      <w:r>
        <w:rPr>
          <w:rFonts w:ascii="宋体" w:hAnsi="宋体" w:cs="宋体"/>
        </w:rPr>
        <w:br/>
      </w:r>
      <w:r w:rsidR="001E739F">
        <w:rPr>
          <w:rFonts w:ascii="宋体" w:hAnsi="宋体" w:cs="宋体"/>
        </w:rPr>
        <w:t>张</w:t>
      </w:r>
      <w:r>
        <w:rPr>
          <w:rFonts w:ascii="宋体" w:hAnsi="宋体" w:cs="宋体"/>
        </w:rPr>
        <w:t>：就速度快嘛，就方便嘛，然后就就去挤。然后刚刚那个话题可能我没有说完整，</w:t>
      </w:r>
      <w:r>
        <w:rPr>
          <w:rFonts w:ascii="宋体" w:hAnsi="宋体" w:cs="宋体"/>
        </w:rPr>
        <w:lastRenderedPageBreak/>
        <w:t>就就是最开始4号线，为什么4号线的就是被黑的特别厉害，那个门关不上。据说是4号线当时使用的那个车辆的那个标准的要求是按照香港的那个那个要求做的，就是我们那关门它有个力量嘛，你你往里挤的时候很多人说唉再挤一下，然后一挤，然后人挤着那个门那个门也能关上，据说是那个门当时按照香港那个力度设计的，就是那个力量设计的，一挤它就开，一挤它就开，所以关不上门，然后就说4号线好烂啊，稍微人多点就关不上门了，就有一个地方挤着他就开始开，一挤就开一挤就开，然后一开别人说又往里挤又往里挤，这个门就老也关不上，老也走不了，唉，然后就被就被黑了很很多，就是说那个后来他们现在也调整了那个门的那个力道了，所以现在不存在说没听，没没怎么听说关门的事情。</w:t>
      </w:r>
      <w:r>
        <w:rPr>
          <w:rFonts w:ascii="宋体" w:hAnsi="宋体" w:cs="宋体"/>
        </w:rPr>
        <w:br/>
        <w:t>但是4号线发生这个运运运营中发生问题的事情也挺多，你想如果你长时间的超载，那个车辆肯定是磨损的，速度很快的嘛，不知道哪个地方出点什么毛病就卡住了。对，这个就是4号线后来的一个那个状态，而且你如果稍微留意4号线，它整个运营的东西全部学，就是按照香港那个套路的，包括它的报警，就那个门关的那个嘟嘟嘟报警，他跟你我们平常深深圳地铁的声音是不一样的，然后报站名，呃，然后那个那个是站台上的那些画线什么的那都跟我们深圳地铁不一样的，比如深圳地铁弄两个大脚印啊什么之类的，还有车厢，我们深圳地铁什么嗯什么冷还是强冷还是弱冷，他那边就什么适合温度，不适合温度。你稍微留意看一下，还是有好多不一样，就是它这些是就是各自的规范</w:t>
      </w:r>
      <w:r w:rsidR="009B78D1">
        <w:rPr>
          <w:rFonts w:ascii="宋体" w:hAnsi="宋体" w:cs="宋体" w:hint="eastAsia"/>
        </w:rPr>
        <w:t>嘛</w:t>
      </w:r>
      <w:r>
        <w:rPr>
          <w:rFonts w:ascii="宋体" w:hAnsi="宋体" w:cs="宋体"/>
        </w:rPr>
        <w:t>，这些都是就是你开起来之后慢慢慢慢建立了一些规范的东西出来之后，然后按照深圳地铁的规范做就这样的，按照港铁的规范做就那样了。</w:t>
      </w:r>
      <w:r>
        <w:rPr>
          <w:rFonts w:ascii="宋体" w:hAnsi="宋体" w:cs="宋体"/>
        </w:rPr>
        <w:br/>
        <w:t>00:40:34</w:t>
      </w:r>
      <w:r>
        <w:rPr>
          <w:rFonts w:ascii="宋体" w:hAnsi="宋体" w:cs="宋体"/>
        </w:rPr>
        <w:br/>
      </w:r>
      <w:proofErr w:type="spellStart"/>
      <w:r w:rsidR="001E739F">
        <w:rPr>
          <w:rFonts w:ascii="宋体" w:hAnsi="宋体" w:cs="宋体"/>
        </w:rPr>
        <w:t>sustech_qk</w:t>
      </w:r>
      <w:proofErr w:type="spellEnd"/>
      <w:r>
        <w:rPr>
          <w:rFonts w:ascii="宋体" w:hAnsi="宋体" w:cs="宋体"/>
        </w:rPr>
        <w:t>：我现在我做我之前小时候做三号线的时候，我对那个门印象比较深刻，就我觉得那个门关得很用力，对。</w:t>
      </w:r>
      <w:r>
        <w:rPr>
          <w:rFonts w:ascii="宋体" w:hAnsi="宋体" w:cs="宋体"/>
        </w:rPr>
        <w:br/>
      </w:r>
      <w:r w:rsidR="001E739F">
        <w:rPr>
          <w:rFonts w:ascii="宋体" w:hAnsi="宋体" w:cs="宋体"/>
        </w:rPr>
        <w:t>张</w:t>
      </w:r>
      <w:r>
        <w:rPr>
          <w:rFonts w:ascii="宋体" w:hAnsi="宋体" w:cs="宋体"/>
        </w:rPr>
        <w:t>：它就特别，对，而且它往里挤，它本来是那个那个门它开关的时候它是这样，到了一定的宽度的时候，它本来这个是正常速度过来的，到这个它要用力往里挤一下。</w:t>
      </w:r>
      <w:r>
        <w:rPr>
          <w:rFonts w:ascii="宋体" w:hAnsi="宋体" w:cs="宋体"/>
        </w:rPr>
        <w:br/>
      </w:r>
      <w:proofErr w:type="spellStart"/>
      <w:r w:rsidR="001E739F">
        <w:rPr>
          <w:rFonts w:ascii="宋体" w:hAnsi="宋体" w:cs="宋体"/>
        </w:rPr>
        <w:t>sustech_qk</w:t>
      </w:r>
      <w:proofErr w:type="spellEnd"/>
      <w:r>
        <w:rPr>
          <w:rFonts w:ascii="宋体" w:hAnsi="宋体" w:cs="宋体"/>
        </w:rPr>
        <w:t>：它有一个一个就是往回的一个轨道，然后你就往回拉。</w:t>
      </w:r>
      <w:r>
        <w:rPr>
          <w:rFonts w:ascii="宋体" w:hAnsi="宋体" w:cs="宋体"/>
        </w:rPr>
        <w:br/>
      </w:r>
      <w:r w:rsidR="001E739F">
        <w:rPr>
          <w:rFonts w:ascii="宋体" w:hAnsi="宋体" w:cs="宋体"/>
        </w:rPr>
        <w:t>张</w:t>
      </w:r>
      <w:r>
        <w:rPr>
          <w:rFonts w:ascii="宋体" w:hAnsi="宋体" w:cs="宋体"/>
        </w:rPr>
        <w:t>：对对对，蹦一下，最后那一下是吧？但是据说4号线当初就这一下那个力度不</w:t>
      </w:r>
      <w:r>
        <w:rPr>
          <w:rFonts w:ascii="宋体" w:hAnsi="宋体" w:cs="宋体"/>
        </w:rPr>
        <w:lastRenderedPageBreak/>
        <w:t>够，别人一挤它就哗就开了，一挤就开了，然后一开门呢大家说唉还能上再挤，越挤越挤越上不去，越上不去越关不上门。就这样，呃就就是最开始4号线，就是当时就是那个4号线出来解释的。就比如说黑深圳的不是那个，黑4号线的那个媒体特别多嘛，然后媒体上的问题特别多，然后记者就去访问那个4号线，这是什么问题造成的呀，什么原因啊什么就就等于深挖一下。然后人家的技术就说得很清楚，说那个门呢，那个门的那个力量没有那么大，没有像呃深圳地铁那个门的力量那么大，所以关门就关不上，然后导致啊就是其实关不上，而关不上门，大家又觉得有空间又往里挤，越挤越关不上，越挤越关不上，就又走不了，就这样，关不上门它就走不了了。</w:t>
      </w:r>
      <w:r>
        <w:rPr>
          <w:rFonts w:ascii="宋体" w:hAnsi="宋体" w:cs="宋体"/>
        </w:rPr>
        <w:br/>
        <w:t>所以这就是嗯4号线被那个，但是呃我们反过来说，就是其实我们在不断学习中成长的，就是深圳一直是我个人觉得它这个城市，啊，吸引我的地方就是因为它不断的学习中成长，它不会是固守在某一种思维上面就停在那里了，它一直在学习，你香港，不对，你港铁的成熟的经验拿来我也学，然后呃后来建设地铁的时候，其实它也学习了香港经验，就是那个叫地铁物业，就是，对，深铁物业，就是这样就是你整个你整个在那个你看后面建的那个地铁，如果你有心的话，稍微去看一看后面开的那地铁，以每一个地铁口周围全是物业，甚至甚至就是那个旁边那个楼盘都明确</w:t>
      </w:r>
      <w:r w:rsidR="009B78D1">
        <w:rPr>
          <w:rFonts w:ascii="宋体" w:hAnsi="宋体" w:cs="宋体" w:hint="eastAsia"/>
        </w:rPr>
        <w:t>地</w:t>
      </w:r>
      <w:r>
        <w:rPr>
          <w:rFonts w:ascii="宋体" w:hAnsi="宋体" w:cs="宋体"/>
        </w:rPr>
        <w:t>告诉你，我这个就是跟地铁无缝</w:t>
      </w:r>
      <w:r w:rsidR="009B78D1">
        <w:rPr>
          <w:rFonts w:ascii="宋体" w:hAnsi="宋体" w:cs="宋体" w:hint="eastAsia"/>
        </w:rPr>
        <w:t>接驳</w:t>
      </w:r>
      <w:r>
        <w:rPr>
          <w:rFonts w:ascii="宋体" w:hAnsi="宋体" w:cs="宋体"/>
        </w:rPr>
        <w:t>的。就是你开发那个地铁的那个那个出入口的时候，就把周边的物业都跟它连起来了。特别你看典型的那个嗯5号线吧，就是</w:t>
      </w:r>
      <w:r w:rsidR="006A07CE">
        <w:rPr>
          <w:rFonts w:ascii="宋体" w:hAnsi="宋体" w:cs="宋体" w:hint="eastAsia"/>
        </w:rPr>
        <w:t>西丽塘朗</w:t>
      </w:r>
      <w:r>
        <w:rPr>
          <w:rFonts w:ascii="宋体" w:hAnsi="宋体" w:cs="宋体"/>
        </w:rPr>
        <w:t>那个到南科大那个那个，那旁边楼盘就是你可以真的是你下雨天都不用打伞，都可以从那地铁直接就走到他们那个那物业里去。就整体都是来，要么是商业，要么就是商场，要么就是住宅区。</w:t>
      </w:r>
      <w:r>
        <w:rPr>
          <w:rFonts w:ascii="宋体" w:hAnsi="宋体" w:cs="宋体"/>
        </w:rPr>
        <w:br/>
      </w:r>
      <w:proofErr w:type="spellStart"/>
      <w:r w:rsidR="001E739F">
        <w:rPr>
          <w:rFonts w:ascii="宋体" w:hAnsi="宋体" w:cs="宋体"/>
        </w:rPr>
        <w:t>sustech_qk</w:t>
      </w:r>
      <w:proofErr w:type="spellEnd"/>
      <w:r>
        <w:rPr>
          <w:rFonts w:ascii="宋体" w:hAnsi="宋体" w:cs="宋体"/>
        </w:rPr>
        <w:t>：那边都是都是深</w:t>
      </w:r>
      <w:r w:rsidR="006A07CE">
        <w:rPr>
          <w:rFonts w:ascii="宋体" w:hAnsi="宋体" w:cs="宋体" w:hint="eastAsia"/>
        </w:rPr>
        <w:t>铁</w:t>
      </w:r>
      <w:r>
        <w:rPr>
          <w:rFonts w:ascii="宋体" w:hAnsi="宋体" w:cs="宋体"/>
        </w:rPr>
        <w:t>开发的吗？还是说他们只是接到一起？</w:t>
      </w:r>
      <w:r>
        <w:rPr>
          <w:rFonts w:ascii="宋体" w:hAnsi="宋体" w:cs="宋体"/>
        </w:rPr>
        <w:br/>
      </w:r>
      <w:r w:rsidR="001E739F">
        <w:rPr>
          <w:rFonts w:ascii="宋体" w:hAnsi="宋体" w:cs="宋体"/>
        </w:rPr>
        <w:t>张</w:t>
      </w:r>
      <w:r>
        <w:rPr>
          <w:rFonts w:ascii="宋体" w:hAnsi="宋体" w:cs="宋体"/>
        </w:rPr>
        <w:t>：是规划在一起的，有可能就是旁边的那个楼盘的那些物业里面是给地铁拿来做了一部分投资的。对，就是但是这个呢一定是政府出面才能做到的呀，单纯地产跟地跟跟跟地铁去接口那这个东西怎么怎么能取得一个平衡呢，这就不是特别，所以其实它就是市场行为再加再加我的这个商业行为，或或者是说我的政府行为在里面，就市场跟政府两个行为在一起，做成的这个结果，所以我觉得深圳地铁应该说对我个人来说，我其实还是挺喜欢坐地铁的，甚至嗯优于坐那个大巴那个或者是巴士出</w:t>
      </w:r>
      <w:r>
        <w:rPr>
          <w:rFonts w:ascii="宋体" w:hAnsi="宋体" w:cs="宋体"/>
        </w:rPr>
        <w:lastRenderedPageBreak/>
        <w:t>行，因为那个那个路面的情况太复杂了。</w:t>
      </w:r>
      <w:r>
        <w:rPr>
          <w:rFonts w:ascii="宋体" w:hAnsi="宋体" w:cs="宋体"/>
        </w:rPr>
        <w:br/>
      </w:r>
      <w:proofErr w:type="spellStart"/>
      <w:r w:rsidR="001E739F">
        <w:rPr>
          <w:rFonts w:ascii="宋体" w:hAnsi="宋体" w:cs="宋体"/>
        </w:rPr>
        <w:t>sustech_qk</w:t>
      </w:r>
      <w:proofErr w:type="spellEnd"/>
      <w:r>
        <w:rPr>
          <w:rFonts w:ascii="宋体" w:hAnsi="宋体" w:cs="宋体"/>
        </w:rPr>
        <w:t>：对对。</w:t>
      </w:r>
      <w:r>
        <w:rPr>
          <w:rFonts w:ascii="宋体" w:hAnsi="宋体" w:cs="宋体"/>
        </w:rPr>
        <w:br/>
      </w:r>
      <w:r w:rsidR="001E739F">
        <w:rPr>
          <w:rFonts w:ascii="宋体" w:hAnsi="宋体" w:cs="宋体"/>
        </w:rPr>
        <w:t>张</w:t>
      </w:r>
      <w:r>
        <w:rPr>
          <w:rFonts w:ascii="宋体" w:hAnsi="宋体" w:cs="宋体"/>
        </w:rPr>
        <w:t>：你坐地铁了就就省很多心嘛，也不用想那么，到点就就走了，就上车下车的时间基本都可控，你上下也就5分钟的事儿，你晚也就晚5分钟，你晚不了太多。而且现在地铁像我们在中心住，地铁的密度最高就在中心区，这这个你也能理解，因为政府在中心位置，政府服务于周边的时候，很多人要到到政府这边来办事，特别是福田那个那个市民中心那个地方，不就市政府的那个服务大厅嘛，那很多人需要办事的时候，当然现在可能都是电子化的那个，可能不需要出那纸面，最开始规划的时候，因为很多时候你要跑政府要拿各种章啊，盖这个那跟那个的，那你要从外面进来的时候呢，交通最方便，就是能把地铁接过去最好了。所以你看深圳就围着围着那中心的福田中心区的那个地方。</w:t>
      </w:r>
      <w:r>
        <w:rPr>
          <w:rFonts w:ascii="宋体" w:hAnsi="宋体" w:cs="宋体"/>
        </w:rPr>
        <w:br/>
      </w:r>
      <w:proofErr w:type="spellStart"/>
      <w:r w:rsidR="001E739F">
        <w:rPr>
          <w:rFonts w:ascii="宋体" w:hAnsi="宋体" w:cs="宋体"/>
        </w:rPr>
        <w:t>sustech_qk</w:t>
      </w:r>
      <w:proofErr w:type="spellEnd"/>
      <w:r>
        <w:rPr>
          <w:rFonts w:ascii="宋体" w:hAnsi="宋体" w:cs="宋体"/>
        </w:rPr>
        <w:t>：那是一个路口。</w:t>
      </w:r>
      <w:r>
        <w:rPr>
          <w:rFonts w:ascii="宋体" w:hAnsi="宋体" w:cs="宋体"/>
        </w:rPr>
        <w:br/>
        <w:t>00:45:05</w:t>
      </w:r>
      <w:r>
        <w:rPr>
          <w:rFonts w:ascii="宋体" w:hAnsi="宋体" w:cs="宋体"/>
        </w:rPr>
        <w:br/>
      </w:r>
      <w:r w:rsidR="001E739F">
        <w:rPr>
          <w:rFonts w:ascii="宋体" w:hAnsi="宋体" w:cs="宋体"/>
        </w:rPr>
        <w:t>张</w:t>
      </w:r>
      <w:r>
        <w:rPr>
          <w:rFonts w:ascii="宋体" w:hAnsi="宋体" w:cs="宋体"/>
        </w:rPr>
        <w:t>：对对对，全都是挨得紧紧的。然后你如果再深度看深圳的整个交通规划的时候，你们发现深圳本来特别是原来的特区内，它是东西狭长的嘛，所以所有东西向，东西方向的那个路都是平交过去，南北方向短一点，南北就是立交，你如果越往越往西边走，你就会发现西边的桥一个接着一个，一个接着一个就是都是南北方向的桥，就是竖着南北方向桥，那东西方向全是平道，深南大道刷就过去了是吧？就是这这也是当初它规划的时候，还有路名的命名，都有一年也改过，改了好多次就是路道路的命名，那什么深南大道，其实你看深南路最典型，深南路往罗湖那一侧东门东门那条道，东边的</w:t>
      </w:r>
      <w:r w:rsidR="00EB2C8C">
        <w:rPr>
          <w:rFonts w:ascii="宋体" w:hAnsi="宋体" w:cs="宋体" w:hint="eastAsia"/>
        </w:rPr>
        <w:t>深南</w:t>
      </w:r>
      <w:r>
        <w:rPr>
          <w:rFonts w:ascii="宋体" w:hAnsi="宋体" w:cs="宋体"/>
        </w:rPr>
        <w:t>东部，然后东门到上海宾馆这一段叫深南中路，然后西边就不叫深南西路，就只叫的深南大道了。就它就是路名变迁的原因，然后它</w:t>
      </w:r>
      <w:r w:rsidR="00EB2C8C">
        <w:rPr>
          <w:rFonts w:ascii="宋体" w:hAnsi="宋体" w:cs="宋体" w:hint="eastAsia"/>
        </w:rPr>
        <w:t>就</w:t>
      </w:r>
      <w:r>
        <w:rPr>
          <w:rFonts w:ascii="宋体" w:hAnsi="宋体" w:cs="宋体"/>
        </w:rPr>
        <w:t>什么大道，然后道路好像命名也有一个什么规则，</w:t>
      </w:r>
      <w:r w:rsidR="00EB2C8C">
        <w:rPr>
          <w:rFonts w:ascii="宋体" w:hAnsi="宋体" w:cs="宋体" w:hint="eastAsia"/>
        </w:rPr>
        <w:t>我我</w:t>
      </w:r>
      <w:r>
        <w:rPr>
          <w:rFonts w:ascii="宋体" w:hAnsi="宋体" w:cs="宋体"/>
        </w:rPr>
        <w:t>我记不得，就深圳也有一个就那个专门的就也就是做这种规范和要求的。</w:t>
      </w:r>
      <w:r>
        <w:rPr>
          <w:rFonts w:ascii="宋体" w:hAnsi="宋体" w:cs="宋体"/>
        </w:rPr>
        <w:br/>
      </w:r>
      <w:proofErr w:type="spellStart"/>
      <w:r w:rsidR="001E739F">
        <w:rPr>
          <w:rFonts w:ascii="宋体" w:hAnsi="宋体" w:cs="宋体"/>
        </w:rPr>
        <w:t>sustech_qk</w:t>
      </w:r>
      <w:proofErr w:type="spellEnd"/>
      <w:r>
        <w:rPr>
          <w:rFonts w:ascii="宋体" w:hAnsi="宋体" w:cs="宋体"/>
        </w:rPr>
        <w:t>：包括命名。</w:t>
      </w:r>
      <w:r>
        <w:rPr>
          <w:rFonts w:ascii="宋体" w:hAnsi="宋体" w:cs="宋体"/>
        </w:rPr>
        <w:br/>
      </w:r>
      <w:r w:rsidR="001E739F">
        <w:rPr>
          <w:rFonts w:ascii="宋体" w:hAnsi="宋体" w:cs="宋体"/>
        </w:rPr>
        <w:t>张</w:t>
      </w:r>
      <w:r>
        <w:rPr>
          <w:rFonts w:ascii="宋体" w:hAnsi="宋体" w:cs="宋体"/>
        </w:rPr>
        <w:t>：对对对，包括那个路牌我们都换过一遍了。深圳最开始路牌是蓝底白字，现在都变成了白底黑字了啊。</w:t>
      </w:r>
      <w:r>
        <w:rPr>
          <w:rFonts w:ascii="宋体" w:hAnsi="宋体" w:cs="宋体"/>
        </w:rPr>
        <w:br/>
      </w:r>
      <w:proofErr w:type="spellStart"/>
      <w:r w:rsidR="001E739F">
        <w:rPr>
          <w:rFonts w:ascii="宋体" w:hAnsi="宋体" w:cs="宋体"/>
        </w:rPr>
        <w:t>sustech_qk</w:t>
      </w:r>
      <w:proofErr w:type="spellEnd"/>
      <w:r>
        <w:rPr>
          <w:rFonts w:ascii="宋体" w:hAnsi="宋体" w:cs="宋体"/>
        </w:rPr>
        <w:t>：现在还是蓝底白字。</w:t>
      </w:r>
      <w:r>
        <w:rPr>
          <w:rFonts w:ascii="宋体" w:hAnsi="宋体" w:cs="宋体"/>
        </w:rPr>
        <w:br/>
      </w:r>
      <w:r w:rsidR="001E739F">
        <w:rPr>
          <w:rFonts w:ascii="宋体" w:hAnsi="宋体" w:cs="宋体"/>
        </w:rPr>
        <w:lastRenderedPageBreak/>
        <w:t>张</w:t>
      </w:r>
      <w:r>
        <w:rPr>
          <w:rFonts w:ascii="宋体" w:hAnsi="宋体" w:cs="宋体"/>
        </w:rPr>
        <w:t>：蓝底白字有，但是那是旧的，新的都是黑的白底黑字。</w:t>
      </w:r>
      <w:r>
        <w:rPr>
          <w:rFonts w:ascii="宋体" w:hAnsi="宋体" w:cs="宋体"/>
        </w:rPr>
        <w:br/>
      </w:r>
      <w:proofErr w:type="spellStart"/>
      <w:r w:rsidR="001E739F">
        <w:rPr>
          <w:rFonts w:ascii="宋体" w:hAnsi="宋体" w:cs="宋体"/>
        </w:rPr>
        <w:t>sustech_qk</w:t>
      </w:r>
      <w:proofErr w:type="spellEnd"/>
      <w:r>
        <w:rPr>
          <w:rFonts w:ascii="宋体" w:hAnsi="宋体" w:cs="宋体"/>
        </w:rPr>
        <w:t>：路牌。</w:t>
      </w:r>
      <w:r>
        <w:rPr>
          <w:rFonts w:ascii="宋体" w:hAnsi="宋体" w:cs="宋体"/>
        </w:rPr>
        <w:br/>
      </w:r>
      <w:r w:rsidR="001E739F">
        <w:rPr>
          <w:rFonts w:ascii="宋体" w:hAnsi="宋体" w:cs="宋体"/>
        </w:rPr>
        <w:t>张</w:t>
      </w:r>
      <w:r>
        <w:rPr>
          <w:rFonts w:ascii="宋体" w:hAnsi="宋体" w:cs="宋体"/>
        </w:rPr>
        <w:t>：对。</w:t>
      </w:r>
      <w:r>
        <w:rPr>
          <w:rFonts w:ascii="宋体" w:hAnsi="宋体" w:cs="宋体"/>
        </w:rPr>
        <w:br/>
      </w:r>
      <w:proofErr w:type="spellStart"/>
      <w:r w:rsidR="001E739F">
        <w:rPr>
          <w:rFonts w:ascii="宋体" w:hAnsi="宋体" w:cs="宋体"/>
        </w:rPr>
        <w:t>sustech_qk</w:t>
      </w:r>
      <w:proofErr w:type="spellEnd"/>
      <w:r>
        <w:rPr>
          <w:rFonts w:ascii="宋体" w:hAnsi="宋体" w:cs="宋体"/>
        </w:rPr>
        <w:t>：我以为是那个指指示的，就是指路的那个。</w:t>
      </w:r>
      <w:r>
        <w:rPr>
          <w:rFonts w:ascii="宋体" w:hAnsi="宋体" w:cs="宋体"/>
        </w:rPr>
        <w:br/>
      </w:r>
      <w:r w:rsidR="001E739F">
        <w:rPr>
          <w:rFonts w:ascii="宋体" w:hAnsi="宋体" w:cs="宋体"/>
        </w:rPr>
        <w:t>张</w:t>
      </w:r>
      <w:r>
        <w:rPr>
          <w:rFonts w:ascii="宋体" w:hAnsi="宋体" w:cs="宋体"/>
        </w:rPr>
        <w:t>：不是，指路那个是按照国家的规定，国家规定都是蓝底白字是指指指示的，但是它那个就是道路旁边，比如这条路边上，一般在十字路口的位置都会有一个，有一个路还在那放着嘛，比如说我们什么百花几几路，你稍微。</w:t>
      </w:r>
      <w:r>
        <w:rPr>
          <w:rFonts w:ascii="宋体" w:hAnsi="宋体" w:cs="宋体"/>
        </w:rPr>
        <w:br/>
      </w:r>
      <w:proofErr w:type="spellStart"/>
      <w:r w:rsidR="001E739F">
        <w:rPr>
          <w:rFonts w:ascii="宋体" w:hAnsi="宋体" w:cs="宋体"/>
        </w:rPr>
        <w:t>sustech_qk</w:t>
      </w:r>
      <w:proofErr w:type="spellEnd"/>
      <w:r>
        <w:rPr>
          <w:rFonts w:ascii="宋体" w:hAnsi="宋体" w:cs="宋体"/>
        </w:rPr>
        <w:t>：就另外一个。</w:t>
      </w:r>
      <w:r>
        <w:rPr>
          <w:rFonts w:ascii="宋体" w:hAnsi="宋体" w:cs="宋体"/>
        </w:rPr>
        <w:br/>
      </w:r>
      <w:r w:rsidR="001E739F">
        <w:rPr>
          <w:rFonts w:ascii="宋体" w:hAnsi="宋体" w:cs="宋体"/>
        </w:rPr>
        <w:t>张</w:t>
      </w:r>
      <w:r>
        <w:rPr>
          <w:rFonts w:ascii="宋体" w:hAnsi="宋体" w:cs="宋体"/>
        </w:rPr>
        <w:t>：对对对，白色，所以你看就是白色黑色而且还标就了南北方向，然后中英文对照，这些。</w:t>
      </w:r>
      <w:r>
        <w:rPr>
          <w:rFonts w:ascii="宋体" w:hAnsi="宋体" w:cs="宋体"/>
        </w:rPr>
        <w:br/>
      </w:r>
      <w:proofErr w:type="spellStart"/>
      <w:r w:rsidR="001E739F">
        <w:rPr>
          <w:rFonts w:ascii="宋体" w:hAnsi="宋体" w:cs="宋体"/>
        </w:rPr>
        <w:t>sustech_qk</w:t>
      </w:r>
      <w:proofErr w:type="spellEnd"/>
      <w:r>
        <w:rPr>
          <w:rFonts w:ascii="宋体" w:hAnsi="宋体" w:cs="宋体"/>
        </w:rPr>
        <w:t>：那种箭头状的。</w:t>
      </w:r>
      <w:r>
        <w:rPr>
          <w:rFonts w:ascii="宋体" w:hAnsi="宋体" w:cs="宋体"/>
        </w:rPr>
        <w:br/>
      </w:r>
      <w:r w:rsidR="001E739F">
        <w:rPr>
          <w:rFonts w:ascii="宋体" w:hAnsi="宋体" w:cs="宋体"/>
        </w:rPr>
        <w:t>张</w:t>
      </w:r>
      <w:r>
        <w:rPr>
          <w:rFonts w:ascii="宋体" w:hAnsi="宋体" w:cs="宋体"/>
        </w:rPr>
        <w:t>：对对对对，就是这些都是你能看到就是整体的规划的道路啊交通啊等等，它其实是配套还是想了很多的。还有那个我们不明白监控头，因为那个涉及到一些政府管理的隐私，所以不知道，但是你能看到那个摄像头特别特别的多，所以开玩笑说说你从家门出来之后，你其实是没有个人隐私的。对，你到处都被看到，电梯里有有摄像头，出了电梯大门口有摄像头，出了大门口，然后往马路上走，到处都是摄像头。你反正走出去之后，就是个人行为全部都是在那个监控范围内。如果要需要去调的，还是挺那个。当年深圳这个监控头叫叫天眼嘛，叫天眼，就是警察不是力量不够吗？这个话题扩拓展点说话，就警察的力量的不够，是因为国家对于编制内的警察是有严格要求的，是按照你的户籍人口的比例来给给你的编制，那你的编制不够怎么办？你就仅当年就黑深圳的一个最多的就是深圳好乱呀，又是抢劫的了，唉，又是偷盗的呀，什么就非常就是好像特别横行，你记得有一段时间可能你还小，就是深南路那两侧的公交站都有一个高高的座椅，坐着有一个拿着钢叉的一个保安坐在那等着，你可能太小了，就是那时候就是因为深圳所有公交站上的危险性特别高。</w:t>
      </w:r>
      <w:r>
        <w:rPr>
          <w:rFonts w:ascii="宋体" w:hAnsi="宋体" w:cs="宋体"/>
        </w:rPr>
        <w:br/>
        <w:t>就那个那个最典型就是那个新疆来了一帮小偷，那就已经不是偷了，就是明抢一样了，你在那站着直接就进去伸口，伸手在那个口袋里头掏那个的哈，这个后来就天眼之后，媒体大量的报道了天眼上来之后破案的案例，然后这个事情就一下下去了</w:t>
      </w:r>
      <w:r>
        <w:rPr>
          <w:rFonts w:ascii="宋体" w:hAnsi="宋体" w:cs="宋体"/>
        </w:rPr>
        <w:lastRenderedPageBreak/>
        <w:t>很多。最典型的就是在我我我记得的有一个最典型的，就是两起案件哈，那是</w:t>
      </w:r>
      <w:r w:rsidR="00EB2C8C">
        <w:rPr>
          <w:rFonts w:ascii="宋体" w:hAnsi="宋体" w:cs="宋体" w:hint="eastAsia"/>
        </w:rPr>
        <w:t>深圳</w:t>
      </w:r>
      <w:r>
        <w:rPr>
          <w:rFonts w:ascii="宋体" w:hAnsi="宋体" w:cs="宋体"/>
        </w:rPr>
        <w:t>闹得最最那个清楚的，一个是在三九大酒店，罗湖的那个黄贝岭那里那有个过街天桥，那过街天桥上有个老人家戴着那个金耳环啊还是首饰什么的，就被两两个无业的人抢了，把那耳朵拉</w:t>
      </w:r>
      <w:r w:rsidR="00EB2C8C">
        <w:rPr>
          <w:rFonts w:ascii="宋体" w:hAnsi="宋体" w:cs="宋体" w:hint="eastAsia"/>
        </w:rPr>
        <w:t>得</w:t>
      </w:r>
      <w:r>
        <w:rPr>
          <w:rFonts w:ascii="宋体" w:hAnsi="宋体" w:cs="宋体"/>
        </w:rPr>
        <w:t>血呼呼的，后来报案之后呢，就通过调那个摄像头的那个录像，一直就追到了那个人，租住在黄贝岭的租住的那个楼里面，直接把那两个人抓起来，就这个是媒体上就整个把那个录像什么什么，当然把那人脸的什么都模糊掉了，但是都可以看清，就就告诉你天眼就这么强大，这是一起。</w:t>
      </w:r>
      <w:r>
        <w:rPr>
          <w:rFonts w:ascii="宋体" w:hAnsi="宋体" w:cs="宋体"/>
        </w:rPr>
        <w:br/>
        <w:t>还有一起就是一个在白石洲住的一个人，她自己的婚姻出了问题之后，她跟前男友生的一个孩子长了长得挺大的时候呢，</w:t>
      </w:r>
      <w:r w:rsidR="00EB2C8C">
        <w:rPr>
          <w:rFonts w:ascii="宋体" w:hAnsi="宋体" w:cs="宋体" w:hint="eastAsia"/>
        </w:rPr>
        <w:t>她</w:t>
      </w:r>
      <w:r>
        <w:rPr>
          <w:rFonts w:ascii="宋体" w:hAnsi="宋体" w:cs="宋体"/>
        </w:rPr>
        <w:t>那个前男友来找他来了，她想把这个孩子交给</w:t>
      </w:r>
      <w:r w:rsidR="00EB2C8C">
        <w:rPr>
          <w:rFonts w:ascii="宋体" w:hAnsi="宋体" w:cs="宋体" w:hint="eastAsia"/>
        </w:rPr>
        <w:t>她</w:t>
      </w:r>
      <w:r>
        <w:rPr>
          <w:rFonts w:ascii="宋体" w:hAnsi="宋体" w:cs="宋体"/>
        </w:rPr>
        <w:t>的前男友，但</w:t>
      </w:r>
      <w:r w:rsidR="00EB2C8C">
        <w:rPr>
          <w:rFonts w:ascii="宋体" w:hAnsi="宋体" w:cs="宋体" w:hint="eastAsia"/>
        </w:rPr>
        <w:t>她</w:t>
      </w:r>
      <w:r>
        <w:rPr>
          <w:rFonts w:ascii="宋体" w:hAnsi="宋体" w:cs="宋体"/>
        </w:rPr>
        <w:t>又怕</w:t>
      </w:r>
      <w:r w:rsidR="00EB2C8C">
        <w:rPr>
          <w:rFonts w:ascii="宋体" w:hAnsi="宋体" w:cs="宋体" w:hint="eastAsia"/>
        </w:rPr>
        <w:t>她</w:t>
      </w:r>
      <w:r>
        <w:rPr>
          <w:rFonts w:ascii="宋体" w:hAnsi="宋体" w:cs="宋体"/>
        </w:rPr>
        <w:t>现在的老公知道这件事情怎么样，她就编造了一个谎言说她走在路上，但小孩被被抢走了，然后说是一个什么样什么样的车，然后把这孩子抢走，你想深圳那时候正在打击就是，重点打击这种这种抢劫啊什么道路上面的盗窃犯罪的事情。列成了一号案件没没超过呃48小时，这案子就破了，也是通过那天眼查，他说的那个时候那个路上就根本没车，在白石洲那边就没有车，后来就通过调取她住的地方的录像，就看到有一个女士抱了一个她说的大概就是那样的一个人，跟她同时走进电梯，一起走出那个小区。</w:t>
      </w:r>
      <w:r>
        <w:rPr>
          <w:rFonts w:ascii="宋体" w:hAnsi="宋体" w:cs="宋体"/>
        </w:rPr>
        <w:br/>
        <w:t>00:50:56</w:t>
      </w:r>
      <w:r>
        <w:rPr>
          <w:rFonts w:ascii="宋体" w:hAnsi="宋体" w:cs="宋体"/>
        </w:rPr>
        <w:br/>
        <w:t>然后这个女士的录像就一直追踪追踪到布吉的某一个小区去住了，然后就问她这个女的是不是跟她有关系，后来就说明白了，这女的是她姐姐，她想让她姐姐抱走，然后报一个假案，然后如果警察找不着了，那就说明就没了，她就跟她现在老公。这就是当时两起我觉得轰动最厉害的两起案件，我记得。所以从那之后我就发现深圳其实是治安状况好了很多，加上现在因为第三方支付的原因。</w:t>
      </w:r>
      <w:r>
        <w:rPr>
          <w:rFonts w:ascii="宋体" w:hAnsi="宋体" w:cs="宋体"/>
        </w:rPr>
        <w:br/>
      </w:r>
      <w:proofErr w:type="spellStart"/>
      <w:r w:rsidR="001E739F">
        <w:rPr>
          <w:rFonts w:ascii="宋体" w:hAnsi="宋体" w:cs="宋体"/>
        </w:rPr>
        <w:t>sustech_qk</w:t>
      </w:r>
      <w:proofErr w:type="spellEnd"/>
      <w:r>
        <w:rPr>
          <w:rFonts w:ascii="宋体" w:hAnsi="宋体" w:cs="宋体"/>
        </w:rPr>
        <w:t>：没有偷包了。</w:t>
      </w:r>
      <w:r>
        <w:rPr>
          <w:rFonts w:ascii="宋体" w:hAnsi="宋体" w:cs="宋体"/>
        </w:rPr>
        <w:br/>
      </w:r>
      <w:r w:rsidR="001E739F">
        <w:rPr>
          <w:rFonts w:ascii="宋体" w:hAnsi="宋体" w:cs="宋体"/>
        </w:rPr>
        <w:t>张</w:t>
      </w:r>
      <w:r>
        <w:rPr>
          <w:rFonts w:ascii="宋体" w:hAnsi="宋体" w:cs="宋体"/>
        </w:rPr>
        <w:t>：没有现金，你偷走了证件有啥用啊？没有用啊，而甚至连包连证件都没有，都是手机，手上拿着呢，然后原来抢劫说抢手机，抢个手机你卖钱都卖不了几百块钱，你能要那手机有啥用啊，而且手机里面的很多信息什么对你来说没有任何价值，对吧？所以嗯就是那个路面的状况一下子就好了很多很多，你现在哪怕多晚出门，你就拿一个手机走，也没觉得怎么样，也不会发生什么特别吓人的一些事情，这这是</w:t>
      </w:r>
      <w:r>
        <w:rPr>
          <w:rFonts w:ascii="宋体" w:hAnsi="宋体" w:cs="宋体"/>
        </w:rPr>
        <w:lastRenderedPageBreak/>
        <w:t>我在这个交通管理以外的话。再回到地铁上面，你刚刚的那个那个那个问题就对于我个人的影响，不是刚刚讲一个出差，一个是我们正常上下班，还有一个就如果休闲的时候，其实在地铁接了很多很多的旅游点，比如说你现在8号线修通了之后，你盐田去你想去看海，那个在盐田石街那个地方，就是你是在盐田路的那个站吧好像出来之后接泊一个小中巴，就可以到那个盐田那个会，那个食街那里，从盐田食街会有一条绿道，你就是走路大概就正好沿着海海岸线走，你大概走路也就是四五十分钟的样子，就还是很慢的走，你要骑单车可能连20分钟都不用</w:t>
      </w:r>
      <w:r w:rsidR="00EB2C8C">
        <w:rPr>
          <w:rFonts w:ascii="宋体" w:hAnsi="宋体" w:cs="宋体" w:hint="eastAsia"/>
        </w:rPr>
        <w:t>嗖</w:t>
      </w:r>
      <w:r>
        <w:rPr>
          <w:rFonts w:ascii="宋体" w:hAnsi="宋体" w:cs="宋体"/>
        </w:rPr>
        <w:t>就过去了，就骑着，就那条道可以沿着那条走到可以走到大梅沙。</w:t>
      </w:r>
      <w:r>
        <w:rPr>
          <w:rFonts w:ascii="宋体" w:hAnsi="宋体" w:cs="宋体"/>
        </w:rPr>
        <w:br/>
        <w:t>这就是这就是说轨道交通其实给你的休闲生活带来了很多舒适的感受，还有我们现在说那个6号线阳台山，到阳台山那个有一站叫阳台山东那站，这个我都走过了哈，从那个东站出来之后呢，大概10分钟不要不要的样子，就已经走进阳台山那个那个所谓的那个那个嗯森林公园嘛，那个很大，然后你是爬山啊还是</w:t>
      </w:r>
      <w:r w:rsidR="00EB2C8C">
        <w:rPr>
          <w:rFonts w:ascii="宋体" w:hAnsi="宋体" w:cs="宋体" w:hint="eastAsia"/>
        </w:rPr>
        <w:t>休息</w:t>
      </w:r>
      <w:r>
        <w:rPr>
          <w:rFonts w:ascii="宋体" w:hAnsi="宋体" w:cs="宋体"/>
        </w:rPr>
        <w:t>啊，还是在那怎么活动，我会觉得，所以这这是另外一点，就是我们规划起来，其实至少这三点就是对于你的这个商务的就是11号线这样的商务的出行是有好处的，对你日常的就是正常的出行也是有好处的。还有你休闲游游玩的那种好处是很很显而易见，你不需要说我非要开车到那去，又找车找位停车什么又挺麻烦的，你坐那个反正也没事嘛，不就乱溜达嘛。对，这这三点就是这样的。还有60岁以上的老年人。</w:t>
      </w:r>
      <w:r>
        <w:rPr>
          <w:rFonts w:ascii="宋体" w:hAnsi="宋体" w:cs="宋体"/>
        </w:rPr>
        <w:br/>
      </w:r>
      <w:proofErr w:type="spellStart"/>
      <w:r w:rsidR="001E739F">
        <w:rPr>
          <w:rFonts w:ascii="宋体" w:hAnsi="宋体" w:cs="宋体"/>
        </w:rPr>
        <w:t>sustech_qk</w:t>
      </w:r>
      <w:proofErr w:type="spellEnd"/>
      <w:r>
        <w:rPr>
          <w:rFonts w:ascii="宋体" w:hAnsi="宋体" w:cs="宋体"/>
        </w:rPr>
        <w:t>：免票。</w:t>
      </w:r>
      <w:r>
        <w:rPr>
          <w:rFonts w:ascii="宋体" w:hAnsi="宋体" w:cs="宋体"/>
        </w:rPr>
        <w:br/>
      </w:r>
      <w:r w:rsidR="001E739F">
        <w:rPr>
          <w:rFonts w:ascii="宋体" w:hAnsi="宋体" w:cs="宋体"/>
        </w:rPr>
        <w:t>张</w:t>
      </w:r>
      <w:r>
        <w:rPr>
          <w:rFonts w:ascii="宋体" w:hAnsi="宋体" w:cs="宋体"/>
        </w:rPr>
        <w:t>：全免，全免的是什么概念？就是只要你是60岁的人，无论你是否是深圳的户籍或者是有深圳的居住证，你都可以免费。只要你出示的身份证告诉别人，我是60岁，你就可以进站乘车出站都没问题。这这点就是，噢，我不知道其他城市啊，真的不太了解其他城市，那我觉得这个实际上是给深圳带来的很多外边的口碑，外面来的一些人到这来，特别是嗯你也知道现在冬天不冷</w:t>
      </w:r>
      <w:r w:rsidR="00EB2C8C">
        <w:rPr>
          <w:rFonts w:ascii="宋体" w:hAnsi="宋体" w:cs="宋体" w:hint="eastAsia"/>
        </w:rPr>
        <w:t>嘛，</w:t>
      </w:r>
      <w:r>
        <w:rPr>
          <w:rFonts w:ascii="宋体" w:hAnsi="宋体" w:cs="宋体"/>
        </w:rPr>
        <w:t>这些年深圳到春节的时候又各种的文化活动特别多，特别公园做的特别漂亮，又鲜花又绿树，很多北方的把老人接到深圳来过年的就口碑就就很高，觉得城市又又新，然后又温度又合适，然后坐车又不要钱，然后还有深圳的这个就包括您这样成长起来的这样一代人了，那个礼仪特别好，就是基本上上车之后一看老人上咔赶快给人让座，所以这一点的口碑也是不得了，就比如说一上一上车就有人给你让座，你不用着急，一上车就有</w:t>
      </w:r>
      <w:r>
        <w:rPr>
          <w:rFonts w:ascii="宋体" w:hAnsi="宋体" w:cs="宋体"/>
        </w:rPr>
        <w:lastRenderedPageBreak/>
        <w:t>人让座，这是我听的真的特别特别多的，这是嗯这些年就正向的消息，就正面的东西特别特别的多啊。</w:t>
      </w:r>
      <w:r>
        <w:rPr>
          <w:rFonts w:ascii="宋体" w:hAnsi="宋体" w:cs="宋体"/>
        </w:rPr>
        <w:br/>
        <w:t>00：55：22</w:t>
      </w:r>
      <w:r>
        <w:rPr>
          <w:rFonts w:ascii="宋体" w:hAnsi="宋体" w:cs="宋体"/>
        </w:rPr>
        <w:br/>
        <w:t>还有再说我们那个疫情控制，没有哪个城市24小时核酸免费做了几个月了，我们这快做了一年了，我说。</w:t>
      </w:r>
      <w:r>
        <w:rPr>
          <w:rFonts w:ascii="宋体" w:hAnsi="宋体" w:cs="宋体"/>
        </w:rPr>
        <w:br/>
      </w:r>
      <w:proofErr w:type="spellStart"/>
      <w:r w:rsidR="001E739F">
        <w:rPr>
          <w:rFonts w:ascii="宋体" w:hAnsi="宋体" w:cs="宋体"/>
        </w:rPr>
        <w:t>sustech_qk</w:t>
      </w:r>
      <w:proofErr w:type="spellEnd"/>
      <w:r>
        <w:rPr>
          <w:rFonts w:ascii="宋体" w:hAnsi="宋体" w:cs="宋体"/>
        </w:rPr>
        <w:t>：其其他城市这个</w:t>
      </w:r>
      <w:r w:rsidR="00EB2C8C">
        <w:rPr>
          <w:rFonts w:ascii="宋体" w:hAnsi="宋体" w:cs="宋体" w:hint="eastAsia"/>
        </w:rPr>
        <w:t>核酸</w:t>
      </w:r>
      <w:r>
        <w:rPr>
          <w:rFonts w:ascii="宋体" w:hAnsi="宋体" w:cs="宋体"/>
        </w:rPr>
        <w:t>不是不是政府就是怎么说，说政府掏钱，然后办核酸点的吗？</w:t>
      </w:r>
      <w:r>
        <w:rPr>
          <w:rFonts w:ascii="宋体" w:hAnsi="宋体" w:cs="宋体"/>
        </w:rPr>
        <w:br/>
      </w:r>
      <w:r w:rsidR="001E739F">
        <w:rPr>
          <w:rFonts w:ascii="宋体" w:hAnsi="宋体" w:cs="宋体"/>
        </w:rPr>
        <w:t>张</w:t>
      </w:r>
      <w:r>
        <w:rPr>
          <w:rFonts w:ascii="宋体" w:hAnsi="宋体" w:cs="宋体"/>
        </w:rPr>
        <w:t>：没有，很多城市你连找点你都得找不着，你都得自己去掏钱到医院去做，对，比如说你要是去到，不用说远的，到惠州去都是这样的，你说我突然突然到惠州玩一下，然后我今天没回去你就坏事了，你去到哪去找这个检测点好头疼。</w:t>
      </w:r>
      <w:r>
        <w:rPr>
          <w:rFonts w:ascii="宋体" w:hAnsi="宋体" w:cs="宋体"/>
        </w:rPr>
        <w:br/>
      </w:r>
      <w:proofErr w:type="spellStart"/>
      <w:r w:rsidR="001E739F">
        <w:rPr>
          <w:rFonts w:ascii="宋体" w:hAnsi="宋体" w:cs="宋体"/>
        </w:rPr>
        <w:t>sustech_qk</w:t>
      </w:r>
      <w:proofErr w:type="spellEnd"/>
      <w:r>
        <w:rPr>
          <w:rFonts w:ascii="宋体" w:hAnsi="宋体" w:cs="宋体"/>
        </w:rPr>
        <w:t>：噢，这样子、</w:t>
      </w:r>
      <w:r>
        <w:rPr>
          <w:rFonts w:ascii="宋体" w:hAnsi="宋体" w:cs="宋体"/>
        </w:rPr>
        <w:br/>
      </w:r>
      <w:r w:rsidR="001E739F">
        <w:rPr>
          <w:rFonts w:ascii="宋体" w:hAnsi="宋体" w:cs="宋体"/>
        </w:rPr>
        <w:t>张</w:t>
      </w:r>
      <w:r>
        <w:rPr>
          <w:rFonts w:ascii="宋体" w:hAnsi="宋体" w:cs="宋体"/>
        </w:rPr>
        <w:t>：对，就是对就是这些这些都是这个城市，嗯，应该说带给你的那个那个好处，还有就是如果你再说嗯地铁跟那个那个带来的那个好就是跟好多旅游的那个规划也放到一起了。你的原来你自己城市规划和一些旅游的地方，跟它的轨道交通它都是有一些联系的，就是你你基本上你看那个深圳告诉你这是什么什么旅游点什么，公园城市嘛建了一个很漂亮的什么公园旁边多少公里以内，比如说一点几公里边，其实就有一个地铁口，然后基本上地铁口一出来就是公交站，就那个它那个</w:t>
      </w:r>
      <w:r w:rsidR="00EB2C8C">
        <w:rPr>
          <w:rFonts w:ascii="宋体" w:hAnsi="宋体" w:cs="宋体" w:hint="eastAsia"/>
        </w:rPr>
        <w:t>接驳</w:t>
      </w:r>
      <w:r>
        <w:rPr>
          <w:rFonts w:ascii="宋体" w:hAnsi="宋体" w:cs="宋体"/>
        </w:rPr>
        <w:t>就是地铁人工的</w:t>
      </w:r>
      <w:r w:rsidR="00EB2C8C">
        <w:rPr>
          <w:rFonts w:ascii="宋体" w:hAnsi="宋体" w:cs="宋体" w:hint="eastAsia"/>
        </w:rPr>
        <w:t>接驳</w:t>
      </w:r>
      <w:r>
        <w:rPr>
          <w:rFonts w:ascii="宋体" w:hAnsi="宋体" w:cs="宋体"/>
        </w:rPr>
        <w:t>，真正的无缝就是你一上到地面那个地铁口可能就是公交站，你不需要啊到处找啊还是怎么样都不用，出来就是，然后基本上都是哪个方向人最多的那个站就放在那，然后你一上来就做的换乘也很容易。对，这些我觉得可能就你都是我不知道其他城市了哈，因为实在这几年因为疫情的原因，没有在国内去怎么怎么走过，就不知道别人发展到什么程度。</w:t>
      </w:r>
      <w:r>
        <w:rPr>
          <w:rFonts w:ascii="宋体" w:hAnsi="宋体" w:cs="宋体"/>
        </w:rPr>
        <w:br/>
        <w:t>但是广州去年前年我是有去过，广州后来规划那个地铁，建的地铁啊虽然也挺快，他们他们那个运营里程比深圳大多了哈，但是我我不是太喜欢广州地铁，还有就是它有些地铁是没有那个隔离门的，不是所有的那个。</w:t>
      </w:r>
      <w:r>
        <w:rPr>
          <w:rFonts w:ascii="宋体" w:hAnsi="宋体" w:cs="宋体"/>
        </w:rPr>
        <w:br/>
      </w:r>
      <w:proofErr w:type="spellStart"/>
      <w:r w:rsidR="001E739F">
        <w:rPr>
          <w:rFonts w:ascii="宋体" w:hAnsi="宋体" w:cs="宋体"/>
        </w:rPr>
        <w:t>sustech_qk</w:t>
      </w:r>
      <w:proofErr w:type="spellEnd"/>
      <w:r>
        <w:rPr>
          <w:rFonts w:ascii="宋体" w:hAnsi="宋体" w:cs="宋体"/>
        </w:rPr>
        <w:t>：地铁来了直接上去。</w:t>
      </w:r>
      <w:r>
        <w:rPr>
          <w:rFonts w:ascii="宋体" w:hAnsi="宋体" w:cs="宋体"/>
        </w:rPr>
        <w:br/>
      </w:r>
      <w:r w:rsidR="001E739F">
        <w:rPr>
          <w:rFonts w:ascii="宋体" w:hAnsi="宋体" w:cs="宋体"/>
        </w:rPr>
        <w:t>张</w:t>
      </w:r>
      <w:r>
        <w:rPr>
          <w:rFonts w:ascii="宋体" w:hAnsi="宋体" w:cs="宋体"/>
        </w:rPr>
        <w:t>：就是它是站台边上的，不知道现在后来有没有加装了，但是那个安全门还是挺重要的。还有很多地铁就类似于像我们在地面加装那隔离门一样，它上面是空的，</w:t>
      </w:r>
      <w:r>
        <w:rPr>
          <w:rFonts w:ascii="宋体" w:hAnsi="宋体" w:cs="宋体"/>
        </w:rPr>
        <w:lastRenderedPageBreak/>
        <w:t>哪怕它是地下，它上面也是空的。深圳地铁当时我我印象中深圳地铁最开始建设的时候，它是站台跟那个地道是隔离，完全隔离的，就是说</w:t>
      </w:r>
      <w:r w:rsidR="00EB2C8C">
        <w:rPr>
          <w:rFonts w:ascii="宋体" w:hAnsi="宋体" w:cs="宋体" w:hint="eastAsia"/>
        </w:rPr>
        <w:t>它</w:t>
      </w:r>
      <w:r>
        <w:rPr>
          <w:rFonts w:ascii="宋体" w:hAnsi="宋体" w:cs="宋体"/>
        </w:rPr>
        <w:t>是啊。</w:t>
      </w:r>
      <w:r>
        <w:rPr>
          <w:rFonts w:ascii="宋体" w:hAnsi="宋体" w:cs="宋体"/>
        </w:rPr>
        <w:br/>
      </w:r>
      <w:proofErr w:type="spellStart"/>
      <w:r w:rsidR="001E739F">
        <w:rPr>
          <w:rFonts w:ascii="宋体" w:hAnsi="宋体" w:cs="宋体"/>
        </w:rPr>
        <w:t>sustech_qk</w:t>
      </w:r>
      <w:proofErr w:type="spellEnd"/>
      <w:r>
        <w:rPr>
          <w:rFonts w:ascii="宋体" w:hAnsi="宋体" w:cs="宋体"/>
        </w:rPr>
        <w:t>：现在，现在不也是。</w:t>
      </w:r>
      <w:r>
        <w:rPr>
          <w:rFonts w:ascii="宋体" w:hAnsi="宋体" w:cs="宋体"/>
        </w:rPr>
        <w:br/>
      </w:r>
      <w:r w:rsidR="001E739F">
        <w:rPr>
          <w:rFonts w:ascii="宋体" w:hAnsi="宋体" w:cs="宋体"/>
        </w:rPr>
        <w:t>张</w:t>
      </w:r>
      <w:r>
        <w:rPr>
          <w:rFonts w:ascii="宋体" w:hAnsi="宋体" w:cs="宋体"/>
        </w:rPr>
        <w:t>：嗯，它有个隔离的好处是在哪？就是你隧道里面的一些尾气或者是有些有害气体啊什么之类的，不会影响到你的乘车这个外面的空间里，这就是他那个，然后它那换气，我都不知道他那换气怎么弄，但是原来你到其他城市去，比如说我我在天津坐过，坐过地铁那就是半截，这其实就只是挡个人，不要被跑到轨道上去，它并没有把那个空间隔离开。</w:t>
      </w:r>
      <w:r>
        <w:rPr>
          <w:rFonts w:ascii="宋体" w:hAnsi="宋体" w:cs="宋体"/>
        </w:rPr>
        <w:br/>
      </w:r>
      <w:proofErr w:type="spellStart"/>
      <w:r w:rsidR="001E739F">
        <w:rPr>
          <w:rFonts w:ascii="宋体" w:hAnsi="宋体" w:cs="宋体"/>
        </w:rPr>
        <w:t>sustech_qk</w:t>
      </w:r>
      <w:proofErr w:type="spellEnd"/>
      <w:r>
        <w:rPr>
          <w:rFonts w:ascii="宋体" w:hAnsi="宋体" w:cs="宋体"/>
        </w:rPr>
        <w:t>：现在现在这个就是有那种全封闭的感觉。</w:t>
      </w:r>
      <w:r>
        <w:rPr>
          <w:rFonts w:ascii="宋体" w:hAnsi="宋体" w:cs="宋体"/>
        </w:rPr>
        <w:br/>
      </w:r>
      <w:r w:rsidR="001E739F">
        <w:rPr>
          <w:rFonts w:ascii="宋体" w:hAnsi="宋体" w:cs="宋体"/>
        </w:rPr>
        <w:t>张</w:t>
      </w:r>
      <w:r>
        <w:rPr>
          <w:rFonts w:ascii="宋体" w:hAnsi="宋体" w:cs="宋体"/>
        </w:rPr>
        <w:t>：对，我就觉得它全封闭，它有一个，还还有一个好处就是你那个空调就省一些啊，因为你在里面再弄冷气啊，你要是那里面通着那那不冷气呼呼都跑光了。</w:t>
      </w:r>
      <w:r>
        <w:rPr>
          <w:rFonts w:ascii="宋体" w:hAnsi="宋体" w:cs="宋体"/>
        </w:rPr>
        <w:br/>
      </w:r>
      <w:proofErr w:type="spellStart"/>
      <w:r w:rsidR="001E739F">
        <w:rPr>
          <w:rFonts w:ascii="宋体" w:hAnsi="宋体" w:cs="宋体"/>
        </w:rPr>
        <w:t>sustech_qk</w:t>
      </w:r>
      <w:proofErr w:type="spellEnd"/>
      <w:r>
        <w:rPr>
          <w:rFonts w:ascii="宋体" w:hAnsi="宋体" w:cs="宋体"/>
        </w:rPr>
        <w:t>：那个那个隧道那个隧道那么长的，它开着那个空调岂不是整个隧道里面全是凉的吗。</w:t>
      </w:r>
      <w:r>
        <w:rPr>
          <w:rFonts w:ascii="宋体" w:hAnsi="宋体" w:cs="宋体"/>
        </w:rPr>
        <w:br/>
      </w:r>
      <w:r w:rsidR="001E739F">
        <w:rPr>
          <w:rFonts w:ascii="宋体" w:hAnsi="宋体" w:cs="宋体"/>
        </w:rPr>
        <w:t>张</w:t>
      </w:r>
      <w:r>
        <w:rPr>
          <w:rFonts w:ascii="宋体" w:hAnsi="宋体" w:cs="宋体"/>
        </w:rPr>
        <w:t>：嗯，那我就不知道，因为我没有在隧道里面走过，但是整体的看就是隧道它是一定会会不像那个在站内那样清洁的，因为你你这跑的时候那个车跑久了之后总是有灰尘带过去，它会结在那个旁边，静电的原因一定会吸附在墙面啊或者是什么地方。但是你，我们我们看到的反正深圳地铁的那个候车区的那个空间，我还觉得挺挺干净的挺温馨的。然后那个清洁工你可能也能看得到，应该是定时定点都在都在清洁，包括那个扶手都一直在擦在弄。还有，嗯，如果是有人撒了什么液体什么，撒在那个站台上什么，都是快速做清洁的。昨天晚上我散步啊，对，昨天散步就走到那个莲花村那个站，不知道站台上，我是出来了，因为出来从莲花山东园那走回去嘛，站台不知道撒了什么。</w:t>
      </w:r>
    </w:p>
    <w:p w14:paraId="080FFC3B" w14:textId="77777777" w:rsidR="00AB15B0" w:rsidRDefault="00AB15B0">
      <w:pPr>
        <w:spacing w:line="360" w:lineRule="auto"/>
        <w:rPr>
          <w:rFonts w:ascii="宋体" w:hAnsi="宋体" w:cs="宋体"/>
        </w:rPr>
      </w:pPr>
    </w:p>
    <w:p w14:paraId="653E854E" w14:textId="77777777" w:rsidR="00AB15B0" w:rsidRPr="00AB15B0" w:rsidRDefault="00AB15B0" w:rsidP="00AB15B0">
      <w:pPr>
        <w:spacing w:line="360" w:lineRule="auto"/>
        <w:rPr>
          <w:rFonts w:eastAsiaTheme="minorEastAsia"/>
        </w:rPr>
      </w:pPr>
      <w:r w:rsidRPr="00AB15B0">
        <w:rPr>
          <w:rFonts w:ascii="宋体" w:hAnsi="宋体" w:cs="宋体"/>
        </w:rPr>
        <w:t>00:00:00</w:t>
      </w:r>
      <w:r w:rsidRPr="00AB15B0">
        <w:rPr>
          <w:rFonts w:ascii="宋体" w:hAnsi="宋体" w:cs="宋体"/>
        </w:rPr>
        <w:br/>
        <w:t>张：东西了，哟，那个那个清洁工的像</w:t>
      </w:r>
      <w:r w:rsidRPr="00AB15B0">
        <w:rPr>
          <w:rFonts w:ascii="宋体" w:hAnsi="宋体" w:cs="宋体" w:hint="eastAsia"/>
        </w:rPr>
        <w:t>是</w:t>
      </w:r>
      <w:r w:rsidRPr="00AB15B0">
        <w:rPr>
          <w:rFonts w:ascii="宋体" w:hAnsi="宋体" w:cs="宋体"/>
        </w:rPr>
        <w:t>个领班一样急得不得了，对讲叽哇哇喊说快点快点快点快点赶快跑赶快跑。就是就是我的感觉就像好像，嗯，清洁慢了会怎么样一样。就是这个可能是，可能这个就是深圳速度吧，就很多事情他都会</w:t>
      </w:r>
      <w:r w:rsidRPr="00AB15B0">
        <w:rPr>
          <w:rFonts w:ascii="宋体" w:hAnsi="宋体" w:cs="宋体" w:hint="eastAsia"/>
        </w:rPr>
        <w:t>限时</w:t>
      </w:r>
      <w:r w:rsidRPr="00AB15B0">
        <w:rPr>
          <w:rFonts w:ascii="宋体" w:hAnsi="宋体" w:cs="宋体"/>
        </w:rPr>
        <w:t>，就是我那个我们我们部门因为经常他们都是在海外工作的嘛，东南亚一带的经常出</w:t>
      </w:r>
      <w:r w:rsidRPr="00AB15B0">
        <w:rPr>
          <w:rFonts w:ascii="宋体" w:hAnsi="宋体" w:cs="宋体"/>
        </w:rPr>
        <w:lastRenderedPageBreak/>
        <w:t>差回来以后，他们就很不适应深圳的这种节奏。因为他们首先在国外的时候，就就是说我们就按小时算就已经不容易，就已经是算很准的了哈，特别他们比如说在印度啊，在孟加拉呀这样一些国家，这些人就没有什么时间概念感觉，然后那个车晚了两个小时太正常，火车你说我坐火车出门干嘛去了？晚了两个小时，你就觉得唉晚了两个小时，这还怎么走？你就，但是在那好像很正常，他说回来不适应说你们怎么都是用分钟计算啊，干什么都是到几分钟几分钟。</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：我感觉我就完全习惯这种，我要是</w:t>
      </w:r>
      <w:r w:rsidRPr="00AB15B0">
        <w:rPr>
          <w:rFonts w:ascii="宋体" w:hAnsi="宋体" w:cs="宋体" w:hint="eastAsia"/>
        </w:rPr>
        <w:t>晚两小时我肯定受不了</w:t>
      </w:r>
      <w:r w:rsidRPr="00AB15B0">
        <w:rPr>
          <w:rFonts w:ascii="宋体" w:hAnsi="宋体" w:cs="宋体"/>
        </w:rPr>
        <w:t>。</w:t>
      </w:r>
      <w:r w:rsidRPr="00AB15B0">
        <w:rPr>
          <w:rFonts w:ascii="宋体" w:hAnsi="宋体" w:cs="宋体"/>
        </w:rPr>
        <w:br/>
        <w:t>张：对的，就是就是就是这样子的。然后再说再说到其他一些城市的那种那种那种效率，我们国内的一些城市，呃，就我我不是特别了解很很细致哈，但至少是我觉得在行政办公的效率上，这个还是挺明显的，这几年因为疫情的原因，他们没有去香港了，早期的时候就家里亲戚来的时候要办一个港澳通行证，我说我们就直接在柜员机设置上一刷，当场就可以走，他们就不行，他们就申请一弄二二三十天呢，所以一个月才能把它拿到手，又很折腾，我觉得这是一个效率。然后再说宽一点，我儿子现在英国伦敦，他们他就说办一个什么证，天呢，两个星期也办不好，一堆东西全采完了也办不了，办个银行卡两个星期也没收到。</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：是不是要就是什么人工需要一点点来一点点来，你就要走这个流程。</w:t>
      </w:r>
      <w:r w:rsidRPr="00AB15B0">
        <w:rPr>
          <w:rFonts w:ascii="宋体" w:hAnsi="宋体" w:cs="宋体"/>
        </w:rPr>
        <w:br/>
        <w:t>张：他就是首先他就觉得他们一个是速度慢，一个是工作老老休息老休息，上班时间好短，好像就一下就一下就休息了一下就休息了，就这样，所以就可能就稍微量大一点就干不下来，不像不像国内那种这个</w:t>
      </w:r>
      <w:r w:rsidRPr="00AB15B0">
        <w:rPr>
          <w:rFonts w:ascii="宋体" w:hAnsi="宋体" w:cs="宋体" w:hint="eastAsia"/>
        </w:rPr>
        <w:t>限时</w:t>
      </w:r>
      <w:r w:rsidRPr="00AB15B0">
        <w:rPr>
          <w:rFonts w:ascii="宋体" w:hAnsi="宋体" w:cs="宋体"/>
        </w:rPr>
        <w:t>完成，完不成加班吧。那我们平常加班怎么回事啊，不就这么来的吗，那这事你今天必须得把这活干完，你不干完你怎么弄？还是你的活，然后你今天没干完，明天就会被人讲来讲去的说得很心烦。那我今天就加点班就弄完了，明天我就很轻松的，哪怕明天我闲着呢，那我今天把这活干完了。所以这这这就是深圳的那个，还有经常经常说你你深圳速度，深圳速度就加班加出来的，24小时都一样，哪哪个哪个地方不是24小时，你还能扩充出更多的时时间来吗？时长是一样的，那为什么？就是深圳就觉得深圳速度就它在某一个时间段做不完，就一直会加班做做做把它做到完。就是这样啊所以你就会觉得很快啊，我觉得昨天给他今天就出来了，没有加班哪里出得来，你毕竟你半个小时让他干，他能干完吗？干不完。</w:t>
      </w:r>
      <w:r w:rsidRPr="00AB15B0">
        <w:rPr>
          <w:rFonts w:ascii="宋体" w:hAnsi="宋体" w:cs="宋体"/>
        </w:rPr>
        <w:br/>
      </w:r>
      <w:proofErr w:type="spellStart"/>
      <w:r w:rsidRPr="00AB15B0">
        <w:rPr>
          <w:rFonts w:ascii="宋体" w:hAnsi="宋体" w:cs="宋体"/>
        </w:rPr>
        <w:lastRenderedPageBreak/>
        <w:t>sustech_qk</w:t>
      </w:r>
      <w:proofErr w:type="spellEnd"/>
      <w:r w:rsidRPr="00AB15B0">
        <w:rPr>
          <w:rFonts w:ascii="宋体" w:hAnsi="宋体" w:cs="宋体"/>
        </w:rPr>
        <w:t>：就我以后工作是不是也要加班文化。</w:t>
      </w:r>
      <w:r w:rsidRPr="00AB15B0">
        <w:rPr>
          <w:rFonts w:ascii="宋体" w:hAnsi="宋体" w:cs="宋体"/>
        </w:rPr>
        <w:br/>
        <w:t>张：你自己怎么想的？其实这个话题我们</w:t>
      </w:r>
      <w:r w:rsidRPr="00AB15B0">
        <w:rPr>
          <w:rFonts w:ascii="宋体" w:hAnsi="宋体" w:cs="宋体" w:hint="eastAsia"/>
        </w:rPr>
        <w:t>跳</w:t>
      </w:r>
      <w:r w:rsidRPr="00AB15B0">
        <w:rPr>
          <w:rFonts w:ascii="宋体" w:hAnsi="宋体" w:cs="宋体"/>
        </w:rPr>
        <w:t>出这个了哈，你这话题你怎么想的呀，你对你对自己未来的那工作的规划是什么样子的？等我先说我儿子的，我儿子其实也是深外毕业的，但他就嗯高考都差点不要考了，说死说活的就是嗯就不考。就是就是说他跟我说的很直接，就是爸爸你已经这么大年龄，为什么还要加班加到10点，有的时候，11点我才到家嘛，10点加班完了，10点才11点才到家。你这么大年龄了你们还在</w:t>
      </w:r>
      <w:r w:rsidRPr="00AB15B0">
        <w:rPr>
          <w:rFonts w:ascii="宋体" w:hAnsi="宋体" w:cs="宋体" w:hint="eastAsia"/>
        </w:rPr>
        <w:t>加班</w:t>
      </w:r>
      <w:r w:rsidRPr="00AB15B0">
        <w:rPr>
          <w:rFonts w:ascii="宋体" w:hAnsi="宋体" w:cs="宋体"/>
        </w:rPr>
        <w:t>吗？我说了一句，你看特别不屑地跟我说，我只说我说现在你去问一问深圳不加班的公司一定不是好公司，他跟我说你已经被洗脑洗成这样了吗？就是在他看来就是这种这种加班其实不是就是他们或者说你们这一代人的这个追求，因为我们不一样，我们当时生活的环境过来的时候，他有很多基本的生存压力，你需要买房，需要养孩子，需要就是很多很多就知道基本生活的压力在这放着，但是到了你们这代没有这种压力，我说的更直白点，我儿子说你现在不工作，那那租房你也能活着呀，你又不是光有一套房子住是吧？你租房也能活，他就没有基本生活压力。吃饭呢，吃饭算啥呀，就这好吃那好吃的还得挑</w:t>
      </w:r>
      <w:r w:rsidRPr="00AB15B0">
        <w:rPr>
          <w:rFonts w:ascii="宋体" w:hAnsi="宋体" w:cs="宋体" w:hint="eastAsia"/>
        </w:rPr>
        <w:t>呢</w:t>
      </w:r>
      <w:r w:rsidRPr="00AB15B0">
        <w:rPr>
          <w:rFonts w:ascii="宋体" w:hAnsi="宋体" w:cs="宋体"/>
        </w:rPr>
        <w:t>。所以他的生活环境是不一样的，然后我再回到我们公司说现在我们是90后00后入职的，他的那个就是工作的稳定性特别弱。</w:t>
      </w:r>
      <w:r w:rsidRPr="00AB15B0">
        <w:rPr>
          <w:rFonts w:ascii="宋体" w:hAnsi="宋体" w:cs="宋体"/>
        </w:rPr>
        <w:br/>
        <w:t>00:05:04</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：是换工作吗？还是？</w:t>
      </w:r>
      <w:r w:rsidRPr="00AB15B0">
        <w:rPr>
          <w:rFonts w:ascii="宋体" w:hAnsi="宋体" w:cs="宋体"/>
        </w:rPr>
        <w:br/>
        <w:t>张：工作一年跳槽的太多了，我们那个前年来了，我们部门来了10个，10个本科的，但是我们公司我们我们原来不招本科的，然后我们领导说要不试试招本科，本科不是费用低点嘛，成本低点嘛 ，Ok。一个人一个月至少省了几千块钱嘛，结果我们现在只剩一个了。</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：一个了两年里头。</w:t>
      </w:r>
      <w:r w:rsidRPr="00AB15B0">
        <w:rPr>
          <w:rFonts w:ascii="宋体" w:hAnsi="宋体" w:cs="宋体"/>
        </w:rPr>
        <w:br/>
        <w:t>张：不到两年，一年多就剩就剩一个了，就是人家受不了那个，然后你你就是前两天跳槽的一个就也还在科技园里面，我就问他，我说他走的时候他挺客气的嘛，走的时候跟我打招呼，我就问了他一句，我说你这好端端的他才入职三个月，那个是从外面来的，那个那个还是研究生。我说你怎么也是，90后的哈，我问他，我说你怎么你怎么就跳槽了，这不是刚刚入职几个月嘛，他他入职三个月出了一趟差回</w:t>
      </w:r>
      <w:r w:rsidRPr="00AB15B0">
        <w:rPr>
          <w:rFonts w:ascii="宋体" w:hAnsi="宋体" w:cs="宋体"/>
        </w:rPr>
        <w:lastRenderedPageBreak/>
        <w:t>来就辞职了。他说我受不了工作和那个那个那个休息没有明确的界限，就是你你确实你这种工作你就会发现你好像工作也在工作，然后回家你还在工作，因为不停有人会打你电话来又弄这弄弄弄你就不停。</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：我我也反感这个。</w:t>
      </w:r>
      <w:r w:rsidRPr="00AB15B0">
        <w:rPr>
          <w:rFonts w:ascii="宋体" w:hAnsi="宋体" w:cs="宋体"/>
        </w:rPr>
        <w:br/>
        <w:t>张：你你不知道你感觉到你你妈有没有这样。</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：有有，我爸妈都会都会有。</w:t>
      </w:r>
      <w:r w:rsidRPr="00AB15B0">
        <w:rPr>
          <w:rFonts w:ascii="宋体" w:hAnsi="宋体" w:cs="宋体"/>
        </w:rPr>
        <w:br/>
        <w:t>张：对啊，是吧？经常会突然有个人打电话啊又开始在说工作，然后本来正常正在跟你可能正在跟你说什么生活的事，突然咔咔就开始说工作。</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：对对对。</w:t>
      </w:r>
      <w:r w:rsidRPr="00AB15B0">
        <w:rPr>
          <w:rFonts w:ascii="宋体" w:hAnsi="宋体" w:cs="宋体"/>
        </w:rPr>
        <w:br/>
        <w:t>张：对吧？所以啊就是这个事情这个事情完成了之后，我我们领导要求</w:t>
      </w:r>
      <w:r w:rsidRPr="00AB15B0">
        <w:rPr>
          <w:rFonts w:ascii="宋体" w:hAnsi="宋体" w:cs="宋体" w:hint="eastAsia"/>
        </w:rPr>
        <w:t>HR</w:t>
      </w:r>
      <w:r w:rsidRPr="00AB15B0">
        <w:rPr>
          <w:rFonts w:ascii="宋体" w:hAnsi="宋体" w:cs="宋体"/>
        </w:rPr>
        <w:t>做一个反思，就是怎么去管理00后90后的这一代人，你不能用原来传统的方式啊布置任务，你完不成我就考核你啊怎么怎么样，这肯定不行的，你这样人家留不住的，你这活找谁干呢？你再给多少钱人就不干了，我不缺那个钱，我上哪都能找着，工作上哪都，在那个什么我父母都可以那个养着我，我就</w:t>
      </w:r>
      <w:r w:rsidRPr="00AB15B0">
        <w:rPr>
          <w:rFonts w:ascii="宋体" w:hAnsi="宋体" w:cs="宋体" w:hint="eastAsia"/>
        </w:rPr>
        <w:t>晃荡晃荡</w:t>
      </w:r>
      <w:r w:rsidRPr="00AB15B0">
        <w:rPr>
          <w:rFonts w:ascii="宋体" w:hAnsi="宋体" w:cs="宋体"/>
        </w:rPr>
        <w:t>的，都把那个什么都做完了，你看我们当时就说到一个特别有意思的那个，就我们当时部门最早的时候招了一个，他家就在后海住，深大毕业的，深圳大学也差吧，在我们部门他他不想做</w:t>
      </w:r>
      <w:r w:rsidRPr="00AB15B0">
        <w:rPr>
          <w:rFonts w:ascii="宋体" w:hAnsi="宋体" w:cs="宋体" w:hint="eastAsia"/>
        </w:rPr>
        <w:t>HR</w:t>
      </w:r>
      <w:r w:rsidRPr="00AB15B0">
        <w:rPr>
          <w:rFonts w:ascii="宋体" w:hAnsi="宋体" w:cs="宋体"/>
        </w:rPr>
        <w:t>，虽然是男孩都觉得做</w:t>
      </w:r>
      <w:r w:rsidRPr="00AB15B0">
        <w:rPr>
          <w:rFonts w:ascii="宋体" w:hAnsi="宋体" w:cs="宋体" w:hint="eastAsia"/>
        </w:rPr>
        <w:t>HR</w:t>
      </w:r>
      <w:r w:rsidRPr="00AB15B0">
        <w:rPr>
          <w:rFonts w:ascii="宋体" w:hAnsi="宋体" w:cs="宋体"/>
        </w:rPr>
        <w:t>好烦，跟人打交道不想做，就在我们那个部门去让他们做文化，就类似企业文化似的，做个小视频啊写个段文章啊，编个什么什么，其实好轻松的一个活。然后呢那个领导就觉得特别轻松，就什么事都没有，就是说你要不然再加点活呗就什么什么的，唉，谈完两个星期人就辞职走了。然后后来走之前，因为我这个年龄比较大，反正这年轻走的都挺客气的，就告别似的，我就问他一嘴，我说你这个为啥就不干了，说就这点破活还要加活，还要加班，不想干了。</w:t>
      </w:r>
      <w:r w:rsidRPr="00AB15B0">
        <w:rPr>
          <w:rFonts w:ascii="宋体" w:hAnsi="宋体" w:cs="宋体"/>
        </w:rPr>
        <w:br/>
        <w:t>我了后来了解到他的背景，他父亲他父亲是开公司的，然后他母亲一直是全职妈妈带着他，然后他自己现在有房有车，女朋友也在科技园，人家每天上班都是开车给女朋友送过去，然后自个在车停在这边来，是停不了我们那个免费车库，还停个什么收费的人都不在乎，就这样。人家说的说的很直接，就是说他父母也没指望他挣钱，就要把他自己的生活安排好就行。那你说那这样的人他就本来就不可能啊你给他一个正常工作，他就已经满足了，然后你非要压着他那个什么，这个就有问题了</w:t>
      </w:r>
      <w:r w:rsidRPr="00AB15B0">
        <w:rPr>
          <w:rFonts w:ascii="宋体" w:hAnsi="宋体" w:cs="宋体"/>
        </w:rPr>
        <w:lastRenderedPageBreak/>
        <w:t>不是，所以面面对00后或者是90后的这个怎么管这这一带这一叉呢头都大了，因为我们走了我们那个，就这个这个跳，就是不停走了这些人之后，给</w:t>
      </w:r>
      <w:r w:rsidRPr="00AB15B0">
        <w:rPr>
          <w:rFonts w:ascii="宋体" w:hAnsi="宋体" w:cs="宋体" w:hint="eastAsia"/>
        </w:rPr>
        <w:t>H</w:t>
      </w:r>
      <w:r w:rsidRPr="00AB15B0">
        <w:rPr>
          <w:rFonts w:ascii="宋体" w:hAnsi="宋体" w:cs="宋体"/>
        </w:rPr>
        <w:t>R压力好大呀，就你招人都怎么看的，跟招人看没有任何关系。你过后去了解他的离职背景的时候，你会发现根本就跟招聘的时候没有关系，原来就没想着说跟你们那个还有拼命加班啊什么什么的，然后怎么样。</w:t>
      </w:r>
      <w:r w:rsidRPr="00AB15B0">
        <w:rPr>
          <w:rFonts w:ascii="宋体" w:hAnsi="宋体" w:cs="宋体"/>
        </w:rPr>
        <w:br/>
        <w:t>首先就我们这种公司呢性质呢，它不是那种你像那种真正央企，还不是一般国企还是央企，中央企业，你比如说航天不可能这样，我我我曾经毕业的时候在航天干过的，他有一种那种就报国志向的那种的氛围在里头，他觉得哇做出来这个东西，哇塞，我们国家多么多么强大什么，它有应该说有政治的因素，或者是你有一种信念的因素在里面，你这种就完全打工，给钱挣，给钱吃饭的事，我干嘛要给你那个，我不去缺你那点钱吃饭。快了吧。所以我觉得你你你要你要平衡一下，就是你未来你选择是你要平衡一下，就说我到底是要有远大志向，我真的要为国家做</w:t>
      </w:r>
      <w:r w:rsidRPr="00AB15B0">
        <w:rPr>
          <w:rFonts w:ascii="宋体" w:hAnsi="宋体" w:cs="宋体" w:hint="eastAsia"/>
        </w:rPr>
        <w:t>些什么事，</w:t>
      </w:r>
      <w:r w:rsidRPr="00AB15B0">
        <w:rPr>
          <w:rFonts w:ascii="宋体" w:hAnsi="宋体" w:cs="宋体"/>
        </w:rPr>
        <w:t>我就进央企，进央企真的可以，可以做到这个，我不知道你到时候怎么想，还有还有人考公务员哈，考公务员那就正更想躺平的了，觉得公务员，唉呀，反正到点吃个饭</w:t>
      </w:r>
      <w:r w:rsidRPr="00AB15B0">
        <w:rPr>
          <w:rFonts w:ascii="宋体" w:hAnsi="宋体" w:cs="宋体" w:hint="eastAsia"/>
        </w:rPr>
        <w:t>睡个觉</w:t>
      </w:r>
      <w:r w:rsidRPr="00AB15B0">
        <w:rPr>
          <w:rFonts w:ascii="宋体" w:hAnsi="宋体" w:cs="宋体"/>
        </w:rPr>
        <w:t>，然后咚咚咚，唉，福利挺好的，这我也接触过，因为我同学有做公务员的嘛就觉得可爽了嘛。</w:t>
      </w:r>
      <w:r w:rsidRPr="00AB15B0">
        <w:rPr>
          <w:rFonts w:ascii="宋体" w:hAnsi="宋体" w:cs="宋体"/>
        </w:rPr>
        <w:br/>
        <w:t>00：10:29</w:t>
      </w:r>
      <w:r w:rsidRPr="00AB15B0">
        <w:rPr>
          <w:rFonts w:ascii="宋体" w:hAnsi="宋体" w:cs="宋体"/>
        </w:rPr>
        <w:br/>
        <w:t>每天，唉，什么吃饭喝酒的打牌</w:t>
      </w:r>
      <w:r w:rsidRPr="00AB15B0">
        <w:rPr>
          <w:rFonts w:ascii="宋体" w:hAnsi="宋体" w:cs="宋体" w:hint="eastAsia"/>
        </w:rPr>
        <w:t>的</w:t>
      </w:r>
      <w:r w:rsidRPr="00AB15B0">
        <w:rPr>
          <w:rFonts w:ascii="宋体" w:hAnsi="宋体" w:cs="宋体"/>
        </w:rPr>
        <w:t>，反正就是挺那个，但到了这个年龄的时候发现身体就不行了，因为他完全没有节奏，就是人是需要有节奏的生活的，虽然我们很忙，你没发现我们其实的身体状况还都好，反而是他们那种太闲的那种人，一个个的病歪歪的，今天2:00睡觉，明天3:00睡觉，后天又有什么什么就完全生物钟乱的，吃饭呀今天喝一顿大酒，明天要怎么怎么就，你这人人他那个生物节律是保证你健康，结果你都是乱套的，你说能好吗？然后你是出去玩，疯玩疯玩的，那时候身体好的年轻，那你玩玩的简直是那什么是的，你上哪玩叫唉呦20天都在外面转悠，没回家，旅游啊，什么吃喝，就这些就我说了好多就是上一代人的这种生活方式，但是我觉得到你们这代人不应该这样，真不应该这样。就是你选择职业也好，你选择未来也好，可能现在还没办法定清楚，但是我我我是个人建议你你要多观察一下，我不说，我不能说我自己他的选择是正确的，但是他真的把他自己想得很清</w:t>
      </w:r>
      <w:r w:rsidRPr="00AB15B0">
        <w:rPr>
          <w:rFonts w:ascii="宋体" w:hAnsi="宋体" w:cs="宋体"/>
        </w:rPr>
        <w:lastRenderedPageBreak/>
        <w:t>楚他想要的东西是啥，他不想，他就不想打工，说得很直接就不想到你这种公司</w:t>
      </w:r>
      <w:r w:rsidRPr="00AB15B0">
        <w:rPr>
          <w:rFonts w:ascii="宋体" w:hAnsi="宋体" w:cs="宋体" w:hint="eastAsia"/>
        </w:rPr>
        <w:t>，不用多说</w:t>
      </w:r>
      <w:r w:rsidRPr="00AB15B0">
        <w:rPr>
          <w:rFonts w:ascii="宋体" w:hAnsi="宋体" w:cs="宋体"/>
        </w:rPr>
        <w:t>。</w:t>
      </w:r>
      <w:r w:rsidRPr="00AB15B0">
        <w:rPr>
          <w:rFonts w:ascii="宋体" w:hAnsi="宋体" w:cs="宋体"/>
        </w:rPr>
        <w:br/>
        <w:t>那个他那高中同学不是在在那个成都那个电子科技大学嘛，学计算机的，刚入学的就跟我爸爸，他要是到你们公司可以吗？我说研究生毕业分分钟就进来，本科我就不知道了，你说要不要的那到那时候才能说清楚。他就说啊，也是这样要加班吗，我说那当然了哪有开发不加班的呀，那至少如果是计算机要去做</w:t>
      </w:r>
      <w:r w:rsidRPr="00AB15B0">
        <w:rPr>
          <w:rFonts w:ascii="宋体" w:hAnsi="宋体" w:cs="宋体" w:hint="eastAsia"/>
        </w:rPr>
        <w:t>IT</w:t>
      </w:r>
      <w:r w:rsidRPr="00AB15B0">
        <w:rPr>
          <w:rFonts w:ascii="宋体" w:hAnsi="宋体" w:cs="宋体"/>
        </w:rPr>
        <w:t>开发那些东西，你升级的肯定是后半夜的事，哪可能是前半夜升级啊。他就他说唉受苦的命，你看就是就不一样的讲法，你自己反正我觉得你可以多一点去看，因为现在职业分工也特别细。对。比如说，嗯，我快一点说哈，其实就我自己经历过的哈，就有一朋友他是做</w:t>
      </w:r>
      <w:r w:rsidRPr="00AB15B0">
        <w:rPr>
          <w:rFonts w:ascii="宋体" w:hAnsi="宋体" w:cs="宋体" w:hint="eastAsia"/>
        </w:rPr>
        <w:t>H</w:t>
      </w:r>
      <w:r w:rsidRPr="00AB15B0">
        <w:rPr>
          <w:rFonts w:ascii="宋体" w:hAnsi="宋体" w:cs="宋体"/>
        </w:rPr>
        <w:t>R的哈，他现在基本上就是</w:t>
      </w:r>
      <w:r w:rsidRPr="00AB15B0">
        <w:rPr>
          <w:rFonts w:ascii="宋体" w:hAnsi="宋体" w:cs="宋体" w:hint="eastAsia"/>
        </w:rPr>
        <w:t>晃荡</w:t>
      </w:r>
      <w:r w:rsidRPr="00AB15B0">
        <w:rPr>
          <w:rFonts w:ascii="宋体" w:hAnsi="宋体" w:cs="宋体"/>
        </w:rPr>
        <w:t>了，他40多岁一男的他已经</w:t>
      </w:r>
      <w:r w:rsidRPr="00AB15B0">
        <w:rPr>
          <w:rFonts w:ascii="宋体" w:hAnsi="宋体" w:cs="宋体" w:hint="eastAsia"/>
        </w:rPr>
        <w:t>晃荡</w:t>
      </w:r>
      <w:r w:rsidRPr="00AB15B0">
        <w:rPr>
          <w:rFonts w:ascii="宋体" w:hAnsi="宋体" w:cs="宋体"/>
        </w:rPr>
        <w:t>了，为什么</w:t>
      </w:r>
      <w:r w:rsidRPr="00AB15B0">
        <w:rPr>
          <w:rFonts w:ascii="宋体" w:hAnsi="宋体" w:cs="宋体" w:hint="eastAsia"/>
        </w:rPr>
        <w:t>晃荡</w:t>
      </w:r>
      <w:r w:rsidRPr="00AB15B0">
        <w:rPr>
          <w:rFonts w:ascii="宋体" w:hAnsi="宋体" w:cs="宋体"/>
        </w:rPr>
        <w:t>？就是他考了一堆的证，考了一堆</w:t>
      </w:r>
      <w:r w:rsidRPr="00AB15B0">
        <w:rPr>
          <w:rFonts w:ascii="宋体" w:hAnsi="宋体" w:cs="宋体" w:hint="eastAsia"/>
        </w:rPr>
        <w:t>的</w:t>
      </w:r>
      <w:r w:rsidRPr="00AB15B0">
        <w:rPr>
          <w:rFonts w:ascii="宋体" w:hAnsi="宋体" w:cs="宋体"/>
        </w:rPr>
        <w:t>证之后，他他最后一家公司就是在万科，在万科就是万科这两年地产的企业也不是，压力也挺大的，然后整天人事挺多的，他就不想干了。</w:t>
      </w:r>
      <w:r w:rsidRPr="00AB15B0">
        <w:rPr>
          <w:rFonts w:ascii="宋体" w:hAnsi="宋体" w:cs="宋体"/>
        </w:rPr>
        <w:br/>
        <w:t>他有一个心理咨询师在家职业规划师的那个证书，然后他就天天就是给人家做这种职业规划，但是我我没有特别细的问他他那个他那个就是那客源从哪来的，他们是按小时收费，就像咱像聊天的，按小时收费的，他就很爽，他说我一个星期做两三次我就够了，一次两小时就2000，他一星期两三次不就是4000~6000嘛，他吃饭钱就够，他也不用买房子，房子都有，房子车都有，他就说会给吃饭钱。之前还有一些积蓄吗，就无所谓，家里面孩子也没有什么压力，父母帮他带着，他老婆也也也没什么怎么好像听他说老婆也不工作好像，也不怎么回事，搞不清，反正就是就是其实，呃，新一代的这个人呢他的想法，他不是说按照老革命传统</w:t>
      </w:r>
      <w:r w:rsidRPr="00AB15B0">
        <w:rPr>
          <w:rFonts w:ascii="宋体" w:hAnsi="宋体" w:cs="宋体" w:hint="eastAsia"/>
        </w:rPr>
        <w:t>思想</w:t>
      </w:r>
      <w:r w:rsidRPr="00AB15B0">
        <w:rPr>
          <w:rFonts w:ascii="宋体" w:hAnsi="宋体" w:cs="宋体"/>
        </w:rPr>
        <w:t>，我要建一个什么单位啊，就特别是你现在回到内地去，人家跟你说，然后进一个什么正规的单位去，然后我就按部就班的每一年还涨个工资，然后我在那有什么福利什么什么就这样做。去去内地很多很多人，包括同学那边的这个年龄段的很多在安排孩子事情的时候考虑的，唉，进个什么什么单位吧，进到那个单位去，然后每年每年怎么样怎么样的怎么样，全是这些东西。</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w:t>
      </w:r>
      <w:r w:rsidRPr="00AB15B0">
        <w:rPr>
          <w:rFonts w:ascii="宋体" w:hAnsi="宋体" w:cs="宋体"/>
        </w:rPr>
        <w:br/>
        <w:t>张：所以我觉得你可以多一点思考，我相信在深圳长大的孩子不应该不应该那么狭</w:t>
      </w:r>
      <w:r w:rsidRPr="00AB15B0">
        <w:rPr>
          <w:rFonts w:ascii="宋体" w:hAnsi="宋体" w:cs="宋体"/>
        </w:rPr>
        <w:lastRenderedPageBreak/>
        <w:t>隘的用着传统的思维的那样去做，你可以多一点思维更宽一点，这也是我鼓励我儿子的思维。就是我一直都是这样，我说你觉得我不好，你可以自己想你更好的事情都行啊，哪怕我听不懂你都没关系。你说我就是要做这个，我做那个我跟你讲讲，讲了半天我也没听懂，我说你讲了半天我也没听懂，那好你自己能明白就好，你自己去做就好。</w:t>
      </w:r>
      <w:r w:rsidRPr="00AB15B0">
        <w:rPr>
          <w:rFonts w:ascii="宋体" w:hAnsi="宋体" w:cs="宋体"/>
        </w:rPr>
        <w:br/>
        <w:t>00:15:01</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之前之前深圳那个人才集团他们有个总经理，然后来我们学校作为老师，然后给我们做宣讲啊，也讲这个这个这个择业这个问题。来说这个就是老一辈的这种一份工要干什么可能一辈子，然后可能在再年轻一点的可能是一份工干什么十十几二十年，然后再往我们这一</w:t>
      </w:r>
      <w:r w:rsidRPr="00AB15B0">
        <w:rPr>
          <w:rFonts w:ascii="宋体" w:hAnsi="宋体" w:cs="宋体" w:hint="eastAsia"/>
        </w:rPr>
        <w:t>辈</w:t>
      </w:r>
      <w:r w:rsidRPr="00AB15B0">
        <w:rPr>
          <w:rFonts w:ascii="宋体" w:hAnsi="宋体" w:cs="宋体"/>
        </w:rPr>
        <w:t>来，可能就一份工干几个月或一两个年。</w:t>
      </w:r>
      <w:r w:rsidRPr="00AB15B0">
        <w:rPr>
          <w:rFonts w:ascii="宋体" w:hAnsi="宋体" w:cs="宋体"/>
        </w:rPr>
        <w:br/>
        <w:t>张：非常非常嗯有可能，就是因为他有些数字的东西可能是很。从我现在就这两年，我们部门这个变变化的情况就是非常明显，就我跟你说的那个就他们家住后海那个其实当时还冲击力很大的给我，怎么工作这么轻松他都不干了呀。就因为领导跟他谈话说让他加点活吧，你这么轻松，没什么什么事他就不干了。我当时觉得挺奇怪，我觉得年轻不干活干啥去啊，后来你知道他出去干嘛了，他去去那呃没有疫情那时候还，他搞了去去到那个旅行社去了，到旅行社去跑海外市场业务，就是就是说比如说你要到海外旅游，你去找他就等于海外一条龙旅游，然后然后他们那个呢也有客户分级，他只接高端客户。你知道像像比如深圳像那像那种类似于私企啊或者是一些老板，他们的个人行程是属于隐私行为的，他是不会去报团那样子跟着你团走的，然后他也没有办法接受说你随便把他隐私的东西全部都都都拿到，还有它都是一段一段的，你只知道这个老板在你手上接的时候，你把他送到机场，后面的事你就不知道了。</w:t>
      </w:r>
      <w:r w:rsidRPr="00AB15B0">
        <w:rPr>
          <w:rFonts w:ascii="宋体" w:hAnsi="宋体" w:cs="宋体"/>
        </w:rPr>
        <w:br/>
        <w:t>他有一个更高端的人在上面就跟着这个老板呢，他就是他的原来职业路径之路，后来了解他就想做到那个高端，就是我手上一堆，因为他爸爸不是也是开公司的嘛，他就想着把那个老板那个那个关系放到这，因为你们老板还有一个信任度问题呢，比如你说你儿子是什么什么的啊，</w:t>
      </w:r>
      <w:r w:rsidRPr="00AB15B0">
        <w:rPr>
          <w:rFonts w:ascii="宋体" w:hAnsi="宋体" w:cs="宋体" w:hint="eastAsia"/>
        </w:rPr>
        <w:t>那就让你儿子去安排什么的，</w:t>
      </w:r>
      <w:r w:rsidRPr="00AB15B0">
        <w:rPr>
          <w:rFonts w:ascii="宋体" w:hAnsi="宋体" w:cs="宋体"/>
        </w:rPr>
        <w:t>放心不是吗？都是他爸的朋友的什么的，他去做那个，他知道老板的行程，然后底下安排一段一段的不知道，就干这活。收入也也还好，就是高端定制的旅游，这两年疫情不好了，我</w:t>
      </w:r>
      <w:r w:rsidRPr="00AB15B0">
        <w:rPr>
          <w:rFonts w:ascii="宋体" w:hAnsi="宋体" w:cs="宋体"/>
        </w:rPr>
        <w:lastRenderedPageBreak/>
        <w:t>没没跟他联系，没看他那个微微信上面的朋友圈分享，他也带，也跟着那个所谓高端客户出游啊什么之类的，但是他就只是几个点，大部分时候都是就等于截短了，你懂吧？就是说你是老板，你比如说你你要去到某个某个某个地方去旅游，有多少个点，</w:t>
      </w:r>
      <w:r w:rsidRPr="00AB15B0">
        <w:rPr>
          <w:rFonts w:ascii="宋体" w:hAnsi="宋体" w:cs="宋体" w:hint="eastAsia"/>
        </w:rPr>
        <w:t>几点到哪几点到哪啊</w:t>
      </w:r>
      <w:r w:rsidRPr="00AB15B0">
        <w:rPr>
          <w:rFonts w:ascii="宋体" w:hAnsi="宋体" w:cs="宋体"/>
        </w:rPr>
        <w:t>，他是不能告诉一般人的，他他怕有风险有危险啊，因为你也知道那商业上的很多危险人说不清的嘛，所以他就他就干这个活了，就干那个事情去了，我是觉得可能还真的挺适合他，他还干得挺风生水起的。</w:t>
      </w:r>
      <w:r w:rsidRPr="00AB15B0">
        <w:rPr>
          <w:rFonts w:ascii="宋体" w:hAnsi="宋体" w:cs="宋体"/>
        </w:rPr>
        <w:br/>
        <w:t>但这两年疫情的人我就没看到他有那个那个，他之前也经常分享那个朋友圈里面什么什么线路几天啊，然后最低多少钱，企业什么什么也有那个的，然后他那个只是打广告，他说你要想高端定制，就是另外的了，不是看这个了，就你比如你家整个的行程的安排什么，到哪有车接，到哪有什么谁送。到哪玩什么，他都给你写好，都给你写的清清楚楚的，然后每一段都有一个人接他，不是一个人从头待到底，就是就彻底保证你在行程中不会个人隐私被随意的去去那个的。就是就是做这个工作是吧，对。虽然他他是学人力资源的哈，但是我就觉得他他是根本就不想干人力资源的事。</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：人力资源这个专业嘛？</w:t>
      </w:r>
      <w:r w:rsidRPr="00AB15B0">
        <w:rPr>
          <w:rFonts w:ascii="宋体" w:hAnsi="宋体" w:cs="宋体"/>
        </w:rPr>
        <w:br/>
        <w:t>张：你妈妈就是人力资源的吧。</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：对啊，但她不是学人力资源的。</w:t>
      </w:r>
      <w:r w:rsidRPr="00AB15B0">
        <w:rPr>
          <w:rFonts w:ascii="宋体" w:hAnsi="宋体" w:cs="宋体"/>
        </w:rPr>
        <w:br/>
        <w:t>张：人力资源是一个相当高的，那个好高大的专业，北大都有人力资源专业。</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：这是专业吗？</w:t>
      </w:r>
      <w:r w:rsidRPr="00AB15B0">
        <w:rPr>
          <w:rFonts w:ascii="宋体" w:hAnsi="宋体" w:cs="宋体"/>
        </w:rPr>
        <w:br/>
        <w:t>张：对，人力资源管理是文科类的，不是本科的。</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：我妈不是学人力资源的。</w:t>
      </w:r>
      <w:r w:rsidRPr="00AB15B0">
        <w:rPr>
          <w:rFonts w:ascii="宋体" w:hAnsi="宋体" w:cs="宋体"/>
        </w:rPr>
        <w:br/>
        <w:t>张：对对，但是那就是你如果是有过呃就是工作经验的时候，我们再转那些，其实是，是因为像特别像中兴这样的啊，它是嗯就是分工很细的，就给你一段。因为人力资源它有好多内部的专业，比如比如说嗯叫员工关系，员工关系就是招聘嘛，就是招的人，然后人离职啊什么，这这这里面有好多好多呃，基于法律的要求，基于对于这个人本身判断的岗位的匹配度啊等等的一些要求，这个招聘岗招聘，然后培训就是你进到企业以后，他还要做一些培训，这是人力资源</w:t>
      </w:r>
      <w:r w:rsidRPr="00AB15B0">
        <w:rPr>
          <w:rFonts w:ascii="宋体" w:hAnsi="宋体" w:cs="宋体" w:hint="eastAsia"/>
        </w:rPr>
        <w:t>完成</w:t>
      </w:r>
      <w:r w:rsidRPr="00AB15B0">
        <w:rPr>
          <w:rFonts w:ascii="宋体" w:hAnsi="宋体" w:cs="宋体"/>
        </w:rPr>
        <w:t>的。呃呃，还有像企业文化，刚说企业文化其实它也可以归到里面，还有我刚刚做的这个考核激励的</w:t>
      </w:r>
      <w:r w:rsidRPr="00AB15B0">
        <w:rPr>
          <w:rFonts w:ascii="宋体" w:hAnsi="宋体" w:cs="宋体"/>
        </w:rPr>
        <w:lastRenderedPageBreak/>
        <w:t>东西，也是人力资源里面的一部分，也是这样，我也不是学人力资源，但是做考核激励这件事情也是后面做的，其实考核激励这个事情其实就是，呃，绩效考核</w:t>
      </w:r>
      <w:r w:rsidRPr="00AB15B0">
        <w:rPr>
          <w:rFonts w:ascii="宋体" w:hAnsi="宋体" w:cs="宋体" w:hint="eastAsia"/>
        </w:rPr>
        <w:t>，</w:t>
      </w:r>
      <w:r w:rsidRPr="00AB15B0">
        <w:rPr>
          <w:rFonts w:ascii="宋体" w:hAnsi="宋体" w:cs="宋体"/>
        </w:rPr>
        <w:t>绩效激励这个事情啊，其实它是偏像我们公司这种叫运营和人力资源跨界的，我去跨到运营这边的，在人力资源那边也有也有人做激励。</w:t>
      </w:r>
      <w:r w:rsidRPr="00AB15B0">
        <w:rPr>
          <w:rFonts w:ascii="宋体" w:hAnsi="宋体" w:cs="宋体"/>
        </w:rPr>
        <w:br/>
        <w:t>00:20:30</w:t>
      </w:r>
      <w:r w:rsidRPr="00AB15B0">
        <w:rPr>
          <w:rFonts w:ascii="宋体" w:hAnsi="宋体" w:cs="宋体"/>
        </w:rPr>
        <w:br/>
        <w:t>就说那个点就是你现在评价完了这个人，然后你用现金或者说用资金去怎么样去激励他的时候，那就人力资源的事了。我只是告诉你这个评价的接口，然后你怎么去应用评价接口给这个人激励，所以我们是分开两段的，实际上它在人力资源整个大的范畴里，我们认为人力资源它是有什么8大模块啊，什么什么多少模块，这这个里面还是挺多的，人力资源规划，嗯，包括那个人人人的职位，职位的管理，就是你你高中低也好还是怎么样，你刚进来的时候呢薪酬都是人力资源里面范畴的东西，都是这个薪酬怎么设计，薪酬，嗯，应该按什么什么什么方案来设计，比如说你基本工资怎么计算的呀，然后你的绩效里面的那部分怎么激励啊，然后你的什么各种津贴补贴又怎么来的呀，然后你过了多少年之后，这个工资水平应该在什么水平，都是薪酬，薪酬挺复杂的，薪酬的敏感度特别高，如果是低岗位的一些低岗位的那些呃薪酬的敏感度高，高到50块钱都能就能导致一个人换岗位。就是就就比如说像清洁工啊类似这样的，你可能多给50少给50</w:t>
      </w:r>
      <w:r w:rsidRPr="00AB15B0">
        <w:rPr>
          <w:rFonts w:ascii="宋体" w:hAnsi="宋体" w:cs="宋体" w:hint="eastAsia"/>
        </w:rPr>
        <w:t>他都会</w:t>
      </w:r>
      <w:r w:rsidRPr="00AB15B0">
        <w:rPr>
          <w:rFonts w:ascii="宋体" w:hAnsi="宋体" w:cs="宋体"/>
        </w:rPr>
        <w:t>跳槽吧就这样，这这这都是人力资源的，人力资源好大的，北大、中国人民大学啊这国内都知名的。</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：感觉这个这个就业的心理被明，被安排的明明白白了。感觉是别人那些。</w:t>
      </w:r>
      <w:r w:rsidRPr="00AB15B0">
        <w:rPr>
          <w:rFonts w:ascii="宋体" w:hAnsi="宋体" w:cs="宋体"/>
        </w:rPr>
        <w:br/>
        <w:t>张：你你你在人力资源方面的东西，你可以跟你妈妈</w:t>
      </w:r>
      <w:r w:rsidRPr="00AB15B0">
        <w:rPr>
          <w:rFonts w:ascii="宋体" w:hAnsi="宋体" w:cs="宋体" w:hint="eastAsia"/>
        </w:rPr>
        <w:t>多讨论讨论</w:t>
      </w:r>
      <w:r w:rsidRPr="00AB15B0">
        <w:rPr>
          <w:rFonts w:ascii="宋体" w:hAnsi="宋体" w:cs="宋体"/>
        </w:rPr>
        <w:t>。</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：我知道她就是。</w:t>
      </w:r>
      <w:r w:rsidRPr="00AB15B0">
        <w:rPr>
          <w:rFonts w:ascii="宋体" w:hAnsi="宋体" w:cs="宋体"/>
        </w:rPr>
        <w:br/>
        <w:t>张：她想的东西，她可能跟你的讲的时候可能比我讲得更清楚，因为我自己没有真正意义在人力资源的那个里面核心的东西去做很多。虽然我的工作一直没有那些没脱开来，但是我我没有详细</w:t>
      </w:r>
      <w:r w:rsidRPr="00AB15B0">
        <w:rPr>
          <w:rFonts w:ascii="宋体" w:hAnsi="宋体" w:cs="宋体" w:hint="eastAsia"/>
        </w:rPr>
        <w:t>地</w:t>
      </w:r>
      <w:r w:rsidRPr="00AB15B0">
        <w:rPr>
          <w:rFonts w:ascii="宋体" w:hAnsi="宋体" w:cs="宋体"/>
        </w:rPr>
        <w:t>做，你像招聘的时候我也操作过，但是跟就只是操，只是招我们部门的人，包括招聘培训啊，还有提问啊，这个话题再扩展一下，说比如说招聘的时候面试一个人怎么提问？曾经有一本书叫世界500强公司的那个招聘的问题，这书当时还挺火的。</w:t>
      </w:r>
      <w:r w:rsidRPr="00AB15B0">
        <w:rPr>
          <w:rFonts w:ascii="宋体" w:hAnsi="宋体" w:cs="宋体"/>
        </w:rPr>
        <w:br/>
      </w:r>
      <w:proofErr w:type="spellStart"/>
      <w:r w:rsidRPr="00AB15B0">
        <w:rPr>
          <w:rFonts w:ascii="宋体" w:hAnsi="宋体" w:cs="宋体"/>
        </w:rPr>
        <w:lastRenderedPageBreak/>
        <w:t>sustech_qk</w:t>
      </w:r>
      <w:proofErr w:type="spellEnd"/>
      <w:r w:rsidRPr="00AB15B0">
        <w:rPr>
          <w:rFonts w:ascii="宋体" w:hAnsi="宋体" w:cs="宋体"/>
        </w:rPr>
        <w:t>：这种书是给面试者看的，还是给？</w:t>
      </w:r>
      <w:r w:rsidRPr="00AB15B0">
        <w:rPr>
          <w:rFonts w:ascii="宋体" w:hAnsi="宋体" w:cs="宋体"/>
        </w:rPr>
        <w:br/>
        <w:t>张：其实什么人都可以看，那个他是公开发行的书。然后那里头就有，就比如说我说一个可能就特别有意思的，一般就是说说那个面试者的隐私你不应该问吧，但是他可能就到最后突然问你说唉你现在到比如说30岁这人，那你30岁了，呃，他看完他的经历，他说30岁，他说唉你现在是自己住吗？在深圳？他说是，然后说你有没有呃女女朋友啊，或者是你说没有，然后说那你这个一个人住住哪里啊什么，可能也住了一个很偏很偏的什么什么地方，30岁。单身。又没有朋友。还是你们家亲戚有没有或者你父母在旁边吗？都没有。那这个他问你这个目的不是在关心你的个人隐私。</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：他这个人性格怎么样。</w:t>
      </w:r>
      <w:r w:rsidRPr="00AB15B0">
        <w:rPr>
          <w:rFonts w:ascii="宋体" w:hAnsi="宋体" w:cs="宋体"/>
        </w:rPr>
        <w:br/>
        <w:t>张：他说你这个人他的合作，团队合作能力行不行，有没有协作能力，如果你是一个技术强，特别强的一个人，就是所谓的技术</w:t>
      </w:r>
      <w:r w:rsidRPr="00AB15B0">
        <w:rPr>
          <w:rFonts w:ascii="宋体" w:hAnsi="宋体" w:cs="宋体" w:hint="eastAsia"/>
        </w:rPr>
        <w:t>男</w:t>
      </w:r>
      <w:r w:rsidRPr="00AB15B0">
        <w:rPr>
          <w:rFonts w:ascii="宋体" w:hAnsi="宋体" w:cs="宋体"/>
        </w:rPr>
        <w:t>，然后又很孤独的一个人住，旁边朋友没有，家人也没有，就一个人住，好了，这个人的团队合作能力会受到限制的，因为他不太愿意接纳别人，可能他的技术特别强，但是有可能走进团队之后就融不进团队去。他问你这个问题呢，所有的问题都有个背后的意义在里面，他不是在问你表面的这个问题，就像这种提问的东西，你你只有学学了之后你才能发现噢原来是这样的，因为他们有个统计30岁的单身的，我不知道现在还有没有这种大数据统计，统计的数据了，就是分年龄段的什么年龄段什么年龄，在哪个年龄段的时候，它的特质，他觉得你30岁如果是单身又没有家人又什么都没有，啥啥都没有，你这个人就孤独</w:t>
      </w:r>
      <w:r w:rsidRPr="00AB15B0">
        <w:rPr>
          <w:rFonts w:ascii="宋体" w:hAnsi="宋体" w:cs="宋体" w:hint="eastAsia"/>
        </w:rPr>
        <w:t>得</w:t>
      </w:r>
      <w:r w:rsidRPr="00AB15B0">
        <w:rPr>
          <w:rFonts w:ascii="宋体" w:hAnsi="宋体" w:cs="宋体"/>
        </w:rPr>
        <w:t>不得了的人，这个人一定是性格超级超级的那种那种个性，就是你特别有个性的，你看你根本就容不了任何人在你身边。</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：嗯，知道了。</w:t>
      </w:r>
      <w:r w:rsidRPr="00AB15B0">
        <w:rPr>
          <w:rFonts w:ascii="宋体" w:hAnsi="宋体" w:cs="宋体"/>
        </w:rPr>
        <w:br/>
        <w:t>张：好了吧，完了吧，那你这种人家比如需要团队合作特别强的这部分，他就会提示说这个人是个什么性格的人，他可能会怎么样。另外就是真正面试他有好多性格测试的一些问题啊等等等等都会问你，然后那个问题呢如果你是一个懂这方面的东西的，你想特别看重这岗位，想入职，他问你啥你都能特别圆满的回答。对吧？这就是这就是所谓嗯人力资源它里面，所以人力资源，学人力资源会学心理学的，特别是学那个应用心理学，就是他通过什么一个简单的测试啊什么之类的，就有一个</w:t>
      </w:r>
      <w:r w:rsidRPr="00AB15B0">
        <w:rPr>
          <w:rFonts w:ascii="宋体" w:hAnsi="宋体" w:cs="宋体"/>
        </w:rPr>
        <w:lastRenderedPageBreak/>
        <w:t>基本判断。</w:t>
      </w:r>
      <w:r w:rsidRPr="00AB15B0">
        <w:rPr>
          <w:rFonts w:ascii="宋体" w:hAnsi="宋体" w:cs="宋体"/>
        </w:rPr>
        <w:br/>
        <w:t>00:25:40</w:t>
      </w:r>
      <w:r w:rsidRPr="00AB15B0">
        <w:rPr>
          <w:rFonts w:ascii="宋体" w:hAnsi="宋体" w:cs="宋体"/>
        </w:rPr>
        <w:br/>
        <w:t>你想20分钟想把一个人看明白，哪有那么简单呀，一般通常记录20分钟左右就把一个面试做完了啊，头三分钟还让他啊，头一分钟到三分钟还让他个人介绍自己的经历。如果是社会招聘的时候是会这样子的，让介绍个人经历啊什么之类的，虽然他给你提供了一个写的那个你的简历东西，但他还是希望你自己去主动讲一下，这个是判断你自己的表达能力是不是合适，如果你能写出来，你说不出来或者说丢三落四的逻辑不好，基基本就能判断出来，这种逻辑不好，写的挺清楚的，说不出来。就通过你说的时候，他都会发现问题来说这个逻辑判断的时候会有什么问题，或者是他的专业性，哪个地方他讲不出来，我一提问就卡在那了。我就知道噢这是个人专业性可能只是只是他写的那个不知道从哪抄来的也许，这些都是面试技巧里的，那招聘的时候挺头大的，天天的都是这样。然后离职这这员工关系一个是招聘，一个是离职离职更头大，因为离职各式各样的想法离职。</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：离职不就申请下来，然后批不批然后不就没有了吗？</w:t>
      </w:r>
      <w:r w:rsidRPr="00AB15B0">
        <w:rPr>
          <w:rFonts w:ascii="宋体" w:hAnsi="宋体" w:cs="宋体"/>
        </w:rPr>
        <w:br/>
        <w:t>张：问题就要问你离职原因呢，那你离职原因呢，还有有的人离职的时候，不是说你批批就能走的时候，他还有法律程序的事情啊，比如说我现在走你要</w:t>
      </w:r>
      <w:r w:rsidRPr="00AB15B0">
        <w:rPr>
          <w:rFonts w:ascii="宋体" w:hAnsi="宋体" w:cs="宋体" w:hint="eastAsia"/>
        </w:rPr>
        <w:t>赔</w:t>
      </w:r>
      <w:r w:rsidRPr="00AB15B0">
        <w:rPr>
          <w:rFonts w:ascii="宋体" w:hAnsi="宋体" w:cs="宋体"/>
        </w:rPr>
        <w:t>我</w:t>
      </w:r>
      <w:r w:rsidRPr="00AB15B0">
        <w:rPr>
          <w:rFonts w:ascii="宋体" w:hAnsi="宋体" w:cs="宋体" w:hint="eastAsia"/>
        </w:rPr>
        <w:t>这赔</w:t>
      </w:r>
      <w:r w:rsidRPr="00AB15B0">
        <w:rPr>
          <w:rFonts w:ascii="宋体" w:hAnsi="宋体" w:cs="宋体"/>
        </w:rPr>
        <w:t>我那，然后你像今天这种加班是你自己要加班，又不是公司让你加班的，我就不</w:t>
      </w:r>
      <w:r w:rsidRPr="00AB15B0">
        <w:rPr>
          <w:rFonts w:ascii="宋体" w:hAnsi="宋体" w:cs="宋体" w:hint="eastAsia"/>
        </w:rPr>
        <w:t>认</w:t>
      </w:r>
      <w:r w:rsidRPr="00AB15B0">
        <w:rPr>
          <w:rFonts w:ascii="宋体" w:hAnsi="宋体" w:cs="宋体"/>
        </w:rPr>
        <w:t>那个加班时间，然后有人说我加那么多班，你要给我加班补偿，拿证明来你加班在哪呢，怎么办？好扯啊，这个事情就扯得要死了，你说这我只说个特别简单的加班的事情，还有好多啊什么就是什么，唉呀，反正离职的时候员工是各种各样的离职，你哪天要是有心情问问你妈，你说对付那离职员工的时候，我妈肯定对付过好多那个特别有个性的员工的人群，那真的头大。只是现在这00后啊这个90后离职的时候，他真的是潇洒呀，真的是，这不要那不要我就走了。</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：我觉得如果要是我的话我肯定是这样，我觉得很。</w:t>
      </w:r>
      <w:r w:rsidRPr="00AB15B0">
        <w:rPr>
          <w:rFonts w:ascii="宋体" w:hAnsi="宋体" w:cs="宋体"/>
        </w:rPr>
        <w:br/>
        <w:t>张：对，通常都是，通常都是还是有，有的有的时候都是有这个年龄或者是代际的这样的一个特征的。但是我刚跟你说那个确实我们这2年真的是，我们当时招了10个本科的那领导要测试，我们之前没招过本科，好多年都不招本科，都是研究生，招了10个本科的，那个那个就剩下一个了，然后领导那天跟他一下开会，就</w:t>
      </w:r>
      <w:r w:rsidRPr="00AB15B0">
        <w:rPr>
          <w:rFonts w:ascii="宋体" w:hAnsi="宋体" w:cs="宋体"/>
        </w:rPr>
        <w:lastRenderedPageBreak/>
        <w:t>是我们每周都有那个平台会议嘛，然后领导就在</w:t>
      </w:r>
      <w:r w:rsidRPr="00AB15B0">
        <w:rPr>
          <w:rFonts w:ascii="宋体" w:hAnsi="宋体" w:cs="宋体" w:hint="eastAsia"/>
        </w:rPr>
        <w:t>HR</w:t>
      </w:r>
      <w:r w:rsidRPr="00AB15B0">
        <w:rPr>
          <w:rFonts w:ascii="宋体" w:hAnsi="宋体" w:cs="宋体"/>
        </w:rPr>
        <w:t>参加的，就说你们你们</w:t>
      </w:r>
      <w:r w:rsidRPr="00AB15B0">
        <w:rPr>
          <w:rFonts w:ascii="宋体" w:hAnsi="宋体" w:cs="宋体" w:hint="eastAsia"/>
        </w:rPr>
        <w:t>HR</w:t>
      </w:r>
      <w:r w:rsidRPr="00AB15B0">
        <w:rPr>
          <w:rFonts w:ascii="宋体" w:hAnsi="宋体" w:cs="宋体"/>
        </w:rPr>
        <w:t>好好分析一下我们现在本科的成活率怎么这么低啊，就等于90% 都已经死了不是，人家都走了嘛，各种各样的，你像那个前两天那个三个月来了，就刚出趟国，他来了就，呃，出出去那个然后回来就办离职了，真的我特别意外，我说这不刚入职嘛怎么就离职了，你怎么想的呀？就就那就唯一那一点，他觉得休息和工作没有界限，他累不行？</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：不过这个挺，就我也，我也觉得这个挺挺挺令人头疼的，就这个就他的这个理由。</w:t>
      </w:r>
      <w:r w:rsidRPr="00AB15B0">
        <w:rPr>
          <w:rFonts w:ascii="宋体" w:hAnsi="宋体" w:cs="宋体"/>
        </w:rPr>
        <w:br/>
        <w:t>张：很现实啊，人家不想这样子啊，人家不想这样子。然后当然他更深了一步说他女朋友嗯可能要准备考虑结婚的事了，他就不想这种没有没有界限了，他想到他休息的时候要处理他自己的事情的时候，不至于被打扰。</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：对，可以理解。</w:t>
      </w:r>
      <w:r w:rsidRPr="00AB15B0">
        <w:rPr>
          <w:rFonts w:ascii="宋体" w:hAnsi="宋体" w:cs="宋体"/>
        </w:rPr>
        <w:br/>
        <w:t>张：非常非常可以理解，所以我觉得，对，就是挺有挺有意思的吧。然后你现在轨道交通的话题还有没有别的问题要问？</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：有，喝点水吧。</w:t>
      </w:r>
      <w:r w:rsidRPr="00AB15B0">
        <w:rPr>
          <w:rFonts w:ascii="宋体" w:hAnsi="宋体" w:cs="宋体"/>
        </w:rPr>
        <w:br/>
        <w:t>张：没关系，你喝哪个你想喝哪个，你自己先挑。</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：我喝这个吧。</w:t>
      </w:r>
      <w:r w:rsidRPr="00AB15B0">
        <w:rPr>
          <w:rFonts w:ascii="宋体" w:hAnsi="宋体" w:cs="宋体"/>
        </w:rPr>
        <w:br/>
        <w:t>张：自己挑没关系的，你喜欢喝哪个都行。</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：两个对吧？这个都一样的。</w:t>
      </w:r>
      <w:r w:rsidRPr="00AB15B0">
        <w:rPr>
          <w:rFonts w:ascii="宋体" w:hAnsi="宋体" w:cs="宋体"/>
        </w:rPr>
        <w:br/>
        <w:t>张：好，你来。</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：我以前很久以前就打打破过一个杯子。</w:t>
      </w:r>
      <w:r w:rsidRPr="00AB15B0">
        <w:rPr>
          <w:rFonts w:ascii="宋体" w:hAnsi="宋体" w:cs="宋体"/>
        </w:rPr>
        <w:br/>
        <w:t>张：啊？</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：很久很久以前我小学的时候，当时这个店还不是这个样子。</w:t>
      </w:r>
      <w:r w:rsidRPr="00AB15B0">
        <w:rPr>
          <w:rFonts w:ascii="宋体" w:hAnsi="宋体" w:cs="宋体"/>
        </w:rPr>
        <w:br/>
        <w:t>张：这个店门头换过好几次。</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：对对对，就很久很久以前。</w:t>
      </w:r>
      <w:r w:rsidRPr="00AB15B0">
        <w:rPr>
          <w:rFonts w:ascii="宋体" w:hAnsi="宋体" w:cs="宋体"/>
        </w:rPr>
        <w:br/>
        <w:t>张：这个店开了应该，唉呀，也有20年都不止了。</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：感觉就是我搬过来的时候他就已经。</w:t>
      </w:r>
      <w:r w:rsidRPr="00AB15B0">
        <w:rPr>
          <w:rFonts w:ascii="宋体" w:hAnsi="宋体" w:cs="宋体"/>
        </w:rPr>
        <w:br/>
        <w:t>张：一直都有。</w:t>
      </w:r>
      <w:r w:rsidRPr="00AB15B0">
        <w:rPr>
          <w:rFonts w:ascii="宋体" w:hAnsi="宋体" w:cs="宋体"/>
        </w:rPr>
        <w:br/>
      </w:r>
      <w:proofErr w:type="spellStart"/>
      <w:r w:rsidRPr="00AB15B0">
        <w:rPr>
          <w:rFonts w:ascii="宋体" w:hAnsi="宋体" w:cs="宋体"/>
        </w:rPr>
        <w:lastRenderedPageBreak/>
        <w:t>sustech_qk</w:t>
      </w:r>
      <w:proofErr w:type="spellEnd"/>
      <w:r w:rsidRPr="00AB15B0">
        <w:rPr>
          <w:rFonts w:ascii="宋体" w:hAnsi="宋体" w:cs="宋体"/>
        </w:rPr>
        <w:t>：对。换名字了。</w:t>
      </w:r>
      <w:r w:rsidRPr="00AB15B0">
        <w:rPr>
          <w:rFonts w:ascii="宋体" w:hAnsi="宋体" w:cs="宋体"/>
        </w:rPr>
        <w:br/>
        <w:t>张：对。</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：原来像书吧一样的。</w:t>
      </w:r>
      <w:r w:rsidRPr="00AB15B0">
        <w:rPr>
          <w:rFonts w:ascii="宋体" w:hAnsi="宋体" w:cs="宋体"/>
        </w:rPr>
        <w:br/>
        <w:t>张：对啊，但是它的格局变了，它的格局变就是那个书啊什么的变少了很多。</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：我看一下。</w:t>
      </w:r>
      <w:r w:rsidRPr="00AB15B0">
        <w:rPr>
          <w:rFonts w:ascii="宋体" w:hAnsi="宋体" w:cs="宋体"/>
        </w:rPr>
        <w:br/>
        <w:t>00:30:26</w:t>
      </w:r>
      <w:r w:rsidRPr="00AB15B0">
        <w:rPr>
          <w:rFonts w:ascii="宋体" w:hAnsi="宋体" w:cs="宋体"/>
        </w:rPr>
        <w:br/>
        <w:t>张：嗯。我们。</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：感觉应该。</w:t>
      </w:r>
      <w:r w:rsidRPr="00AB15B0">
        <w:rPr>
          <w:rFonts w:ascii="宋体" w:hAnsi="宋体" w:cs="宋体"/>
        </w:rPr>
        <w:br/>
        <w:t>张：那个话题</w:t>
      </w:r>
      <w:r w:rsidRPr="00AB15B0">
        <w:rPr>
          <w:rFonts w:ascii="宋体" w:hAnsi="宋体" w:cs="宋体" w:hint="eastAsia"/>
        </w:rPr>
        <w:t>扯</w:t>
      </w:r>
      <w:r w:rsidRPr="00AB15B0">
        <w:rPr>
          <w:rFonts w:ascii="宋体" w:hAnsi="宋体" w:cs="宋体"/>
        </w:rPr>
        <w:t>到外面去了，你再回到你自己的上面去。</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因为很多问题其实已经基本上算是覆盖到了。还有一些比较细节的吧，还是比较细节的问题。嗯，就平时就比如说在呃这种从这个按照时间来说，就是在地铁出现之前，地铁出现之，就是地铁开通之前，就是你说你住在。</w:t>
      </w:r>
      <w:r w:rsidRPr="00AB15B0">
        <w:rPr>
          <w:rFonts w:ascii="宋体" w:hAnsi="宋体" w:cs="宋体"/>
        </w:rPr>
        <w:br/>
        <w:t>张：南山，住南山，对。</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：那那你上了班也是在一直在南山吗？</w:t>
      </w:r>
      <w:r w:rsidRPr="00AB15B0">
        <w:rPr>
          <w:rFonts w:ascii="宋体" w:hAnsi="宋体" w:cs="宋体"/>
        </w:rPr>
        <w:br/>
        <w:t>张：对啊，一直在。</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：所以那时候就。</w:t>
      </w:r>
      <w:r w:rsidRPr="00AB15B0">
        <w:rPr>
          <w:rFonts w:ascii="宋体" w:hAnsi="宋体" w:cs="宋体"/>
        </w:rPr>
        <w:br/>
        <w:t>张：对啊，2000</w:t>
      </w:r>
      <w:r w:rsidRPr="00AB15B0">
        <w:rPr>
          <w:rFonts w:ascii="宋体" w:hAnsi="宋体" w:cs="宋体" w:hint="eastAsia"/>
        </w:rPr>
        <w:t>年前后</w:t>
      </w:r>
      <w:r w:rsidRPr="00AB15B0">
        <w:rPr>
          <w:rFonts w:ascii="宋体" w:hAnsi="宋体" w:cs="宋体"/>
        </w:rPr>
        <w:t>的时候都在南山。</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：所以就没有。</w:t>
      </w:r>
      <w:r w:rsidRPr="00AB15B0">
        <w:rPr>
          <w:rFonts w:ascii="宋体" w:hAnsi="宋体" w:cs="宋体"/>
        </w:rPr>
        <w:br/>
        <w:t>张：搬到福田嘛，那时候是2006年嘛。</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：就没有那种比较长距离的这个交通的需求。</w:t>
      </w:r>
      <w:r w:rsidRPr="00AB15B0">
        <w:rPr>
          <w:rFonts w:ascii="宋体" w:hAnsi="宋体" w:cs="宋体"/>
        </w:rPr>
        <w:br/>
        <w:t>张：有啊，当时在南山住住前海那边，你要到科技园上班，你要绕一下过来的。</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：你当时在地铁开通之前是一般采取什么？</w:t>
      </w:r>
      <w:r w:rsidRPr="00AB15B0">
        <w:rPr>
          <w:rFonts w:ascii="宋体" w:hAnsi="宋体" w:cs="宋体"/>
        </w:rPr>
        <w:br/>
        <w:t>张：公交啊，那那个地方公交有，比较顺，直接就到了，到了科技园，但是如果你坐公交差不多得半小时，得等车在路上的那个路途。</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：现在，现在你。</w:t>
      </w:r>
      <w:r w:rsidRPr="00AB15B0">
        <w:rPr>
          <w:rFonts w:ascii="宋体" w:hAnsi="宋体" w:cs="宋体"/>
        </w:rPr>
        <w:br/>
        <w:t>张：班车班车如果是跑得快的也半小时，就到到到那个新华宾馆。</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：那选择就是一般我</w:t>
      </w:r>
      <w:r w:rsidRPr="00AB15B0">
        <w:rPr>
          <w:rFonts w:ascii="宋体" w:hAnsi="宋体" w:cs="宋体" w:hint="eastAsia"/>
        </w:rPr>
        <w:t>妈</w:t>
      </w:r>
      <w:r w:rsidRPr="00AB15B0">
        <w:rPr>
          <w:rFonts w:ascii="宋体" w:hAnsi="宋体" w:cs="宋体"/>
        </w:rPr>
        <w:t>他是坐班车。</w:t>
      </w:r>
      <w:r w:rsidRPr="00AB15B0">
        <w:rPr>
          <w:rFonts w:ascii="宋体" w:hAnsi="宋体" w:cs="宋体"/>
        </w:rPr>
        <w:br/>
        <w:t>张：我也坐班车，</w:t>
      </w:r>
      <w:r w:rsidRPr="00AB15B0">
        <w:rPr>
          <w:rFonts w:ascii="宋体" w:hAnsi="宋体" w:cs="宋体" w:hint="eastAsia"/>
        </w:rPr>
        <w:t>现在都坐班车</w:t>
      </w:r>
      <w:r w:rsidRPr="00AB15B0">
        <w:rPr>
          <w:rFonts w:ascii="宋体" w:hAnsi="宋体" w:cs="宋体"/>
        </w:rPr>
        <w:t>。我坐班车挺舒服的呀，你又不用操心什么的，一</w:t>
      </w:r>
      <w:r w:rsidRPr="00AB15B0">
        <w:rPr>
          <w:rFonts w:ascii="宋体" w:hAnsi="宋体" w:cs="宋体"/>
        </w:rPr>
        <w:lastRenderedPageBreak/>
        <w:t>上车你想休息就休息，想听音乐看看手机随便怎么样都行。感觉它</w:t>
      </w:r>
      <w:r w:rsidRPr="00AB15B0">
        <w:rPr>
          <w:rFonts w:ascii="宋体" w:hAnsi="宋体" w:cs="宋体" w:hint="eastAsia"/>
        </w:rPr>
        <w:t>晃着晃着就到了</w:t>
      </w:r>
      <w:r w:rsidRPr="00AB15B0">
        <w:rPr>
          <w:rFonts w:ascii="宋体" w:hAnsi="宋体" w:cs="宋体"/>
        </w:rPr>
        <w:t>。</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：噢，那如果哪天就是就班车就是比较就是比较怎么说，就就比较随意的就是哪天想去你就去做，哪天不想做你就。</w:t>
      </w:r>
      <w:r w:rsidRPr="00AB15B0">
        <w:rPr>
          <w:rFonts w:ascii="宋体" w:hAnsi="宋体" w:cs="宋体"/>
        </w:rPr>
        <w:br/>
        <w:t>张：对，它没有什么特别限制。</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：就在那等等，等一会等人上完了就走了。</w:t>
      </w:r>
      <w:r w:rsidRPr="00AB15B0">
        <w:rPr>
          <w:rFonts w:ascii="宋体" w:hAnsi="宋体" w:cs="宋体"/>
        </w:rPr>
        <w:br/>
        <w:t>张：不是，他有点的。</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：噢，我知道。就一班是吗？</w:t>
      </w:r>
      <w:r w:rsidRPr="00AB15B0">
        <w:rPr>
          <w:rFonts w:ascii="宋体" w:hAnsi="宋体" w:cs="宋体"/>
        </w:rPr>
        <w:br/>
        <w:t>张：对啊，就就好多班，好多班，但是分了线路的，我们做的那一班就一趟。</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：对，我就是这个意思。</w:t>
      </w:r>
      <w:r w:rsidRPr="00AB15B0">
        <w:rPr>
          <w:rFonts w:ascii="宋体" w:hAnsi="宋体" w:cs="宋体"/>
        </w:rPr>
        <w:br/>
        <w:t>张：对对，它起点有时间的，比如说我们早晨7:20</w:t>
      </w:r>
      <w:r w:rsidRPr="00AB15B0">
        <w:rPr>
          <w:rFonts w:ascii="宋体" w:hAnsi="宋体" w:cs="宋体" w:hint="eastAsia"/>
        </w:rPr>
        <w:t>发车</w:t>
      </w:r>
      <w:r w:rsidRPr="00AB15B0">
        <w:rPr>
          <w:rFonts w:ascii="宋体" w:hAnsi="宋体" w:cs="宋体"/>
        </w:rPr>
        <w:t>，然后我们基本上都是在新华宾馆那站等，一般就是三分钟左右就到那了。</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：我们高中的时候也是，但是后来开了地铁就没有人坐那个校巴了，就就只剩了那一班校巴，然后把剩下的二十几个人接到他们那个地方。</w:t>
      </w:r>
      <w:r w:rsidRPr="00AB15B0">
        <w:rPr>
          <w:rFonts w:ascii="宋体" w:hAnsi="宋体" w:cs="宋体"/>
        </w:rPr>
        <w:br/>
        <w:t>张：对对对。</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：那在这个地铁出现之前，就是在您的这个认知上，这个深圳的主要的空间格局是怎么分布？大概，它是按照道路按照主干道来分布的。</w:t>
      </w:r>
      <w:r w:rsidRPr="00AB15B0">
        <w:rPr>
          <w:rFonts w:ascii="宋体" w:hAnsi="宋体" w:cs="宋体"/>
        </w:rPr>
        <w:br/>
        <w:t>张：深圳其实最初的时候还是有区域规划的，像罗湖最开始规划的就是商业，福田它所谓的文化和政府就是</w:t>
      </w:r>
      <w:r w:rsidRPr="00AB15B0">
        <w:rPr>
          <w:rFonts w:ascii="宋体" w:hAnsi="宋体" w:cs="宋体" w:hint="eastAsia"/>
        </w:rPr>
        <w:t>行政和文化。</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：市中心，市中心的一个。</w:t>
      </w:r>
      <w:r w:rsidRPr="00AB15B0">
        <w:rPr>
          <w:rFonts w:ascii="宋体" w:hAnsi="宋体" w:cs="宋体"/>
        </w:rPr>
        <w:br/>
        <w:t>张：市中心就是后来的说法，其实之前就没有，之前是市区三大块分的时候，最开始罗湖是商业，福田是属于行政和文化中心，然后南山是属于科技中心。</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：一开始就这样规划的？</w:t>
      </w:r>
      <w:r w:rsidRPr="00AB15B0">
        <w:rPr>
          <w:rFonts w:ascii="宋体" w:hAnsi="宋体" w:cs="宋体"/>
        </w:rPr>
        <w:br/>
        <w:t>张：一开始最早的规划就是这样子的，所以罗湖你看，罗湖当时说的商业中心主要就是以老东门啊这个呃人民南路就是国贸那一带那个，然后后来就往往福田这边就过渡到华强北，这就是已经所谓的老老的商业街了。然后中心的就是文化和行政中心，呢就是所谓的现在的中心区，典型的标志就是那个市民中心。嗯，然后嗯在那个就是二次创业的规划的时候，当时福田给了自己留了大量的绿地，你现在可以可以能感受到，如果呃别人说啊那个南山的房价高，南山都属于富豪等等等等哈，不</w:t>
      </w:r>
      <w:r w:rsidRPr="00AB15B0">
        <w:rPr>
          <w:rFonts w:ascii="宋体" w:hAnsi="宋体" w:cs="宋体"/>
        </w:rPr>
        <w:lastRenderedPageBreak/>
        <w:t>仅仅是房价高而已，如果你从嗯现代的居住的这种就是大的环境，就是人和居住的那个那个环境看福田更好。首先福田没有工业污染，几乎没有什么真正污染性质的工业在这，之前呢福田那个就有，那个车公庙那个地方是工业区，那里有一些些生产企业，后来也都没有了，那里哪还有什么企业真的在那干，活不下去的，就那一点点，剩下就没了。</w:t>
      </w:r>
      <w:r w:rsidRPr="00AB15B0">
        <w:rPr>
          <w:rFonts w:ascii="宋体" w:hAnsi="宋体" w:cs="宋体"/>
        </w:rPr>
        <w:br/>
        <w:t>00:35:18</w:t>
      </w:r>
      <w:r w:rsidRPr="00AB15B0">
        <w:rPr>
          <w:rFonts w:ascii="宋体" w:hAnsi="宋体" w:cs="宋体"/>
        </w:rPr>
        <w:br/>
        <w:t>南山不一样，热电厂，大南山脚底下有个热电厂，那是污染最严重的地方，那个当时是最早的时候是烧油的，燃油发发电的。</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：那个电厂在哪儿？</w:t>
      </w:r>
      <w:r w:rsidRPr="00AB15B0">
        <w:rPr>
          <w:rFonts w:ascii="宋体" w:hAnsi="宋体" w:cs="宋体"/>
        </w:rPr>
        <w:br/>
        <w:t>张：大南山底下妈湾电厂，你可以搜吧，地图上去搜就好了。</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：好吧，我等会再搜。</w:t>
      </w:r>
      <w:r w:rsidRPr="00AB15B0">
        <w:rPr>
          <w:rFonts w:ascii="宋体" w:hAnsi="宋体" w:cs="宋体"/>
        </w:rPr>
        <w:br/>
        <w:t>张：你可以回来去搜妈湾电厂，妈妈的那个妈，妈湾电厂，那最初是烧油的，后来现在改烧改烧天然气了，所以污染已经降低了很多了。呃有一年有一年的污染严重的到什么程度，他排污的时候是大半夜的排污，然后那个燃烧完了那个油油的那个黑色的那个点都落在了那个小车的那个汽车表面嘛，白色的轿车表面弄的那黑点，最后。</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：排气，然后再落下沉降下来。</w:t>
      </w:r>
      <w:r w:rsidRPr="00AB15B0">
        <w:rPr>
          <w:rFonts w:ascii="宋体" w:hAnsi="宋体" w:cs="宋体"/>
        </w:rPr>
        <w:br/>
        <w:t>张：燃烧那个那个油之后它会，烟囱里面会形成烟灰嘛，那个烟灰要要要过一段时间要清理，不然那烟囱就越堵越小了嘛，它清理的时候，他原来是选择风向，选择时间，通过那个吹吹掉那个灰的时候都把它吹到海面上去了。就那天可能天气预报不准呢，也不知道是他们控制的时间不准，然后那个烟雾呢就飘到了浅海，到科技园一带都有，但大家都不知道，不知道那什么东西，就早上起来出门发现白色尤其是浅色的车上面全是那个小米粒一样那样的黑色点，都铺满了，然后送到洗车场去洗都洗不干净。后来就有人爆料了媒体最后爆出来的说，就是因为妈湾电厂排污导致，然后那次的排污呢还有一个就是当时的那个改造没有完成，它只完成了一部分的那个燃气改造。这个是因为当时天热夏天它那个电力供应不足，他就把那个旧的那个又给又给用上了，这一启动坏了，一排污就出成这个问题了，这个就是当时大的格局规划，就是罗湖是商业啊，福田是行政和文化区，所以你看福田中心后来规</w:t>
      </w:r>
      <w:r w:rsidRPr="00AB15B0">
        <w:rPr>
          <w:rFonts w:ascii="宋体" w:hAnsi="宋体" w:cs="宋体"/>
        </w:rPr>
        <w:lastRenderedPageBreak/>
        <w:t>划呢又中心书城，又少年宫，又是那个那个那个规划规划馆，城市规划馆，然后那个那个那个那个图书馆、音乐厅全部在那，是吧？然后还有还有那个那个博物馆就在那个市民中心那边。</w:t>
      </w:r>
      <w:r w:rsidRPr="00AB15B0">
        <w:rPr>
          <w:rFonts w:ascii="宋体" w:hAnsi="宋体" w:cs="宋体"/>
        </w:rPr>
        <w:br/>
        <w:t>就是它整整体的规划的东西全部都是当时的文化设施，包括后来的莲花山跟市民中心的连接，然后还有莲花山跟笔架山的连接，这些都是他做的就是完整的那个，还有后面把那个呃香蜜公园你知道吗？就是嗯那里是农科中心，深圳原来有个农科中心嗯，农业科学的这个试验田的那个，试验田的那么一块地，然后把他们农科中心呃搬出去了，然后把那块原来农科中心的试验田改造成了香蜜公园，然后如果你有有兴趣有时间的话，你可以爬爬莲花山。快到山顶的时候，它不是有个城市规划馆吗？那里面是专门是40周年的时候，习近平他们来的时候，给他们看的。那你们就叫呃公园城市怎么建的，什么郊野公园啊，什么什么口袋公园啊。什么起了好多名字，像我们现在小区旁边那个那都都叫什么口袋公园，就很小，然后又跟社区挨在一起的。这个话题要再往前说呢，就是当时规划的时候有人提出来的，说那个啊新加坡，去新加坡嘛，叫花园城市嘛。然后就有人说要把要把家建成公园，要把家建成公园，后来说不对，所以应该反过来是把家放到公园里，要把城市建成公园，然后把家放到公园里，所以深圳现在的方式就是这个方式，好，建了好多好多公园。据说1200多个公园深圳有，大大小小各种形式的公园。</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：口袋也算吗？</w:t>
      </w:r>
      <w:r w:rsidRPr="00AB15B0">
        <w:rPr>
          <w:rFonts w:ascii="宋体" w:hAnsi="宋体" w:cs="宋体"/>
        </w:rPr>
        <w:br/>
        <w:t>张：都算。1200多个我觉得差不多吧。反正原来旁边的街心绿化带全部都改造成那个那公园了。</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：对对对，很多地方。</w:t>
      </w:r>
      <w:r w:rsidRPr="00AB15B0">
        <w:rPr>
          <w:rFonts w:ascii="宋体" w:hAnsi="宋体" w:cs="宋体"/>
        </w:rPr>
        <w:br/>
        <w:t>张：可能可能也能也能数出来够多的那个数，然后那公园呢又是分了不同的不同的那个那个管辖，它的管理还是分的挺清楚，比如说像莲花山公园，这种公园，它市政公园就是属于市属的，虽然它在福田区，但是福田区政府不管，它属于深圳市市政府的那个园林部门管，然后福田区的公园在哪，然后黄冈公园那样的，那是属于福田区管的，然后我就不知道我们周围这口袋公园又是不是哪个街道办还是什么管的呀。</w:t>
      </w:r>
      <w:r w:rsidRPr="00AB15B0">
        <w:rPr>
          <w:rFonts w:ascii="宋体" w:hAnsi="宋体" w:cs="宋体"/>
        </w:rPr>
        <w:br/>
        <w:t>00:40:36</w:t>
      </w:r>
      <w:r w:rsidRPr="00AB15B0">
        <w:rPr>
          <w:rFonts w:ascii="宋体" w:hAnsi="宋体" w:cs="宋体"/>
        </w:rPr>
        <w:br/>
      </w:r>
      <w:proofErr w:type="spellStart"/>
      <w:r w:rsidRPr="00AB15B0">
        <w:rPr>
          <w:rFonts w:ascii="宋体" w:hAnsi="宋体" w:cs="宋体"/>
        </w:rPr>
        <w:lastRenderedPageBreak/>
        <w:t>sustech_qk</w:t>
      </w:r>
      <w:proofErr w:type="spellEnd"/>
      <w:r w:rsidRPr="00AB15B0">
        <w:rPr>
          <w:rFonts w:ascii="宋体" w:hAnsi="宋体" w:cs="宋体"/>
        </w:rPr>
        <w:t>：应该社区，社区。</w:t>
      </w:r>
      <w:r w:rsidRPr="00AB15B0">
        <w:rPr>
          <w:rFonts w:ascii="宋体" w:hAnsi="宋体" w:cs="宋体"/>
        </w:rPr>
        <w:br/>
        <w:t>张：对对对，就就它分级分的很清楚，所以建设也好，维护也好，包括它里面那些设施的一些更新啊等等的，他们都还是有那个的。然后说到公园就再多说一句哈，深圳现在正在规划特色的公园，就是公园除了我们现在所谓的可以休闲啊，可以在里面打打卡拍拍照这样子了，它现在建设特色</w:t>
      </w:r>
      <w:r w:rsidRPr="00AB15B0">
        <w:rPr>
          <w:rFonts w:ascii="宋体" w:hAnsi="宋体" w:cs="宋体" w:hint="eastAsia"/>
        </w:rPr>
        <w:t>公园</w:t>
      </w:r>
      <w:r w:rsidRPr="00AB15B0">
        <w:rPr>
          <w:rFonts w:ascii="宋体" w:hAnsi="宋体" w:cs="宋体"/>
        </w:rPr>
        <w:t>，它希望里面建一些文化设施，比如说典型的像书吧之类的，它正在建。那个嗯盐田那边有个灯塔图书馆。</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：噢，对。</w:t>
      </w:r>
      <w:r w:rsidRPr="00AB15B0">
        <w:rPr>
          <w:rFonts w:ascii="宋体" w:hAnsi="宋体" w:cs="宋体"/>
        </w:rPr>
        <w:br/>
        <w:t>张：听说过吧。</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：我去过。</w:t>
      </w:r>
      <w:r w:rsidRPr="00AB15B0">
        <w:rPr>
          <w:rFonts w:ascii="宋体" w:hAnsi="宋体" w:cs="宋体"/>
        </w:rPr>
        <w:br/>
        <w:t>张：网红打卡地对吧？还有一些比如说据说是在中心公园就靠近那个笔架山那个中心公园里面要建一个艺术图书馆，真的以后里面全都是艺术类的书籍啊等等，就是它要把一些分类可能规划没有完全做完，就是我自己猜想的哈，就没有看到它真正的实施了几个公园的改造，但是这种方向他是已经说了的，就是说以后这公园可能要更多的要要要聚集一些文化色彩的东西，不仅仅是简单的休闲，散步啊，运动啊或者是说呃打卡拍照这样的，它可能会。这也是就是我还说到就深圳不断在学习，不断在更新，就是为什么你喜欢这个城市原因就是我已经马上60岁了，然后我依然觉得这个城市真的充满活力，让你能看到那种就是很美的那些点吧，不断的在在在完善和改改变。对。</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：嗯，好，我们换个地方。</w:t>
      </w:r>
      <w:r w:rsidRPr="00AB15B0">
        <w:rPr>
          <w:rFonts w:ascii="宋体" w:hAnsi="宋体" w:cs="宋体"/>
        </w:rPr>
        <w:br/>
        <w:t>张：没电了是吧？</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：不是不是，我觉得环境声有点。</w:t>
      </w:r>
      <w:r w:rsidRPr="00AB15B0">
        <w:rPr>
          <w:rFonts w:ascii="宋体" w:hAnsi="宋体" w:cs="宋体"/>
        </w:rPr>
        <w:br/>
        <w:t>张：嗯，好的，你说还有什么问题？</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：呃，还在地铁出现之前，就是深圳主要</w:t>
      </w:r>
      <w:r w:rsidRPr="00AB15B0">
        <w:rPr>
          <w:rFonts w:ascii="宋体" w:hAnsi="宋体" w:cs="宋体" w:hint="eastAsia"/>
        </w:rPr>
        <w:t>交通</w:t>
      </w:r>
      <w:r w:rsidRPr="00AB15B0">
        <w:rPr>
          <w:rFonts w:ascii="宋体" w:hAnsi="宋体" w:cs="宋体"/>
        </w:rPr>
        <w:t>的方式就还是就是巴士，还有轿车为主对吧？就公交车在地铁出现之前。</w:t>
      </w:r>
      <w:r w:rsidRPr="00AB15B0">
        <w:rPr>
          <w:rFonts w:ascii="宋体" w:hAnsi="宋体" w:cs="宋体"/>
        </w:rPr>
        <w:br/>
        <w:t>张：嗯，对，公交或者是打车，</w:t>
      </w:r>
      <w:r w:rsidRPr="00AB15B0">
        <w:rPr>
          <w:rFonts w:ascii="宋体" w:hAnsi="宋体" w:cs="宋体" w:hint="eastAsia"/>
        </w:rPr>
        <w:t>大部分出行都是，</w:t>
      </w:r>
      <w:r w:rsidRPr="00AB15B0">
        <w:rPr>
          <w:rFonts w:ascii="宋体" w:hAnsi="宋体" w:cs="宋体"/>
        </w:rPr>
        <w:t>就是因为你只要算好的时间，基本上早上上下班，我们基本上还是规律上下班嘛，所以你可能就用公交的方式还是比较方便的。</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：主要这些公交线路是大概怎么样？</w:t>
      </w:r>
      <w:r w:rsidRPr="00AB15B0">
        <w:rPr>
          <w:rFonts w:ascii="宋体" w:hAnsi="宋体" w:cs="宋体"/>
        </w:rPr>
        <w:br/>
      </w:r>
      <w:r w:rsidRPr="00AB15B0">
        <w:rPr>
          <w:rFonts w:ascii="宋体" w:hAnsi="宋体" w:cs="宋体"/>
        </w:rPr>
        <w:lastRenderedPageBreak/>
        <w:t xml:space="preserve">张：它原来原来在干道干道上面的车，呃，就深圳也是有一年规划，就是 M打头的 </w:t>
      </w:r>
      <w:r w:rsidRPr="00AB15B0">
        <w:rPr>
          <w:rFonts w:ascii="宋体" w:hAnsi="宋体" w:cs="宋体" w:hint="eastAsia"/>
        </w:rPr>
        <w:t>M</w:t>
      </w:r>
      <w:r w:rsidRPr="00AB15B0">
        <w:rPr>
          <w:rFonts w:ascii="宋体" w:hAnsi="宋体" w:cs="宋体"/>
        </w:rPr>
        <w:t>打头的车都是干线车，然后B字打头的都是支线车，这是深圳之前的那个，在这个这个数字规划之前的时候呢，更早的时候就是就是深南路从西到东，然后呃笋岗路从西到东，就是市区那两条主主要的车，然后</w:t>
      </w:r>
      <w:r w:rsidRPr="00AB15B0">
        <w:rPr>
          <w:rFonts w:ascii="宋体" w:hAnsi="宋体" w:cs="宋体" w:hint="eastAsia"/>
        </w:rPr>
        <w:t>红荔</w:t>
      </w:r>
      <w:r w:rsidRPr="00AB15B0">
        <w:rPr>
          <w:rFonts w:ascii="宋体" w:hAnsi="宋体" w:cs="宋体"/>
        </w:rPr>
        <w:t>路上也有，就是东西向多嘛，基本上就是按东西向规划的车，然后跨区的，就比如说从南山一直到罗湖，然后还有原来最早的有个310、315的那个从宝安一直跑跑跑到跑到龙岗去，就穿过嗯穿过南山，穿过福田，穿过罗湖，然后再到龙岗，像这种车，当时还是嗯还是挺多的，一开开开两个小时。</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：那现在这个地铁这其实大概是按照这个把它当成这个干线，他这个这个这个这个这个走向在在设计。</w:t>
      </w:r>
      <w:r w:rsidRPr="00AB15B0">
        <w:rPr>
          <w:rFonts w:ascii="宋体" w:hAnsi="宋体" w:cs="宋体"/>
        </w:rPr>
        <w:br/>
        <w:t>张：规划是合理的，应应该这么说就是它的嗯它是把地铁跟公交整合在一起的。你地铁在干线上，在你的商业区，在你的人人口居住的密集区都有。然后在这个商业跟人口密集的周边跟地铁接泊公交，就是以前说那500米范围内，你这三公里之内，就我们普通的这种地铁呢是三公里一站嘛，三公里之间1.5公里的距离走，你走这个走那个大概都在中间位置对吧？然后嗯在接泊一个500米的公交，这个还是我觉得还是合理的，特别是市区啊，我们因为在市区住的比较多，可能关外有一点，就原来关外那个比如说龙岗啊、坪山啊，啊，包括什么宝安，可能它的接泊会有一点点困难，因为地铁的线路没有上去啊，但是我觉得市区还是规划的很清楚。</w:t>
      </w:r>
      <w:r w:rsidRPr="00AB15B0">
        <w:rPr>
          <w:rFonts w:ascii="宋体" w:hAnsi="宋体" w:cs="宋体"/>
        </w:rPr>
        <w:br/>
        <w:t>00:45:24</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：那现在是不是那种就是长途，就稍微长途一些的这个公交线路就少很多？</w:t>
      </w:r>
      <w:r w:rsidRPr="00AB15B0">
        <w:rPr>
          <w:rFonts w:ascii="宋体" w:hAnsi="宋体" w:cs="宋体"/>
        </w:rPr>
        <w:br/>
        <w:t>张：对，都截短嘛，就是因为疫情也好，或者是因为呃地铁的开通也好，它都截短了，就是原来比如说像最早那个从宝安一直开到龙岗，跨过中市中</w:t>
      </w:r>
      <w:r w:rsidRPr="00AB15B0">
        <w:rPr>
          <w:rFonts w:ascii="宋体" w:hAnsi="宋体" w:cs="宋体" w:hint="eastAsia"/>
        </w:rPr>
        <w:t>心</w:t>
      </w:r>
      <w:r w:rsidRPr="00AB15B0">
        <w:rPr>
          <w:rFonts w:ascii="宋体" w:hAnsi="宋体" w:cs="宋体"/>
        </w:rPr>
        <w:t>区都截短了，没有那么长的车了。这个其实嗯一方面是就是整个规划的原因，另外一方面我觉得也是对司机啊和那个里面的那些司司乘人员的一个保护。那时间太长了，不能吃不能喝水，我的妈呀真的是要命唉。你他不敢喝水，我记得当时那个售售那还是售票的，好多售票的，因为它特别长，超超级挤，然后你要是在那车上那个卖票的那个人，他就不敢喝水，他喝了水没时没没有时间让他上洗手间，特别特别辛苦，一天</w:t>
      </w:r>
      <w:r w:rsidRPr="00AB15B0">
        <w:rPr>
          <w:rFonts w:ascii="宋体" w:hAnsi="宋体" w:cs="宋体"/>
        </w:rPr>
        <w:lastRenderedPageBreak/>
        <w:t>跑到了两三趟就就已经累的不行不行了。然后你还要还有一个交通安全的问题，因为你这个太太长了，疲劳度太高了，对。所以这些都是后来政府可能也都也都做了一些调整啊，加上疫情的原因，我觉得现在深圳也不知道真的假的，说是人口离开深圳有几百万。</w:t>
      </w:r>
      <w:r w:rsidRPr="00AB15B0">
        <w:rPr>
          <w:rFonts w:ascii="宋体" w:hAnsi="宋体" w:cs="宋体"/>
        </w:rPr>
        <w:br/>
        <w:t>我算算你要几百万离开可能也是正常的吧，那工厂工厂关了那么多，商业你看嗯东门，罗湖火车站，嗯，那个华强北你去看看去，原来的商业街里面关了好多好多典型的，罗湖火车站那个二楼三楼原来都是商业满满满满的，现在全都没有了，一家都没有了，我也特别想吃吃惊，那天有去了一次罗湖火车站也是送人，一看这怎么什么都没有了，然后那个那个你再看东门也是，东门好多都关掉了，这些都是可能跟这也有一定的关系吧，就是大的经济环境不好，可能也带来了一些城市规划上的难题，但是从原来的原有规划上，我觉得基本上大致还是合理的。对，他的商业在罗湖，然后那个那个嗯但是那个这些年因为商业都起来，特别是大的那个</w:t>
      </w:r>
      <w:r w:rsidRPr="00AB15B0">
        <w:rPr>
          <w:rFonts w:ascii="宋体" w:hAnsi="宋体" w:cs="宋体" w:hint="eastAsia"/>
        </w:rPr>
        <w:t>s</w:t>
      </w:r>
      <w:r w:rsidRPr="00AB15B0">
        <w:rPr>
          <w:rFonts w:ascii="宋体" w:hAnsi="宋体" w:cs="宋体"/>
        </w:rPr>
        <w:t>hopping mall都起来了之后，很多人家也宝安的，比如说我们同事那个住在宝安，他说我我都几年也没去过福田和罗湖，原来他们经常去一到周末的时候举家从宝安然后坐地铁，跑到东门去逛一天，然后再回去买东西啊什么，现在你要在当地一点。对，就人家出门那地方就有了，就没必要跑这么远了，对吧？还有什么特别的问题？</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：还是特别细的，就是在熟悉的场所，在个人熟悉这个场所，有哪些地方是因为地铁建设出现了一些重大的</w:t>
      </w:r>
      <w:r w:rsidRPr="00AB15B0">
        <w:rPr>
          <w:rFonts w:ascii="宋体" w:hAnsi="宋体" w:cs="宋体" w:hint="eastAsia"/>
        </w:rPr>
        <w:t>变化</w:t>
      </w:r>
      <w:r w:rsidRPr="00AB15B0">
        <w:rPr>
          <w:rFonts w:ascii="宋体" w:hAnsi="宋体" w:cs="宋体"/>
        </w:rPr>
        <w:t>，比如说因为地铁出现，所以兴起了一栋什么建筑，或者说它改变了那个地方的人流啊。</w:t>
      </w:r>
      <w:r w:rsidRPr="00AB15B0">
        <w:rPr>
          <w:rFonts w:ascii="宋体" w:hAnsi="宋体" w:cs="宋体"/>
        </w:rPr>
        <w:br/>
        <w:t>张：熟悉的地方啊。</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w:t>
      </w:r>
      <w:r w:rsidRPr="00AB15B0">
        <w:rPr>
          <w:rFonts w:ascii="宋体" w:hAnsi="宋体" w:cs="宋体"/>
        </w:rPr>
        <w:br/>
        <w:t>张：其实整个深南路一直沿线，其实我都算是熟悉，嗯，最典型的就是中心区的那个购物公园那一带，那当时没有从没有地铁没有那个轨道交通的时候，那里荒荒的。是的，那原来是农田，最早，那一片全是农田，后来政府。</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w:t>
      </w:r>
      <w:r w:rsidRPr="00AB15B0">
        <w:rPr>
          <w:rFonts w:ascii="宋体" w:hAnsi="宋体" w:cs="宋体" w:hint="eastAsia"/>
        </w:rPr>
        <w:t>那里不是</w:t>
      </w:r>
      <w:r w:rsidRPr="00AB15B0">
        <w:rPr>
          <w:rFonts w:ascii="宋体" w:hAnsi="宋体" w:cs="宋体"/>
        </w:rPr>
        <w:t>CBD</w:t>
      </w:r>
      <w:r w:rsidRPr="00AB15B0">
        <w:rPr>
          <w:rFonts w:ascii="宋体" w:hAnsi="宋体" w:cs="宋体" w:hint="eastAsia"/>
        </w:rPr>
        <w:t>吗？</w:t>
      </w:r>
      <w:r w:rsidRPr="00AB15B0">
        <w:rPr>
          <w:rFonts w:ascii="宋体" w:hAnsi="宋体" w:cs="宋体"/>
        </w:rPr>
        <w:br/>
        <w:t>张：CBD是农田改的，那里面空荡荡，到了晚上以后，那那按照现在的说法呢，当时叫鬼城都不夸张了。你你看那个那个地方有一个叫呃嗯中海，就在</w:t>
      </w:r>
      <w:r w:rsidRPr="00AB15B0">
        <w:rPr>
          <w:rFonts w:ascii="宋体" w:hAnsi="宋体" w:cs="宋体" w:hint="eastAsia"/>
        </w:rPr>
        <w:t>购物公园</w:t>
      </w:r>
      <w:r w:rsidRPr="00AB15B0">
        <w:rPr>
          <w:rFonts w:ascii="宋体" w:hAnsi="宋体" w:cs="宋体"/>
        </w:rPr>
        <w:t>旁边那个叫中海什么的地产，中海开发的地产，当时卖房子那个人追着我让我在那买，</w:t>
      </w:r>
      <w:r w:rsidRPr="00AB15B0">
        <w:rPr>
          <w:rFonts w:ascii="宋体" w:hAnsi="宋体" w:cs="宋体"/>
        </w:rPr>
        <w:lastRenderedPageBreak/>
        <w:t>我说那个</w:t>
      </w:r>
      <w:r w:rsidRPr="00AB15B0">
        <w:rPr>
          <w:rFonts w:ascii="宋体" w:hAnsi="宋体" w:cs="宋体" w:hint="eastAsia"/>
        </w:rPr>
        <w:t>地</w:t>
      </w:r>
      <w:r w:rsidRPr="00AB15B0">
        <w:rPr>
          <w:rFonts w:ascii="宋体" w:hAnsi="宋体" w:cs="宋体"/>
        </w:rPr>
        <w:t>荒荒的，我可不敢买那个地方，出都出不了，公交也没有，什么都没有，就孤零零的那么那个那个，那个叫中海什么那个地产，就是现在购物公园旁边挨着那个那那房子现在租金一个月都2万块钱，一个三室的房子。好贵，好贵。因为我儿子，100多平米的房子要要租到2万块钱，就我儿子同学他们他们他说他们家租那房子，当时高中同学他跟我说说，他说他们家好有钱，在那租个房要租差不多2万块钱，那个房子租金就19000，然后然后还有那些水电费什么东西啊不得2万多块钱，我说确实是够吓人的。</w:t>
      </w:r>
      <w:r w:rsidRPr="00AB15B0">
        <w:rPr>
          <w:rFonts w:ascii="宋体" w:hAnsi="宋体" w:cs="宋体"/>
        </w:rPr>
        <w:br/>
        <w:t>00:50:08</w:t>
      </w:r>
      <w:r w:rsidRPr="00AB15B0">
        <w:rPr>
          <w:rFonts w:ascii="宋体" w:hAnsi="宋体" w:cs="宋体"/>
        </w:rPr>
        <w:br/>
        <w:t>嗯，就是，噢，中海华庭，想起来了，叫中海华庭，就当时那个地方就真的是荒荒的，即使是轨道交通刚刚开通的时候，那里都还是人人员稀少，都不是说特别多的人跑到那去，因为你知道呃消费者购物习惯的或者是消费者的消费习惯，它是有个培育的过程，就像你经常到这到这到这你就习惯了，他那个地方也是也是过了一段时间才聚集上去了，特别是晚上，然后你如果注意的话，他那个晚上后来在他那个什么</w:t>
      </w:r>
      <w:r w:rsidRPr="00AB15B0">
        <w:rPr>
          <w:rFonts w:ascii="宋体" w:hAnsi="宋体" w:cs="宋体" w:hint="eastAsia"/>
        </w:rPr>
        <w:t>Coco</w:t>
      </w:r>
      <w:r w:rsidRPr="00AB15B0">
        <w:rPr>
          <w:rFonts w:ascii="宋体" w:hAnsi="宋体" w:cs="宋体"/>
        </w:rPr>
        <w:t xml:space="preserve"> </w:t>
      </w:r>
      <w:r w:rsidRPr="00AB15B0">
        <w:rPr>
          <w:rFonts w:ascii="宋体" w:hAnsi="宋体" w:cs="宋体" w:hint="eastAsia"/>
        </w:rPr>
        <w:t>P</w:t>
      </w:r>
      <w:r w:rsidRPr="00AB15B0">
        <w:rPr>
          <w:rFonts w:ascii="宋体" w:hAnsi="宋体" w:cs="宋体"/>
        </w:rPr>
        <w:t>ark里面开了很多酒吧，吸引了好多年轻人在那里，唉，那个地方就火起来了。然后商业火火起来之后，那个地方是人流量啊等等全都起来了。然后那些大的商场啊什么什么之类的，也都跟着在那在那去。</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：整个</w:t>
      </w:r>
      <w:r w:rsidRPr="00AB15B0">
        <w:rPr>
          <w:rFonts w:ascii="宋体" w:hAnsi="宋体" w:cs="宋体" w:hint="eastAsia"/>
        </w:rPr>
        <w:t>地下全都打通了</w:t>
      </w:r>
      <w:r w:rsidRPr="00AB15B0">
        <w:rPr>
          <w:rFonts w:ascii="宋体" w:hAnsi="宋体" w:cs="宋体"/>
        </w:rPr>
        <w:t>。</w:t>
      </w:r>
      <w:r w:rsidRPr="00AB15B0">
        <w:rPr>
          <w:rFonts w:ascii="宋体" w:hAnsi="宋体" w:cs="宋体"/>
        </w:rPr>
        <w:br/>
        <w:t>张：对对对。这个是一个。还有就是你刚刚提到这个地下，深圳地铁建设的时候，典型的科学馆那下面那个地地铁现在也是空荡荡的了啊，因为疫情的原因，那地下商场当时也是火得不得了，直接通到那个中信广场，就是现在叫新城市广场那里，就从那个地下一走过去，那个那个全是购物街。还有一个地方还有一个地方，香蜜湖，香蜜湖的地铁站，香蜜湖车庙地铁站的底下全是商业，那个当时吃的那个密集度比东门的那个那个密集度还高，那走路都是都人多起来，都人挨着人往里走。</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：香蜜湖，香蜜湖不就是一个普通的</w:t>
      </w:r>
      <w:r w:rsidRPr="00AB15B0">
        <w:rPr>
          <w:rFonts w:ascii="宋体" w:hAnsi="宋体" w:cs="宋体" w:hint="eastAsia"/>
        </w:rPr>
        <w:t>地铁站</w:t>
      </w:r>
      <w:r w:rsidRPr="00AB15B0">
        <w:rPr>
          <w:rFonts w:ascii="宋体" w:hAnsi="宋体" w:cs="宋体"/>
        </w:rPr>
        <w:t>吗？</w:t>
      </w:r>
      <w:r w:rsidRPr="00AB15B0">
        <w:rPr>
          <w:rFonts w:ascii="宋体" w:hAnsi="宋体" w:cs="宋体"/>
        </w:rPr>
        <w:br/>
        <w:t>张：不是，它那地下。在那地下之间连起来，还有一个连廊的地方，就是购物公园跟会展中心那个地下，这个就足够吧，就连城连城广场。还有一岗厦站，一号线的岗厦站。</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：对，他们好像也是连在一起的。</w:t>
      </w:r>
      <w:r w:rsidRPr="00AB15B0">
        <w:rPr>
          <w:rFonts w:ascii="宋体" w:hAnsi="宋体" w:cs="宋体"/>
        </w:rPr>
        <w:br/>
      </w:r>
      <w:r w:rsidRPr="00AB15B0">
        <w:rPr>
          <w:rFonts w:ascii="宋体" w:hAnsi="宋体" w:cs="宋体"/>
        </w:rPr>
        <w:lastRenderedPageBreak/>
        <w:t>张：都是连着的，全部都连着，最初他们还有传言说规划的时候是是把那个呃是呃科学馆那个地铁站跟跟那个大剧院那个地铁站下面也要挖通过去，一一直通过去，但是好像后来没有做，不知道是什么原因。啊，但说实话，我觉得老城区的那个做这个地下的东西啊难度非常高，你如果留意看一下，你就知道所有在市区老的城区建的时候，那个地铁都挖的老深老深，然后你要到那个新的一些地方去，要么在地面，要么就是即使挖也挖得很浅，原因就是你原来那个老城区下面有好多管线上下水，电缆、通信的电缆全都在那儿，它是把它给支撑起来了，像搭楼房似的，他把那些那些原有的东西全都支撑起来，然后才轨道在底下走。所以就挖</w:t>
      </w:r>
      <w:r w:rsidRPr="00AB15B0">
        <w:rPr>
          <w:rFonts w:ascii="宋体" w:hAnsi="宋体" w:cs="宋体" w:hint="eastAsia"/>
        </w:rPr>
        <w:t>得</w:t>
      </w:r>
      <w:r w:rsidRPr="00AB15B0">
        <w:rPr>
          <w:rFonts w:ascii="宋体" w:hAnsi="宋体" w:cs="宋体"/>
        </w:rPr>
        <w:t>超深超深，这样你就是那个就就工程量大呀，然后你的这个这个造价肯定也就上去了呀，所以这些都是。当年说的是深圳一公里一个亿嘛。</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w:t>
      </w:r>
      <w:r w:rsidRPr="00AB15B0">
        <w:rPr>
          <w:rFonts w:ascii="宋体" w:hAnsi="宋体" w:cs="宋体" w:hint="eastAsia"/>
        </w:rPr>
        <w:t>地</w:t>
      </w:r>
      <w:r w:rsidRPr="00AB15B0">
        <w:rPr>
          <w:rFonts w:ascii="宋体" w:hAnsi="宋体" w:cs="宋体"/>
        </w:rPr>
        <w:t>下吗？</w:t>
      </w:r>
      <w:r w:rsidRPr="00AB15B0">
        <w:rPr>
          <w:rFonts w:ascii="宋体" w:hAnsi="宋体" w:cs="宋体"/>
        </w:rPr>
        <w:br/>
        <w:t>张：不是，就是平均啊，当时建这，现在我就不知道了，这是哪年的数据我也不记得了，反正当时媒体上是说深圳地铁一公里1个亿，北京北京地铁1公里7个亿，我也不知道钱从哪来的，哈我反正说的挺吓人的，这个数字你谨慎引用吧，我也不记得了，因为这是凭凭记忆的，不一定是那个那个真实的嗯数据，哈但是不管怎么说，我们觉得确实是就是它规划和建设的时候，确实是还是考虑了很多很多，而且深圳地铁的5号线当时建设正好我家有亲戚参与那建设，他当时就是就是那个百科楼那那个区区段的，当时的项目经理然后去去操作那里就有一年正好下暴雨，他正好回家探亲，然后那地方就出了塌方，砸死一个人。就是还是有好多那个就是挖的时候，因为原来深圳很多都是填埋的，你知道深圳原来不是山就是海，你最典型的你到盐田去，你就盐田港，盐田港你你那时候肯定没没在，我们刚来的时候，盐田港建设的高峰时时段。</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：盐田港是挖出来的？</w:t>
      </w:r>
      <w:r w:rsidRPr="00AB15B0">
        <w:rPr>
          <w:rFonts w:ascii="宋体" w:hAnsi="宋体" w:cs="宋体"/>
        </w:rPr>
        <w:br/>
        <w:t>张：盐田港是深水码头，要想建深水码头，一定是要把海填填填到一定高度的那个船才能停才能建出来。所以它是炸山，把对面的山咚咚咚炸掉，然后。</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：原来海岸线还是比较靠后的，然后填到前面去。</w:t>
      </w:r>
      <w:r w:rsidRPr="00AB15B0">
        <w:rPr>
          <w:rFonts w:ascii="宋体" w:hAnsi="宋体" w:cs="宋体"/>
        </w:rPr>
        <w:br/>
        <w:t>张：对，它一直填，因为你那个深水码头你那个船舶位的吃水要很深的呀，你要不然就搁浅了，那怎么行啊，所以他就嗯那建码头它需要往里填东西啊，所以就把山</w:t>
      </w:r>
      <w:r w:rsidRPr="00AB15B0">
        <w:rPr>
          <w:rFonts w:ascii="宋体" w:hAnsi="宋体" w:cs="宋体"/>
        </w:rPr>
        <w:lastRenderedPageBreak/>
        <w:t>挖了，填到海上一直填一直填。原来我们那时候去盐田，就我们公司不是</w:t>
      </w:r>
      <w:r w:rsidRPr="00AB15B0">
        <w:rPr>
          <w:rFonts w:ascii="宋体" w:hAnsi="宋体" w:cs="宋体" w:hint="eastAsia"/>
        </w:rPr>
        <w:t>在大梅沙有</w:t>
      </w:r>
      <w:r w:rsidRPr="00AB15B0">
        <w:rPr>
          <w:rFonts w:ascii="宋体" w:hAnsi="宋体" w:cs="宋体"/>
        </w:rPr>
        <w:t>学院吗？你知道吧？我们当时走那公路要过，经常就被堵着不让过了，那就要放炮了，咚咚咚在炸山，然后那石头呜呜呜飞一阵子，然后等着他好啊，然后才开始这样做，然后就全是那个全是那种翻斗的那种车那种车，工程车哇哇叫你倒啊倒啊倒倒的硬填出来的。</w:t>
      </w:r>
      <w:r w:rsidRPr="00AB15B0">
        <w:rPr>
          <w:rFonts w:ascii="宋体" w:hAnsi="宋体" w:cs="宋体"/>
        </w:rPr>
        <w:br/>
        <w:t>00:55:43</w:t>
      </w:r>
      <w:r w:rsidRPr="00AB15B0">
        <w:rPr>
          <w:rFonts w:ascii="宋体" w:hAnsi="宋体" w:cs="宋体"/>
        </w:rPr>
        <w:br/>
        <w:t>盐田长就那样填出来了，盐田港几期几期一直填，所以那个海到现在盐田那边不是还在填海吗？它填的时候把周边这样填起来一个空，然后再往这里倒倒倒。</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：对，那个中</w:t>
      </w:r>
      <w:r w:rsidRPr="00AB15B0">
        <w:rPr>
          <w:rFonts w:ascii="宋体" w:hAnsi="宋体" w:cs="宋体" w:hint="eastAsia"/>
        </w:rPr>
        <w:t>兴</w:t>
      </w:r>
      <w:r w:rsidRPr="00AB15B0">
        <w:rPr>
          <w:rFonts w:ascii="宋体" w:hAnsi="宋体" w:cs="宋体"/>
        </w:rPr>
        <w:t>那个和泰它那个门口好像就有一个很大的一个就是正方形的。</w:t>
      </w:r>
      <w:r w:rsidRPr="00AB15B0">
        <w:rPr>
          <w:rFonts w:ascii="宋体" w:hAnsi="宋体" w:cs="宋体"/>
        </w:rPr>
        <w:br/>
        <w:t>张：对，挖了个坑，然后它里面现在啥也没有，然后它过后就往里填啊填啊填啊，包括现在就是说到那个前海的那个自贸区，那不是在那个叫什么</w:t>
      </w:r>
      <w:r w:rsidRPr="00AB15B0">
        <w:rPr>
          <w:rFonts w:ascii="宋体" w:hAnsi="宋体" w:cs="宋体" w:hint="eastAsia"/>
        </w:rPr>
        <w:t>大铲湾</w:t>
      </w:r>
      <w:r w:rsidRPr="00AB15B0">
        <w:rPr>
          <w:rFonts w:ascii="宋体" w:hAnsi="宋体" w:cs="宋体"/>
        </w:rPr>
        <w:t>啊什么那些都也是填出来了。然后别人就说那那个填海的土从哪来，我说你现在这个地铁施工这么大的土石方量，这种土田是最好的，垃圾不能填进去，垃圾填进去把那个污染了，我记得垃圾填进去之后，多少年之后降解不了什么呢，会造成更大的环境污染，所以都是这种新土一样的把它挖完了到那里到那里到那里。然后填完了之后，现在的建设很快，是因为新的那种建设技术就是基本上都是那种钢架结构的，打桩，你直接打到石灰岩上，基础非常强。这个我我有有了解过我就，因为我们公司当时在在南山建的时候，最开始就是那个楼说那个地方是填海区，对，说起来就有意思了，就是深南大</w:t>
      </w:r>
      <w:r w:rsidRPr="00AB15B0">
        <w:rPr>
          <w:rFonts w:ascii="宋体" w:hAnsi="宋体" w:cs="宋体" w:hint="eastAsia"/>
        </w:rPr>
        <w:t>道</w:t>
      </w:r>
      <w:r w:rsidRPr="00AB15B0">
        <w:rPr>
          <w:rFonts w:ascii="宋体" w:hAnsi="宋体" w:cs="宋体"/>
        </w:rPr>
        <w:t>南侧，就我们公司现在在那一侧那个地方，那原来全是海，全是海。</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：都填出来的吗？</w:t>
      </w:r>
      <w:r w:rsidRPr="00AB15B0">
        <w:rPr>
          <w:rFonts w:ascii="宋体" w:hAnsi="宋体" w:cs="宋体"/>
        </w:rPr>
        <w:br/>
        <w:t>张：硬填出来的，然后还有是现在那个白石路就是深大南校区那一侧，全都是海，2000年的时候那个海上还是养殖场，我我当时在那个附近住的时候，早上起来去到那个渔船上买海鲜，20块钱一袋，虾啊蟹啊一大袋。</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：那那填那就是填出来的，会不会造成了什么地基不稳？</w:t>
      </w:r>
      <w:r w:rsidRPr="00AB15B0">
        <w:rPr>
          <w:rFonts w:ascii="宋体" w:hAnsi="宋体" w:cs="宋体"/>
        </w:rPr>
        <w:br/>
        <w:t>张：这个问题就是已经很多人提，因为它是钢架结构，它是打桩下去的，你要建高层的时候它都是基础桩在里头，不会存在这问题。就像你建楼房一样，你把那个桩都打到打到了石灰岩上去，它不会有不会是因为你地表那点土的松动被影响了，但</w:t>
      </w:r>
      <w:r w:rsidRPr="00AB15B0">
        <w:rPr>
          <w:rFonts w:ascii="宋体" w:hAnsi="宋体" w:cs="宋体"/>
        </w:rPr>
        <w:lastRenderedPageBreak/>
        <w:t>是会发现，会发生什么事，深圳其实那几年经常报塌陷的事儿，就是你是楼没有楼体本身没有问题，但是楼旁边的不是也是田里的土嘛，它过了几年之后，它就下雨啊什么之类的，他就往下沉嘛，沉就那个地方塌了一样的样子。其实这个也是我觉得说起来中国的基建狂魔也好，这个技术真的还是挺那个的。我当年在内地的时候，我们不是当时管那个基建投资的那个那个，就我们手上管吗？我们当时要求三年的自然沉降，就我们当时那个那个单位那个地方也是山坡什么的。</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：填完都要等。</w:t>
      </w:r>
      <w:r w:rsidRPr="00AB15B0">
        <w:rPr>
          <w:rFonts w:ascii="宋体" w:hAnsi="宋体" w:cs="宋体"/>
        </w:rPr>
        <w:br/>
        <w:t>张：三年，三个春夏秋冬，它叫三年自然沉降，就是你你把这块地弄好了之后，挖完了之后填了之后，弄一个围墙围起来搞个老头来看着，然后三年，三年的自然沉降，就春夏秋冬，一会儿下雨啊什么刮风什么的，三年自然沉降完了之后才可以在上面施工建设。这现在哪有啊？没有，当时我们当中搬到那个那个科技园的时候，觉得唉呀我们公司这房子结实吗？行不行啊？后来就就有了解过，其实这些都从主体上来说是没有问题的。就是那个建筑的主体不会发生什么，它全部都是钢，钢结构，除了地下打的那个桩，打桩，然后打了打下去之后他又用，就是根据它那个用的像管子一样的把它</w:t>
      </w:r>
      <w:r w:rsidRPr="00AB15B0">
        <w:rPr>
          <w:rFonts w:ascii="宋体" w:hAnsi="宋体" w:cs="宋体" w:hint="eastAsia"/>
        </w:rPr>
        <w:t>竖到</w:t>
      </w:r>
      <w:r w:rsidRPr="00AB15B0">
        <w:rPr>
          <w:rFonts w:ascii="宋体" w:hAnsi="宋体" w:cs="宋体"/>
        </w:rPr>
        <w:t>里面在那个往那里又浇筑水泥进去。</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：那那个</w:t>
      </w:r>
      <w:r w:rsidRPr="00AB15B0">
        <w:rPr>
          <w:rFonts w:ascii="宋体" w:hAnsi="宋体" w:cs="宋体" w:hint="eastAsia"/>
        </w:rPr>
        <w:t>桩得</w:t>
      </w:r>
      <w:r w:rsidRPr="00AB15B0">
        <w:rPr>
          <w:rFonts w:ascii="宋体" w:hAnsi="宋体" w:cs="宋体"/>
        </w:rPr>
        <w:t>很深，就是它打到原来那个海的那个海里去。</w:t>
      </w:r>
      <w:r w:rsidRPr="00AB15B0">
        <w:rPr>
          <w:rFonts w:ascii="宋体" w:hAnsi="宋体" w:cs="宋体"/>
        </w:rPr>
        <w:br/>
        <w:t>张：就是在那个它叫打到石灰岩，我也不知道打多深，反正至少一般那个高层都是地下有两层车库，那车库的高度都是十几米高的一层。</w:t>
      </w:r>
      <w:r w:rsidRPr="00AB15B0">
        <w:rPr>
          <w:rFonts w:ascii="宋体" w:hAnsi="宋体" w:cs="宋体"/>
        </w:rPr>
        <w:br/>
      </w:r>
      <w:proofErr w:type="spellStart"/>
      <w:r w:rsidRPr="00AB15B0">
        <w:rPr>
          <w:rFonts w:ascii="宋体" w:hAnsi="宋体" w:cs="宋体"/>
        </w:rPr>
        <w:t>sustech_qk</w:t>
      </w:r>
      <w:proofErr w:type="spellEnd"/>
      <w:r w:rsidRPr="00AB15B0">
        <w:rPr>
          <w:rFonts w:ascii="宋体" w:hAnsi="宋体" w:cs="宋体"/>
        </w:rPr>
        <w:t>：就是我们学校我们高中就是我我我走之前，他们。</w:t>
      </w:r>
    </w:p>
    <w:p w14:paraId="49EF7C20" w14:textId="77777777" w:rsidR="00AB15B0" w:rsidRDefault="00AB15B0">
      <w:pPr>
        <w:spacing w:line="360" w:lineRule="auto"/>
      </w:pPr>
    </w:p>
    <w:p w14:paraId="7E447F84" w14:textId="77777777" w:rsidR="00AB15B0" w:rsidRDefault="00AB15B0">
      <w:pPr>
        <w:spacing w:line="360" w:lineRule="auto"/>
      </w:pPr>
    </w:p>
    <w:p w14:paraId="10D68B8F" w14:textId="77777777" w:rsidR="00AB15B0" w:rsidRDefault="00AB15B0" w:rsidP="00AB15B0">
      <w:pPr>
        <w:spacing w:line="360" w:lineRule="auto"/>
      </w:pPr>
      <w:r>
        <w:rPr>
          <w:rFonts w:ascii="宋体" w:hAnsi="宋体" w:cs="宋体"/>
        </w:rPr>
        <w:t>00:00:00</w:t>
      </w:r>
      <w:r>
        <w:rPr>
          <w:rFonts w:ascii="宋体" w:hAnsi="宋体" w:cs="宋体"/>
        </w:rPr>
        <w:br/>
      </w:r>
      <w:proofErr w:type="spellStart"/>
      <w:r>
        <w:rPr>
          <w:rFonts w:ascii="宋体" w:hAnsi="宋体" w:cs="宋体"/>
        </w:rPr>
        <w:t>sustech_qk</w:t>
      </w:r>
      <w:proofErr w:type="spellEnd"/>
      <w:r>
        <w:rPr>
          <w:rFonts w:ascii="宋体" w:hAnsi="宋体" w:cs="宋体"/>
        </w:rPr>
        <w:t>：建一个新楼，然后我们整个高二一年它都它都在打桩。</w:t>
      </w:r>
      <w:r>
        <w:rPr>
          <w:rFonts w:ascii="宋体" w:hAnsi="宋体" w:cs="宋体"/>
        </w:rPr>
        <w:br/>
        <w:t>张：对。</w:t>
      </w:r>
      <w:r>
        <w:rPr>
          <w:rFonts w:ascii="宋体" w:hAnsi="宋体" w:cs="宋体"/>
        </w:rPr>
        <w:br/>
      </w:r>
      <w:proofErr w:type="spellStart"/>
      <w:r>
        <w:rPr>
          <w:rFonts w:ascii="宋体" w:hAnsi="宋体" w:cs="宋体"/>
        </w:rPr>
        <w:t>sustech_qk</w:t>
      </w:r>
      <w:proofErr w:type="spellEnd"/>
      <w:r>
        <w:rPr>
          <w:rFonts w:ascii="宋体" w:hAnsi="宋体" w:cs="宋体"/>
        </w:rPr>
        <w:t>：然后拿那种就是很高很高的</w:t>
      </w:r>
      <w:r>
        <w:rPr>
          <w:rFonts w:ascii="宋体" w:hAnsi="宋体" w:cs="宋体" w:hint="eastAsia"/>
        </w:rPr>
        <w:t>那种</w:t>
      </w:r>
      <w:r>
        <w:rPr>
          <w:rFonts w:ascii="宋体" w:hAnsi="宋体" w:cs="宋体"/>
        </w:rPr>
        <w:t>打桩</w:t>
      </w:r>
      <w:r>
        <w:rPr>
          <w:rFonts w:ascii="宋体" w:hAnsi="宋体" w:cs="宋体" w:hint="eastAsia"/>
        </w:rPr>
        <w:t>机</w:t>
      </w:r>
      <w:r>
        <w:rPr>
          <w:rFonts w:ascii="宋体" w:hAnsi="宋体" w:cs="宋体"/>
        </w:rPr>
        <w:t>。</w:t>
      </w:r>
      <w:r>
        <w:rPr>
          <w:rFonts w:ascii="宋体" w:hAnsi="宋体" w:cs="宋体"/>
        </w:rPr>
        <w:br/>
        <w:t>张：对对对。</w:t>
      </w:r>
      <w:r>
        <w:rPr>
          <w:rFonts w:ascii="宋体" w:hAnsi="宋体" w:cs="宋体"/>
        </w:rPr>
        <w:br/>
      </w:r>
      <w:proofErr w:type="spellStart"/>
      <w:r>
        <w:rPr>
          <w:rFonts w:ascii="宋体" w:hAnsi="宋体" w:cs="宋体"/>
        </w:rPr>
        <w:t>sustech_qk</w:t>
      </w:r>
      <w:proofErr w:type="spellEnd"/>
      <w:r>
        <w:rPr>
          <w:rFonts w:ascii="宋体" w:hAnsi="宋体" w:cs="宋体"/>
        </w:rPr>
        <w:t>：然后伸到最里面。</w:t>
      </w:r>
      <w:r>
        <w:rPr>
          <w:rFonts w:ascii="宋体" w:hAnsi="宋体" w:cs="宋体"/>
        </w:rPr>
        <w:br/>
        <w:t>张：咚咚咚，一直打一直打一直打把它打下去，然后打完了之后它还要测试，对，</w:t>
      </w:r>
      <w:r>
        <w:rPr>
          <w:rFonts w:ascii="宋体" w:hAnsi="宋体" w:cs="宋体"/>
        </w:rPr>
        <w:lastRenderedPageBreak/>
        <w:t>然后后面后面后面它上面可能还要用那个那个桩机打完了之后，上面还要用那个金属的那个桶状的那种把它再再加固在里边去，加完了之后在那里头再浇筑水泥，就钢水混凝土的那个在里面，那那个真的就是嗯强度很高了。然后还有就是它其实是呃就是建的那种高层，就比如类似像春笋那样子的，那个那个都是柔体。一旦遇到台风的时候，不是传说平安金融大厦上一次那个那个山竹台风的时候，它有两米的摆动吗？听得吓死人了，就是当然不知道真的假的，媒体上这个就是网友聊的哈，但我知道那个确实应该是这样，就你不能是钢铁吹断了那怎么行啊？那肯定是啊它这很有韧性的来回摆动，说在风中风中摆动两米的两米的摆动空间，我们那边坐在里面又</w:t>
      </w:r>
      <w:r>
        <w:rPr>
          <w:rFonts w:ascii="宋体" w:hAnsi="宋体" w:cs="宋体" w:hint="eastAsia"/>
        </w:rPr>
        <w:t>呼悠呼悠呼悠</w:t>
      </w:r>
      <w:r>
        <w:rPr>
          <w:rFonts w:ascii="宋体" w:hAnsi="宋体" w:cs="宋体"/>
        </w:rPr>
        <w:t>了，就是，嗯，确实是就是这些我倒觉得在深圳建设中确实那个。然后以后也不会有第二个金融，呃，平安金融那么高的楼，因为国家出台了那个那个限制政策了，好像是地面500米上不再建楼了，啊那个国家不允许再建楼，因为有点浪费吗？觉得建了那么多都是标志性的嘛，其实那种高楼的利用率很低的。</w:t>
      </w:r>
      <w:r>
        <w:rPr>
          <w:rFonts w:ascii="宋体" w:hAnsi="宋体" w:cs="宋体"/>
        </w:rPr>
        <w:br/>
      </w:r>
      <w:proofErr w:type="spellStart"/>
      <w:r>
        <w:rPr>
          <w:rFonts w:ascii="宋体" w:hAnsi="宋体" w:cs="宋体"/>
        </w:rPr>
        <w:t>sustech_qk</w:t>
      </w:r>
      <w:proofErr w:type="spellEnd"/>
      <w:r>
        <w:rPr>
          <w:rFonts w:ascii="宋体" w:hAnsi="宋体" w:cs="宋体"/>
        </w:rPr>
        <w:t>：平安金融有很多空</w:t>
      </w:r>
      <w:r>
        <w:rPr>
          <w:rFonts w:ascii="宋体" w:hAnsi="宋体" w:cs="宋体" w:hint="eastAsia"/>
        </w:rPr>
        <w:t>楼层</w:t>
      </w:r>
      <w:r>
        <w:rPr>
          <w:rFonts w:ascii="宋体" w:hAnsi="宋体" w:cs="宋体"/>
        </w:rPr>
        <w:t>。</w:t>
      </w:r>
      <w:r>
        <w:rPr>
          <w:rFonts w:ascii="宋体" w:hAnsi="宋体" w:cs="宋体"/>
        </w:rPr>
        <w:br/>
        <w:t>张：是，其实你要说这个话题在深圳的不只是平安嘛，深圳写字楼空置率相当高，你到哪，科学园南区看看去。</w:t>
      </w:r>
      <w:r>
        <w:rPr>
          <w:rFonts w:ascii="宋体" w:hAnsi="宋体" w:cs="宋体"/>
        </w:rPr>
        <w:br/>
      </w:r>
      <w:proofErr w:type="spellStart"/>
      <w:r>
        <w:rPr>
          <w:rFonts w:ascii="宋体" w:hAnsi="宋体" w:cs="宋体"/>
        </w:rPr>
        <w:t>sustech_qk</w:t>
      </w:r>
      <w:proofErr w:type="spellEnd"/>
      <w:r>
        <w:rPr>
          <w:rFonts w:ascii="宋体" w:hAnsi="宋体" w:cs="宋体"/>
        </w:rPr>
        <w:t>：噢，是的。</w:t>
      </w:r>
      <w:r>
        <w:rPr>
          <w:rFonts w:ascii="宋体" w:hAnsi="宋体" w:cs="宋体"/>
        </w:rPr>
        <w:br/>
        <w:t>张：曾经说空置率在70%，但我觉得可能都不止，你到晚上就能看见，你晚上那个灯全是黑的。来，再接着还有啥问题？嗯哼。说的挺散的话，你当时整起来的时候，你再自己讲一下吧。</w:t>
      </w:r>
      <w:r>
        <w:rPr>
          <w:rFonts w:ascii="宋体" w:hAnsi="宋体" w:cs="宋体"/>
        </w:rPr>
        <w:br/>
      </w:r>
      <w:proofErr w:type="spellStart"/>
      <w:r>
        <w:rPr>
          <w:rFonts w:ascii="宋体" w:hAnsi="宋体" w:cs="宋体"/>
        </w:rPr>
        <w:t>sustech_qk</w:t>
      </w:r>
      <w:proofErr w:type="spellEnd"/>
      <w:r>
        <w:rPr>
          <w:rFonts w:ascii="宋体" w:hAnsi="宋体" w:cs="宋体"/>
        </w:rPr>
        <w:t>：嗯，你在深圳搬过家吗？搬过家。</w:t>
      </w:r>
      <w:r>
        <w:rPr>
          <w:rFonts w:ascii="宋体" w:hAnsi="宋体" w:cs="宋体"/>
        </w:rPr>
        <w:br/>
        <w:t>张：搬多少次家。</w:t>
      </w:r>
      <w:r>
        <w:rPr>
          <w:rFonts w:ascii="宋体" w:hAnsi="宋体" w:cs="宋体"/>
        </w:rPr>
        <w:br/>
      </w:r>
      <w:proofErr w:type="spellStart"/>
      <w:r>
        <w:rPr>
          <w:rFonts w:ascii="宋体" w:hAnsi="宋体" w:cs="宋体"/>
        </w:rPr>
        <w:t>sustech_qk</w:t>
      </w:r>
      <w:proofErr w:type="spellEnd"/>
      <w:r>
        <w:rPr>
          <w:rFonts w:ascii="宋体" w:hAnsi="宋体" w:cs="宋体"/>
        </w:rPr>
        <w:t>：那搬家过程都会考虑地铁交通因素吗？因为之前毕竟没有开地铁。</w:t>
      </w:r>
      <w:r>
        <w:rPr>
          <w:rFonts w:ascii="宋体" w:hAnsi="宋体" w:cs="宋体"/>
        </w:rPr>
        <w:br/>
        <w:t>张：没开地铁的时候其实没有考虑这个的。其实我当时从南山搬过来是因为我儿子要读书，我们选择百花就是因为要选选学位嘛。</w:t>
      </w:r>
      <w:r>
        <w:rPr>
          <w:rFonts w:ascii="宋体" w:hAnsi="宋体" w:cs="宋体"/>
        </w:rPr>
        <w:br/>
      </w:r>
      <w:proofErr w:type="spellStart"/>
      <w:r>
        <w:rPr>
          <w:rFonts w:ascii="宋体" w:hAnsi="宋体" w:cs="宋体"/>
        </w:rPr>
        <w:t>sustech_qk</w:t>
      </w:r>
      <w:proofErr w:type="spellEnd"/>
      <w:r>
        <w:rPr>
          <w:rFonts w:ascii="宋体" w:hAnsi="宋体" w:cs="宋体"/>
        </w:rPr>
        <w:t>：学区。</w:t>
      </w:r>
      <w:r>
        <w:rPr>
          <w:rFonts w:ascii="宋体" w:hAnsi="宋体" w:cs="宋体"/>
        </w:rPr>
        <w:br/>
        <w:t>张：对对。啊，倒不是说真的考虑了完全考虑的地铁因素，对。要不然</w:t>
      </w:r>
      <w:r>
        <w:rPr>
          <w:rFonts w:ascii="宋体" w:hAnsi="宋体" w:cs="宋体" w:hint="eastAsia"/>
        </w:rPr>
        <w:t>跑这里基本上都是读书，不读书来这里干嘛</w:t>
      </w:r>
      <w:r>
        <w:rPr>
          <w:rFonts w:ascii="宋体" w:hAnsi="宋体" w:cs="宋体"/>
        </w:rPr>
        <w:t>。</w:t>
      </w:r>
      <w:r>
        <w:rPr>
          <w:rFonts w:ascii="宋体" w:hAnsi="宋体" w:cs="宋体"/>
        </w:rPr>
        <w:br/>
      </w:r>
      <w:proofErr w:type="spellStart"/>
      <w:r>
        <w:rPr>
          <w:rFonts w:ascii="宋体" w:hAnsi="宋体" w:cs="宋体"/>
        </w:rPr>
        <w:t>sustech_qk</w:t>
      </w:r>
      <w:proofErr w:type="spellEnd"/>
      <w:r>
        <w:rPr>
          <w:rFonts w:ascii="宋体" w:hAnsi="宋体" w:cs="宋体"/>
        </w:rPr>
        <w:t>：好像也没有什么了。在地铁乘坐过程中有没有遇到过什么困难？</w:t>
      </w:r>
      <w:r>
        <w:rPr>
          <w:rFonts w:ascii="宋体" w:hAnsi="宋体" w:cs="宋体"/>
        </w:rPr>
        <w:br/>
      </w:r>
      <w:r>
        <w:rPr>
          <w:rFonts w:ascii="宋体" w:hAnsi="宋体" w:cs="宋体"/>
        </w:rPr>
        <w:lastRenderedPageBreak/>
        <w:t>张：地铁乘坐的时候。</w:t>
      </w:r>
      <w:r>
        <w:rPr>
          <w:rFonts w:ascii="宋体" w:hAnsi="宋体" w:cs="宋体"/>
        </w:rPr>
        <w:br/>
      </w:r>
      <w:proofErr w:type="spellStart"/>
      <w:r>
        <w:rPr>
          <w:rFonts w:ascii="宋体" w:hAnsi="宋体" w:cs="宋体"/>
        </w:rPr>
        <w:t>sustech_qk</w:t>
      </w:r>
      <w:proofErr w:type="spellEnd"/>
      <w:r>
        <w:rPr>
          <w:rFonts w:ascii="宋体" w:hAnsi="宋体" w:cs="宋体"/>
        </w:rPr>
        <w:t>：对，就什么事都行。</w:t>
      </w:r>
      <w:r>
        <w:rPr>
          <w:rFonts w:ascii="宋体" w:hAnsi="宋体" w:cs="宋体"/>
        </w:rPr>
        <w:br/>
        <w:t>张：乘地铁我好像还好，也没有什么什么麻烦，因为我觉得深圳地铁建设基本上标志还是很清楚的，这点我我真的是要强调，就是其实你到其他城市去，那地铁的标志不一定让你看得那么清晰，也可能我对这个城市熟悉的原因，那标志特别清晰，它要往前指，就是往前走，往左拐就是往左拐。那个有些城市那个标志有可能是没有更新，因为地铁更新速度很快，你就会发现两个线</w:t>
      </w:r>
      <w:r>
        <w:rPr>
          <w:rFonts w:ascii="宋体" w:hAnsi="宋体" w:cs="宋体" w:hint="eastAsia"/>
        </w:rPr>
        <w:t>接驳</w:t>
      </w:r>
      <w:r>
        <w:rPr>
          <w:rFonts w:ascii="宋体" w:hAnsi="宋体" w:cs="宋体"/>
        </w:rPr>
        <w:t>的那个地方乱套，你走来走去在里边转悠，我在广州发生过，在天津发生过，就是就是方向不对。</w:t>
      </w:r>
      <w:r>
        <w:rPr>
          <w:rFonts w:ascii="宋体" w:hAnsi="宋体" w:cs="宋体"/>
        </w:rPr>
        <w:br/>
      </w:r>
      <w:proofErr w:type="spellStart"/>
      <w:r>
        <w:rPr>
          <w:rFonts w:ascii="宋体" w:hAnsi="宋体" w:cs="宋体"/>
        </w:rPr>
        <w:t>sustech_qk</w:t>
      </w:r>
      <w:proofErr w:type="spellEnd"/>
      <w:r>
        <w:rPr>
          <w:rFonts w:ascii="宋体" w:hAnsi="宋体" w:cs="宋体"/>
        </w:rPr>
        <w:t>：不能看那个。</w:t>
      </w:r>
      <w:r>
        <w:rPr>
          <w:rFonts w:ascii="宋体" w:hAnsi="宋体" w:cs="宋体"/>
        </w:rPr>
        <w:br/>
        <w:t>张：对对，你看他那上面标志那个不对，然后呃可能人人家也许是，嗯，有意识提醒我们就是那个灯是灭的，因为平常我们那指示灯，它那个背背光不是亮的嘛，对吧？你进去之后是背光是亮的，但是你走进去的时候，你你也留意到他们的背光是黑的，但是他那也没有什么任何的说这个不能用了，其实人家可能就是黑的时候是不能用的，然后我们也没注意走过去了看。</w:t>
      </w:r>
      <w:r>
        <w:rPr>
          <w:rFonts w:ascii="宋体" w:hAnsi="宋体" w:cs="宋体"/>
        </w:rPr>
        <w:br/>
      </w:r>
      <w:proofErr w:type="spellStart"/>
      <w:r>
        <w:rPr>
          <w:rFonts w:ascii="宋体" w:hAnsi="宋体" w:cs="宋体"/>
        </w:rPr>
        <w:t>sustech_qk</w:t>
      </w:r>
      <w:proofErr w:type="spellEnd"/>
      <w:r>
        <w:rPr>
          <w:rFonts w:ascii="宋体" w:hAnsi="宋体" w:cs="宋体"/>
        </w:rPr>
        <w:t>：你以为是坏的。</w:t>
      </w:r>
      <w:r>
        <w:rPr>
          <w:rFonts w:ascii="宋体" w:hAnsi="宋体" w:cs="宋体"/>
        </w:rPr>
        <w:br/>
        <w:t>张：对对对，因为灯灯不亮吗，那只是就也朝那方向，但深圳好像就还好，基本上没有发生过太多的麻烦事儿，嗯，我也没我，你看这么多年坐地铁，也没遇到什么，突然一下卡在那什么停在洞里走不了了呀，或者是怎么的。</w:t>
      </w:r>
      <w:r>
        <w:rPr>
          <w:rFonts w:ascii="宋体" w:hAnsi="宋体" w:cs="宋体"/>
        </w:rPr>
        <w:br/>
      </w:r>
      <w:proofErr w:type="spellStart"/>
      <w:r>
        <w:rPr>
          <w:rFonts w:ascii="宋体" w:hAnsi="宋体" w:cs="宋体"/>
        </w:rPr>
        <w:t>sustech_qk</w:t>
      </w:r>
      <w:proofErr w:type="spellEnd"/>
      <w:r>
        <w:rPr>
          <w:rFonts w:ascii="宋体" w:hAnsi="宋体" w:cs="宋体"/>
        </w:rPr>
        <w:t>：有的时候高峰期它会它会停一下。</w:t>
      </w:r>
      <w:r>
        <w:rPr>
          <w:rFonts w:ascii="宋体" w:hAnsi="宋体" w:cs="宋体"/>
        </w:rPr>
        <w:br/>
        <w:t>张：停一下那个是正常的，那个是调度的就是前面一辆车，对。呃原因就是因为它的密度特别高嘛，然后那个站台可能突然上车的人太多了，门关不上。</w:t>
      </w:r>
      <w:r>
        <w:rPr>
          <w:rFonts w:ascii="宋体" w:hAnsi="宋体" w:cs="宋体"/>
        </w:rPr>
        <w:br/>
      </w:r>
      <w:proofErr w:type="spellStart"/>
      <w:r>
        <w:rPr>
          <w:rFonts w:ascii="宋体" w:hAnsi="宋体" w:cs="宋体"/>
        </w:rPr>
        <w:t>sustech_qk</w:t>
      </w:r>
      <w:proofErr w:type="spellEnd"/>
      <w:r>
        <w:rPr>
          <w:rFonts w:ascii="宋体" w:hAnsi="宋体" w:cs="宋体"/>
        </w:rPr>
        <w:t>：就浪费了时间。</w:t>
      </w:r>
      <w:r>
        <w:rPr>
          <w:rFonts w:ascii="宋体" w:hAnsi="宋体" w:cs="宋体"/>
        </w:rPr>
        <w:br/>
        <w:t>张：然后它时间就拖了那么几十秒，然后两个车距离太近了，它有安全距离嘛，那你可能就中间临时停一会儿停一会儿，还有还有就是深圳在建设的时候，新线在开的时候，它可能有一段那个线路重新布啊或者是改造它要降速。</w:t>
      </w:r>
      <w:r>
        <w:rPr>
          <w:rFonts w:ascii="宋体" w:hAnsi="宋体" w:cs="宋体"/>
        </w:rPr>
        <w:br/>
        <w:t>00:05:21</w:t>
      </w:r>
      <w:r>
        <w:rPr>
          <w:rFonts w:ascii="宋体" w:hAnsi="宋体" w:cs="宋体"/>
        </w:rPr>
        <w:br/>
      </w:r>
      <w:proofErr w:type="spellStart"/>
      <w:r>
        <w:rPr>
          <w:rFonts w:ascii="宋体" w:hAnsi="宋体" w:cs="宋体"/>
        </w:rPr>
        <w:t>sustech_qk</w:t>
      </w:r>
      <w:proofErr w:type="spellEnd"/>
      <w:r>
        <w:rPr>
          <w:rFonts w:ascii="宋体" w:hAnsi="宋体" w:cs="宋体"/>
        </w:rPr>
        <w:t>：嗯。</w:t>
      </w:r>
      <w:r>
        <w:rPr>
          <w:rFonts w:ascii="宋体" w:hAnsi="宋体" w:cs="宋体"/>
        </w:rPr>
        <w:br/>
        <w:t>张：你比如最典型11号线，你可能走到哪，哪一段南山那段在建设的时候，那我</w:t>
      </w:r>
      <w:r>
        <w:rPr>
          <w:rFonts w:ascii="宋体" w:hAnsi="宋体" w:cs="宋体"/>
        </w:rPr>
        <w:lastRenderedPageBreak/>
        <w:t>11号线走哪的时候，反正就走到后海、南山那一段的时候，那正好就是跟别的线路在在建设的时候发生一些什么建设周期上面的那个那个那个覆盖，然后在那一段，它的它要降速行驶，所以它速度一下就降下来了，就就不能按照原来那个呜一下就过去了，这种情况也是正常的。我觉得也不谈，也不是什么太大的问题。</w:t>
      </w:r>
      <w:r>
        <w:rPr>
          <w:rFonts w:ascii="宋体" w:hAnsi="宋体" w:cs="宋体"/>
        </w:rPr>
        <w:br/>
      </w:r>
      <w:proofErr w:type="spellStart"/>
      <w:r>
        <w:rPr>
          <w:rFonts w:ascii="宋体" w:hAnsi="宋体" w:cs="宋体"/>
        </w:rPr>
        <w:t>sustech_qk</w:t>
      </w:r>
      <w:proofErr w:type="spellEnd"/>
      <w:r>
        <w:rPr>
          <w:rFonts w:ascii="宋体" w:hAnsi="宋体" w:cs="宋体"/>
        </w:rPr>
        <w:t>：</w:t>
      </w:r>
      <w:r>
        <w:rPr>
          <w:rFonts w:ascii="宋体" w:hAnsi="宋体" w:cs="宋体" w:hint="eastAsia"/>
        </w:rPr>
        <w:t>我也是，我虽然坐地铁也不很多，</w:t>
      </w:r>
      <w:r>
        <w:rPr>
          <w:rFonts w:ascii="宋体" w:hAnsi="宋体" w:cs="宋体"/>
        </w:rPr>
        <w:t>大概从小学可能三四年级之后才开始比较频繁坐地铁。因为我们年轻人可能坐地铁坐的也挺多，因为我们出行。</w:t>
      </w:r>
      <w:r>
        <w:rPr>
          <w:rFonts w:ascii="宋体" w:hAnsi="宋体" w:cs="宋体"/>
        </w:rPr>
        <w:br/>
        <w:t>张：对。</w:t>
      </w:r>
      <w:r>
        <w:rPr>
          <w:rFonts w:ascii="宋体" w:hAnsi="宋体" w:cs="宋体"/>
        </w:rPr>
        <w:br/>
      </w:r>
      <w:proofErr w:type="spellStart"/>
      <w:r>
        <w:rPr>
          <w:rFonts w:ascii="宋体" w:hAnsi="宋体" w:cs="宋体"/>
        </w:rPr>
        <w:t>sustech_qk</w:t>
      </w:r>
      <w:proofErr w:type="spellEnd"/>
      <w:r>
        <w:rPr>
          <w:rFonts w:ascii="宋体" w:hAnsi="宋体" w:cs="宋体"/>
        </w:rPr>
        <w:t>：没有私家车。</w:t>
      </w:r>
      <w:r>
        <w:rPr>
          <w:rFonts w:ascii="宋体" w:hAnsi="宋体" w:cs="宋体"/>
        </w:rPr>
        <w:br/>
        <w:t>张：凉快呀，然后用公交又挤的厉害，地铁再怎么挤再怎么挤，你不是高峰时段没挤到那个程度，对。</w:t>
      </w:r>
      <w:r>
        <w:rPr>
          <w:rFonts w:ascii="宋体" w:hAnsi="宋体" w:cs="宋体"/>
        </w:rPr>
        <w:br/>
      </w:r>
      <w:proofErr w:type="spellStart"/>
      <w:r>
        <w:rPr>
          <w:rFonts w:ascii="宋体" w:hAnsi="宋体" w:cs="宋体"/>
        </w:rPr>
        <w:t>sustech_qk</w:t>
      </w:r>
      <w:proofErr w:type="spellEnd"/>
      <w:r>
        <w:rPr>
          <w:rFonts w:ascii="宋体" w:hAnsi="宋体" w:cs="宋体"/>
        </w:rPr>
        <w:t>：很方便。</w:t>
      </w:r>
      <w:r>
        <w:rPr>
          <w:rFonts w:ascii="宋体" w:hAnsi="宋体" w:cs="宋体"/>
        </w:rPr>
        <w:br/>
        <w:t>张：嗯。而且公公那个地铁的稳定性好，你可能看你手机什么站着，你也不至于说特别那个害怕，那个公交你可不敢那样了，说不定一个急刹车哗擦一下你趴下。安全性上面呢也还是地铁要好很多，便捷性、安全性，然后时间的保证，这些都是地铁，我觉得公交替代不了的。还有运力，那一节车一般都是6节车厢吗。</w:t>
      </w:r>
      <w:r>
        <w:rPr>
          <w:rFonts w:ascii="宋体" w:hAnsi="宋体" w:cs="宋体"/>
        </w:rPr>
        <w:br/>
      </w:r>
      <w:proofErr w:type="spellStart"/>
      <w:r>
        <w:rPr>
          <w:rFonts w:ascii="宋体" w:hAnsi="宋体" w:cs="宋体"/>
        </w:rPr>
        <w:t>sustech_qk</w:t>
      </w:r>
      <w:proofErr w:type="spellEnd"/>
      <w:r>
        <w:rPr>
          <w:rFonts w:ascii="宋体" w:hAnsi="宋体" w:cs="宋体"/>
        </w:rPr>
        <w:t>：6节车厢。</w:t>
      </w:r>
      <w:r>
        <w:rPr>
          <w:rFonts w:ascii="宋体" w:hAnsi="宋体" w:cs="宋体"/>
        </w:rPr>
        <w:br/>
        <w:t>张：6节车厢，1节车厢住100个人是轻轻松松的，站着的。</w:t>
      </w:r>
      <w:r>
        <w:rPr>
          <w:rFonts w:ascii="宋体" w:hAnsi="宋体" w:cs="宋体"/>
        </w:rPr>
        <w:br/>
      </w:r>
      <w:proofErr w:type="spellStart"/>
      <w:r>
        <w:rPr>
          <w:rFonts w:ascii="宋体" w:hAnsi="宋体" w:cs="宋体"/>
        </w:rPr>
        <w:t>sustech_qk</w:t>
      </w:r>
      <w:proofErr w:type="spellEnd"/>
      <w:r>
        <w:rPr>
          <w:rFonts w:ascii="宋体" w:hAnsi="宋体" w:cs="宋体"/>
        </w:rPr>
        <w:t>：高峰期的时候。</w:t>
      </w:r>
      <w:r>
        <w:rPr>
          <w:rFonts w:ascii="宋体" w:hAnsi="宋体" w:cs="宋体"/>
        </w:rPr>
        <w:br/>
        <w:t>张：对，我觉得100个人轻轻松松的，高峰期都不止，我们只要挨着人就站着。</w:t>
      </w:r>
      <w:r>
        <w:rPr>
          <w:rFonts w:ascii="宋体" w:hAnsi="宋体" w:cs="宋体"/>
        </w:rPr>
        <w:br/>
      </w:r>
      <w:proofErr w:type="spellStart"/>
      <w:r>
        <w:rPr>
          <w:rFonts w:ascii="宋体" w:hAnsi="宋体" w:cs="宋体"/>
        </w:rPr>
        <w:t>sustech_qk</w:t>
      </w:r>
      <w:proofErr w:type="spellEnd"/>
      <w:r>
        <w:rPr>
          <w:rFonts w:ascii="宋体" w:hAnsi="宋体" w:cs="宋体"/>
        </w:rPr>
        <w:t>：嗯，那个呃嗯最后一个比较一般性的评价，但这个问题我还有有点有点抽象，就是在比较这个地铁建设运营前后，总结而言，您觉得这个地铁给深圳的城市空间格和城市气质</w:t>
      </w:r>
      <w:r>
        <w:rPr>
          <w:rFonts w:ascii="宋体" w:hAnsi="宋体" w:cs="宋体" w:hint="eastAsia"/>
        </w:rPr>
        <w:t>带来了变化</w:t>
      </w:r>
      <w:r>
        <w:rPr>
          <w:rFonts w:ascii="宋体" w:hAnsi="宋体" w:cs="宋体"/>
        </w:rPr>
        <w:t>。</w:t>
      </w:r>
      <w:r>
        <w:rPr>
          <w:rFonts w:ascii="宋体" w:hAnsi="宋体" w:cs="宋体"/>
        </w:rPr>
        <w:br/>
        <w:t>张：嗯，唉，那个这么说吧，有地铁的城市，人家才会认为你是一个，特别是在中国大陆哈，现在为什么那么多城市大大小小城都在申请坐要坐轨道交通或者说坐地铁，有地铁的城市，人家才是，才会认为你是一个高端的管理好的城市。没有地铁的城市，别人会认为你这个城市比较低。</w:t>
      </w:r>
      <w:r>
        <w:rPr>
          <w:rFonts w:ascii="宋体" w:hAnsi="宋体" w:cs="宋体"/>
        </w:rPr>
        <w:br/>
      </w:r>
      <w:proofErr w:type="spellStart"/>
      <w:r>
        <w:rPr>
          <w:rFonts w:ascii="宋体" w:hAnsi="宋体" w:cs="宋体"/>
        </w:rPr>
        <w:t>sustech_qk</w:t>
      </w:r>
      <w:proofErr w:type="spellEnd"/>
      <w:r>
        <w:rPr>
          <w:rFonts w:ascii="宋体" w:hAnsi="宋体" w:cs="宋体"/>
        </w:rPr>
        <w:t>：这个造地铁要申请吗？</w:t>
      </w:r>
      <w:r>
        <w:rPr>
          <w:rFonts w:ascii="宋体" w:hAnsi="宋体" w:cs="宋体"/>
        </w:rPr>
        <w:br/>
        <w:t>张：地铁的施工和建设要经过国务院国家那个那个嗯批准的，它有规则的，比如说</w:t>
      </w:r>
      <w:r>
        <w:rPr>
          <w:rFonts w:ascii="宋体" w:hAnsi="宋体" w:cs="宋体"/>
        </w:rPr>
        <w:lastRenderedPageBreak/>
        <w:t>你多少万人口的城市是不能建的，然后你的财政收入在什么水平上是不能建的，然后你的那个那个那个规划的那个那个线路，我合理不合理的等等的那个东西要报批的。嗯，国家那个那个那个卫健委，国家那个国家那个什么，发改委，国家发展改革委员会，原来最早最早是国家计划委员会，国家发改委需要报批的，国务院发改委报批批准了你才能建设，我</w:t>
      </w:r>
      <w:r>
        <w:rPr>
          <w:rFonts w:ascii="宋体" w:hAnsi="宋体" w:cs="宋体" w:hint="eastAsia"/>
        </w:rPr>
        <w:t>没记错的话</w:t>
      </w:r>
      <w:r>
        <w:rPr>
          <w:rFonts w:ascii="宋体" w:hAnsi="宋体" w:cs="宋体"/>
        </w:rPr>
        <w:t>300万以下的人口是不能建设地铁的，然后还有你的那个财政收入低于多少钱的那个也是不能，而且他不是看当年，他连续三年还是多少年的财政收入在什么水平上才允许你建。所以你如果没有一个地铁，说明你这个城市等级比较低，这这是一方面哈。另外一个就是的的确确地铁是让你长途距离的这样的一个一个一个城市变小了，嗯你你听他的面积好大，你原来要坐公交，我就这么说，你原来从罗湖坐公交到南山，随便就两个小时过去了，现在呢坐地铁一个小时你都呼呼到处跑了，还是还是挺那个的。</w:t>
      </w:r>
      <w:r>
        <w:rPr>
          <w:rFonts w:ascii="宋体" w:hAnsi="宋体" w:cs="宋体"/>
        </w:rPr>
        <w:br/>
        <w:t>所以，嗯，还有就是你如果再拓展一点，说是深圳其实在建立体交通化的这个试点的城市也好，或者说正在做的城市也好，还是做的比较那个，它是把公交呃地铁和那个出租车，还有城市的那个那个城轨都结合在一起了的。城市，城市的轨道交通，比如说你现在从广州、东莞到深圳，然后未来可能以后到什么大亚湾到惠州，这种城市的那个，因为城轨的是这样，城轨它原来的就是按照我们原来一般的规划的城轨是呃平均半小时</w:t>
      </w:r>
      <w:r>
        <w:rPr>
          <w:rFonts w:ascii="宋体" w:hAnsi="宋体" w:cs="宋体" w:hint="eastAsia"/>
        </w:rPr>
        <w:t>一</w:t>
      </w:r>
      <w:r>
        <w:rPr>
          <w:rFonts w:ascii="宋体" w:hAnsi="宋体" w:cs="宋体"/>
        </w:rPr>
        <w:t>班，就是你的出行时间呢是在半小时范围内，你就可以坐上车走，然后一般一小时就可以通达到那，所以从出行到那个基本上两小时以内，你就可以都都到达你想去的那个城市了。但是地铁就不是了，地铁就是几分钟，然后可能你10分8分的就可以从从地铁走了，也是一小时，你可能在市区内的地方都基本上都覆盖到了。</w:t>
      </w:r>
      <w:r>
        <w:rPr>
          <w:rFonts w:ascii="宋体" w:hAnsi="宋体" w:cs="宋体"/>
        </w:rPr>
        <w:br/>
        <w:t>00:10:29</w:t>
      </w:r>
      <w:r>
        <w:rPr>
          <w:rFonts w:ascii="宋体" w:hAnsi="宋体" w:cs="宋体"/>
        </w:rPr>
        <w:br/>
        <w:t>然后那个公交呢，公交就是稍微的，</w:t>
      </w:r>
      <w:r>
        <w:rPr>
          <w:rFonts w:ascii="宋体" w:hAnsi="宋体" w:cs="宋体" w:hint="eastAsia"/>
        </w:rPr>
        <w:t>接驳</w:t>
      </w:r>
      <w:r>
        <w:rPr>
          <w:rFonts w:ascii="宋体" w:hAnsi="宋体" w:cs="宋体"/>
        </w:rPr>
        <w:t>在地铁下一层级对吧？然后当时公交规划现在已经叫做立体规划，就是主干线，支线，然后怎么结果就是它所谓的立体是指就是分了层次了，你什么什么什么在哪个层次上的那个。另外像深圳地铁的服务，我觉得嗯也也也还好吧，就是像一般的重大的节假日，都会延长一小时收车呀等等，这些我觉得也算是做得很人性化了。还有地铁的那个微博呀，微信上面的公众号呀，一些信息的公开透明，我觉得速度也还挺快的，比如今天哪号线哪号线有什么问题</w:t>
      </w:r>
      <w:r>
        <w:rPr>
          <w:rFonts w:ascii="宋体" w:hAnsi="宋体" w:cs="宋体"/>
        </w:rPr>
        <w:lastRenderedPageBreak/>
        <w:t>呢？你到微博上一看很快基本上可能一个半小时吧那就公公示出来了，那也也还好。</w:t>
      </w:r>
      <w:r>
        <w:rPr>
          <w:rFonts w:ascii="宋体" w:hAnsi="宋体" w:cs="宋体"/>
        </w:rPr>
        <w:br/>
      </w:r>
      <w:proofErr w:type="spellStart"/>
      <w:r>
        <w:rPr>
          <w:rFonts w:ascii="宋体" w:hAnsi="宋体" w:cs="宋体"/>
        </w:rPr>
        <w:t>sustech_qk</w:t>
      </w:r>
      <w:proofErr w:type="spellEnd"/>
      <w:r>
        <w:rPr>
          <w:rFonts w:ascii="宋体" w:hAnsi="宋体" w:cs="宋体"/>
        </w:rPr>
        <w:t>：城市轨道就比如说从深圳到广州，深圳到东莞，就就是它频率挺高的，就是如果是坐高铁的话。</w:t>
      </w:r>
      <w:r>
        <w:rPr>
          <w:rFonts w:ascii="宋体" w:hAnsi="宋体" w:cs="宋体"/>
        </w:rPr>
        <w:br/>
        <w:t>张：对啊，就是那个你你现在看到的高铁那个那是国家铁路的，那是中国国家铁路的，那个是它按照大的铁路规划的那个线路的时间跑的，但城轨以后它不是这样的，它不是这个，城轨现在我们，我知道的城轨已经开通的，就是从深圳机场到广州东的，深圳机场到广州东，有类似于从罗湖到广州东的那样，价格也差不多。</w:t>
      </w:r>
      <w:r>
        <w:rPr>
          <w:rFonts w:ascii="宋体" w:hAnsi="宋体" w:cs="宋体"/>
        </w:rPr>
        <w:br/>
      </w:r>
      <w:proofErr w:type="spellStart"/>
      <w:r>
        <w:rPr>
          <w:rFonts w:ascii="宋体" w:hAnsi="宋体" w:cs="宋体"/>
        </w:rPr>
        <w:t>sustech_qk</w:t>
      </w:r>
      <w:proofErr w:type="spellEnd"/>
      <w:r>
        <w:rPr>
          <w:rFonts w:ascii="宋体" w:hAnsi="宋体" w:cs="宋体"/>
        </w:rPr>
        <w:t>：它跑的是什么车呀？</w:t>
      </w:r>
      <w:r>
        <w:rPr>
          <w:rFonts w:ascii="宋体" w:hAnsi="宋体" w:cs="宋体"/>
        </w:rPr>
        <w:br/>
        <w:t>张：动车的那种车型。就是你要说技术方面的东西，它也是轨道交通技术的东西，但是它呢可能是按照那个那个就是呃动车的那种那种，因为那个那个那个呃呃机场那个我</w:t>
      </w:r>
      <w:r>
        <w:rPr>
          <w:rFonts w:ascii="宋体" w:hAnsi="宋体" w:cs="宋体" w:hint="eastAsia"/>
        </w:rPr>
        <w:t>坐</w:t>
      </w:r>
      <w:r>
        <w:rPr>
          <w:rFonts w:ascii="宋体" w:hAnsi="宋体" w:cs="宋体"/>
        </w:rPr>
        <w:t>过，因为它正好是走那个走那个增城嘛，同学在增城，高中同学他们家的增城，然后我们有一次就说做那个去到去到增城吧，就还算方便了。增城那个站叫新塘站，新塘南吧，新塘站，然后在那就是这样，然后那个那个机场那个线据说现在要规划到皇岗口岸，就是见到皇岗口岸，他以后就是说如果你从香港过关到皇岗口岸就可以坐这个车直接走了，它改，它解决了就是嗯西部的人到广州到东莞的，那个因为你看如果你原来都在罗湖坐车，虽然你罗湖到广州东一个小时70分钟左右就到了啊，但是你从宝安到到罗湖，你就一个小时坐地铁过来，对吧？你就等于太耽误时间了。然后它现在它改了以后，就是直接从机场，机场有一个那个那个那个到广州东的那个那那那个车，然后是那样子的走，所以就就解决了那个西部的到广州东的那个。</w:t>
      </w:r>
      <w:r>
        <w:rPr>
          <w:rFonts w:ascii="宋体" w:hAnsi="宋体" w:cs="宋体"/>
        </w:rPr>
        <w:br/>
      </w:r>
      <w:proofErr w:type="spellStart"/>
      <w:r>
        <w:rPr>
          <w:rFonts w:ascii="宋体" w:hAnsi="宋体" w:cs="宋体"/>
        </w:rPr>
        <w:t>sustech_qk</w:t>
      </w:r>
      <w:proofErr w:type="spellEnd"/>
      <w:r>
        <w:rPr>
          <w:rFonts w:ascii="宋体" w:hAnsi="宋体" w:cs="宋体"/>
        </w:rPr>
        <w:t>：</w:t>
      </w:r>
      <w:r>
        <w:rPr>
          <w:rFonts w:ascii="宋体" w:hAnsi="宋体" w:cs="宋体" w:hint="eastAsia"/>
        </w:rPr>
        <w:t>它突然就</w:t>
      </w:r>
      <w:r>
        <w:rPr>
          <w:rFonts w:ascii="宋体" w:hAnsi="宋体" w:cs="宋体"/>
        </w:rPr>
        <w:t>。</w:t>
      </w:r>
      <w:r>
        <w:rPr>
          <w:rFonts w:ascii="宋体" w:hAnsi="宋体" w:cs="宋体"/>
        </w:rPr>
        <w:br/>
        <w:t>张：交通的那个。</w:t>
      </w:r>
      <w:r>
        <w:rPr>
          <w:rFonts w:ascii="宋体" w:hAnsi="宋体" w:cs="宋体"/>
        </w:rPr>
        <w:br/>
      </w:r>
      <w:proofErr w:type="spellStart"/>
      <w:r>
        <w:rPr>
          <w:rFonts w:ascii="宋体" w:hAnsi="宋体" w:cs="宋体"/>
        </w:rPr>
        <w:t>sustech_qk</w:t>
      </w:r>
      <w:proofErr w:type="spellEnd"/>
      <w:r>
        <w:rPr>
          <w:rFonts w:ascii="宋体" w:hAnsi="宋体" w:cs="宋体"/>
        </w:rPr>
        <w:t>：低级的交通的这个用途也很重要的。</w:t>
      </w:r>
      <w:r>
        <w:rPr>
          <w:rFonts w:ascii="宋体" w:hAnsi="宋体" w:cs="宋体"/>
        </w:rPr>
        <w:br/>
        <w:t>张：就是在这个层次上跨城域的这些人的交通，他用这种方式解决嘛，对，我觉得这其实也是就是立体交通的一个考虑的东西嘛。</w:t>
      </w:r>
      <w:r>
        <w:rPr>
          <w:rFonts w:ascii="宋体" w:hAnsi="宋体" w:cs="宋体"/>
        </w:rPr>
        <w:br/>
      </w:r>
      <w:proofErr w:type="spellStart"/>
      <w:r>
        <w:rPr>
          <w:rFonts w:ascii="宋体" w:hAnsi="宋体" w:cs="宋体"/>
        </w:rPr>
        <w:t>sustech_qk</w:t>
      </w:r>
      <w:proofErr w:type="spellEnd"/>
      <w:r>
        <w:rPr>
          <w:rFonts w:ascii="宋体" w:hAnsi="宋体" w:cs="宋体"/>
        </w:rPr>
        <w:t>：所以以后那种就是比如说就是上就是这种通勤距离会会变得更长。</w:t>
      </w:r>
      <w:r>
        <w:rPr>
          <w:rFonts w:ascii="宋体" w:hAnsi="宋体" w:cs="宋体"/>
        </w:rPr>
        <w:br/>
        <w:t>张：嗯，通勤的，嗯，就是有可能就是城市之间的距离变得越来越短，让你感觉，就是时间越来越</w:t>
      </w:r>
      <w:r>
        <w:rPr>
          <w:rFonts w:ascii="宋体" w:hAnsi="宋体" w:cs="宋体" w:hint="eastAsia"/>
        </w:rPr>
        <w:t>短</w:t>
      </w:r>
      <w:r>
        <w:rPr>
          <w:rFonts w:ascii="宋体" w:hAnsi="宋体" w:cs="宋体"/>
        </w:rPr>
        <w:t>，就你原来你可能去趟去趟广州，就觉得呀又换车又什么折腾好</w:t>
      </w:r>
      <w:r>
        <w:rPr>
          <w:rFonts w:ascii="宋体" w:hAnsi="宋体" w:cs="宋体"/>
        </w:rPr>
        <w:lastRenderedPageBreak/>
        <w:t>久，但是这个你可能就出门几分钟就可以上了，那个城铁，</w:t>
      </w:r>
      <w:r>
        <w:rPr>
          <w:rFonts w:ascii="宋体" w:hAnsi="宋体" w:cs="宋体" w:hint="eastAsia"/>
        </w:rPr>
        <w:t>哗</w:t>
      </w:r>
      <w:r>
        <w:rPr>
          <w:rFonts w:ascii="宋体" w:hAnsi="宋体" w:cs="宋体"/>
        </w:rPr>
        <w:t>就去了，就很快，就有可能改变就是，嗯，在深圳工作的人就必须在深圳住。</w:t>
      </w:r>
      <w:r>
        <w:rPr>
          <w:rFonts w:ascii="宋体" w:hAnsi="宋体" w:cs="宋体"/>
        </w:rPr>
        <w:br/>
      </w:r>
      <w:proofErr w:type="spellStart"/>
      <w:r>
        <w:rPr>
          <w:rFonts w:ascii="宋体" w:hAnsi="宋体" w:cs="宋体"/>
        </w:rPr>
        <w:t>sustech_qk</w:t>
      </w:r>
      <w:proofErr w:type="spellEnd"/>
      <w:r>
        <w:rPr>
          <w:rFonts w:ascii="宋体" w:hAnsi="宋体" w:cs="宋体"/>
        </w:rPr>
        <w:t>：说东莞是吧？</w:t>
      </w:r>
      <w:r>
        <w:rPr>
          <w:rFonts w:ascii="宋体" w:hAnsi="宋体" w:cs="宋体"/>
        </w:rPr>
        <w:br/>
        <w:t>张：对，建就有可能会就东莞周边的就那个，这样就是说降低深圳住房的压力啊，或者是深圳这个招人的一个难度吧，因为有些人觉得唉呀我要到深圳租房子租不起啊什么什么的，然后成本太高了呀。还有一些人觉得深，就算在深圳能租好了房子，但是太小的面积我这家人多</w:t>
      </w:r>
      <w:r>
        <w:rPr>
          <w:rFonts w:ascii="宋体" w:hAnsi="宋体" w:cs="宋体" w:hint="eastAsia"/>
        </w:rPr>
        <w:t>呀</w:t>
      </w:r>
      <w:r>
        <w:rPr>
          <w:rFonts w:ascii="宋体" w:hAnsi="宋体" w:cs="宋体"/>
        </w:rPr>
        <w:t>住不下呀等等这些我觉得，它能对于整个城市，它就现在要建城市群吗？不是珠三角城市群嘛，它这个城市群怎么能够把整体的城市群能给运作起来，这些交通是一个前提，对，你要不连起来怎么弄啊。然后那个深圳到大</w:t>
      </w:r>
      <w:r>
        <w:rPr>
          <w:rFonts w:ascii="宋体" w:hAnsi="宋体" w:cs="宋体" w:hint="eastAsia"/>
        </w:rPr>
        <w:t>亚</w:t>
      </w:r>
      <w:r>
        <w:rPr>
          <w:rFonts w:ascii="宋体" w:hAnsi="宋体" w:cs="宋体"/>
        </w:rPr>
        <w:t>湾的那个深大那个那个城际也在规划了，但是建设没建设我也不记得了，因为没有看到。</w:t>
      </w:r>
      <w:r>
        <w:rPr>
          <w:rFonts w:ascii="宋体" w:hAnsi="宋体" w:cs="宋体"/>
        </w:rPr>
        <w:br/>
        <w:t>00:15:21</w:t>
      </w:r>
      <w:r>
        <w:rPr>
          <w:rFonts w:ascii="宋体" w:hAnsi="宋体" w:cs="宋体"/>
        </w:rPr>
        <w:br/>
      </w:r>
      <w:proofErr w:type="spellStart"/>
      <w:r>
        <w:rPr>
          <w:rFonts w:ascii="宋体" w:hAnsi="宋体" w:cs="宋体"/>
        </w:rPr>
        <w:t>sustech_qk</w:t>
      </w:r>
      <w:proofErr w:type="spellEnd"/>
      <w:r>
        <w:rPr>
          <w:rFonts w:ascii="宋体" w:hAnsi="宋体" w:cs="宋体"/>
        </w:rPr>
        <w:t>：那个路上路上跑是吗？</w:t>
      </w:r>
      <w:r>
        <w:rPr>
          <w:rFonts w:ascii="宋体" w:hAnsi="宋体" w:cs="宋体"/>
        </w:rPr>
        <w:br/>
        <w:t>张：对对对对对对对。</w:t>
      </w:r>
      <w:r>
        <w:rPr>
          <w:rFonts w:ascii="宋体" w:hAnsi="宋体" w:cs="宋体"/>
        </w:rPr>
        <w:br/>
      </w:r>
      <w:proofErr w:type="spellStart"/>
      <w:r>
        <w:rPr>
          <w:rFonts w:ascii="宋体" w:hAnsi="宋体" w:cs="宋体"/>
        </w:rPr>
        <w:t>sustech_qk</w:t>
      </w:r>
      <w:proofErr w:type="spellEnd"/>
      <w:r>
        <w:rPr>
          <w:rFonts w:ascii="宋体" w:hAnsi="宋体" w:cs="宋体"/>
        </w:rPr>
        <w:t>：那是从那个从西边到东边。</w:t>
      </w:r>
      <w:r>
        <w:rPr>
          <w:rFonts w:ascii="宋体" w:hAnsi="宋体" w:cs="宋体"/>
        </w:rPr>
        <w:br/>
        <w:t>张：嗯，对对对对，就这样子的，它就是等于把几个城市连到一起了。但是因为它毕竟还像类似于火车那样行为，它不像是公交地铁那么容易，就是说你一来话就可以上，一来话就可以走，没有那么容易就是了，就是可能时间上会稍微耽误一点。然后其实现在类似于城轨性质的那个就坪山，深圳坪山火车站到福田就已经是在帮，已经是惠州好多在住在惠州边上的，离着深圳很近的那个那些人，他们赶得到市区就是到福田上班的人，我在网上看过他们写攻略的那个，就是这样走的，在那边坐个车坐到坪山火车站，然后从坪山火车站直接就坐到深圳北了。对，深圳北，然后从深圳北一出来之后再再换乘什么地铁，就可能有一个小时左右就到了，那跟在市区差不多呀，你像我们从罗湖到南山上班也要一个小时，其实七七八八你连走路带那什么的，差不了多少，对，这样就是就是解决了一部分，就是居住环境啊人员交流啊等等的一些。</w:t>
      </w:r>
      <w:r>
        <w:rPr>
          <w:rFonts w:ascii="宋体" w:hAnsi="宋体" w:cs="宋体"/>
        </w:rPr>
        <w:br/>
      </w:r>
      <w:proofErr w:type="spellStart"/>
      <w:r>
        <w:rPr>
          <w:rFonts w:ascii="宋体" w:hAnsi="宋体" w:cs="宋体"/>
        </w:rPr>
        <w:t>sustech_qk</w:t>
      </w:r>
      <w:proofErr w:type="spellEnd"/>
      <w:r>
        <w:rPr>
          <w:rFonts w:ascii="宋体" w:hAnsi="宋体" w:cs="宋体"/>
        </w:rPr>
        <w:t>：但那些中转站就会很很挤。</w:t>
      </w:r>
      <w:r>
        <w:rPr>
          <w:rFonts w:ascii="宋体" w:hAnsi="宋体" w:cs="宋体"/>
        </w:rPr>
        <w:br/>
        <w:t>张：嗯，坪山火车站你还经常买不到火车票呢。</w:t>
      </w:r>
      <w:r>
        <w:rPr>
          <w:rFonts w:ascii="宋体" w:hAnsi="宋体" w:cs="宋体"/>
        </w:rPr>
        <w:br/>
      </w:r>
      <w:proofErr w:type="spellStart"/>
      <w:r>
        <w:rPr>
          <w:rFonts w:ascii="宋体" w:hAnsi="宋体" w:cs="宋体"/>
        </w:rPr>
        <w:lastRenderedPageBreak/>
        <w:t>sustech_qk</w:t>
      </w:r>
      <w:proofErr w:type="spellEnd"/>
      <w:r>
        <w:rPr>
          <w:rFonts w:ascii="宋体" w:hAnsi="宋体" w:cs="宋体"/>
        </w:rPr>
        <w:t>：坪山火车站不是大站。</w:t>
      </w:r>
      <w:r>
        <w:rPr>
          <w:rFonts w:ascii="宋体" w:hAnsi="宋体" w:cs="宋体"/>
        </w:rPr>
        <w:br/>
        <w:t>张：坪山火车站不是大站，但是坪山火车站是解决了坪山人出行的那个。因为坪山到到深圳北站10分钟吧，还还是几分钟，15分钟的样子就到了，很快的。</w:t>
      </w:r>
      <w:r>
        <w:rPr>
          <w:rFonts w:ascii="宋体" w:hAnsi="宋体" w:cs="宋体"/>
        </w:rPr>
        <w:br/>
      </w:r>
      <w:proofErr w:type="spellStart"/>
      <w:r>
        <w:rPr>
          <w:rFonts w:ascii="宋体" w:hAnsi="宋体" w:cs="宋体"/>
        </w:rPr>
        <w:t>sustech_qk</w:t>
      </w:r>
      <w:proofErr w:type="spellEnd"/>
      <w:r>
        <w:rPr>
          <w:rFonts w:ascii="宋体" w:hAnsi="宋体" w:cs="宋体"/>
        </w:rPr>
        <w:t>：那确实很快。</w:t>
      </w:r>
      <w:r>
        <w:rPr>
          <w:rFonts w:ascii="宋体" w:hAnsi="宋体" w:cs="宋体"/>
        </w:rPr>
        <w:br/>
        <w:t>张：就是很快他呼一下就到了。</w:t>
      </w:r>
      <w:r>
        <w:rPr>
          <w:rFonts w:ascii="宋体" w:hAnsi="宋体" w:cs="宋体"/>
        </w:rPr>
        <w:br/>
      </w:r>
      <w:proofErr w:type="spellStart"/>
      <w:r>
        <w:rPr>
          <w:rFonts w:ascii="宋体" w:hAnsi="宋体" w:cs="宋体"/>
        </w:rPr>
        <w:t>sustech_qk</w:t>
      </w:r>
      <w:proofErr w:type="spellEnd"/>
      <w:r>
        <w:rPr>
          <w:rFonts w:ascii="宋体" w:hAnsi="宋体" w:cs="宋体"/>
        </w:rPr>
        <w:t>：他们到福田嘛？</w:t>
      </w:r>
      <w:r>
        <w:rPr>
          <w:rFonts w:ascii="宋体" w:hAnsi="宋体" w:cs="宋体"/>
        </w:rPr>
        <w:br/>
        <w:t>张：一般都是到深圳北。福田其实本来福田站是留给港那个到香港的，香港就是最开始的那个那个广深港高铁的那个九龙站，但是到香港的西九龙嘛。对，是这样的。另外一个一个点，在深圳的交通上面的另外一个点就是他在搞那个那个那个所谓的新的有轨电车，比亚迪干的那个，比亚迪干的，那个有轨电车在在龙华已经开通了很久了，但是那个速度很慢，从</w:t>
      </w:r>
      <w:r>
        <w:rPr>
          <w:rFonts w:ascii="宋体" w:hAnsi="宋体" w:cs="宋体" w:hint="eastAsia"/>
        </w:rPr>
        <w:t>清湖</w:t>
      </w:r>
      <w:r>
        <w:rPr>
          <w:rFonts w:ascii="宋体" w:hAnsi="宋体" w:cs="宋体"/>
        </w:rPr>
        <w:t>到那个嗯龙华的那个那个什么行政中心区那么，有那么。</w:t>
      </w:r>
      <w:r>
        <w:rPr>
          <w:rFonts w:ascii="宋体" w:hAnsi="宋体" w:cs="宋体"/>
        </w:rPr>
        <w:br/>
      </w:r>
      <w:proofErr w:type="spellStart"/>
      <w:r>
        <w:rPr>
          <w:rFonts w:ascii="宋体" w:hAnsi="宋体" w:cs="宋体"/>
        </w:rPr>
        <w:t>sustech_qk</w:t>
      </w:r>
      <w:proofErr w:type="spellEnd"/>
      <w:r>
        <w:rPr>
          <w:rFonts w:ascii="宋体" w:hAnsi="宋体" w:cs="宋体"/>
        </w:rPr>
        <w:t>：上面挂一个那个扫电线的对吗？</w:t>
      </w:r>
      <w:r>
        <w:rPr>
          <w:rFonts w:ascii="宋体" w:hAnsi="宋体" w:cs="宋体"/>
        </w:rPr>
        <w:br/>
        <w:t>张：对对对，是上面挂一个扫电线的对。底下有轨道，对，地面上有轨道。有点像，其实就是它是走轨道的嘛，但是它的车厢也是像火车车厢那样子，但是速度很慢。</w:t>
      </w:r>
      <w:r>
        <w:rPr>
          <w:rFonts w:ascii="宋体" w:hAnsi="宋体" w:cs="宋体"/>
        </w:rPr>
        <w:br/>
      </w:r>
      <w:proofErr w:type="spellStart"/>
      <w:r>
        <w:rPr>
          <w:rFonts w:ascii="宋体" w:hAnsi="宋体" w:cs="宋体"/>
        </w:rPr>
        <w:t>sustech_qk</w:t>
      </w:r>
      <w:proofErr w:type="spellEnd"/>
      <w:r>
        <w:rPr>
          <w:rFonts w:ascii="宋体" w:hAnsi="宋体" w:cs="宋体"/>
        </w:rPr>
        <w:t>：那个走很慢。</w:t>
      </w:r>
      <w:r>
        <w:rPr>
          <w:rFonts w:ascii="宋体" w:hAnsi="宋体" w:cs="宋体"/>
        </w:rPr>
        <w:br/>
        <w:t>张：30公里的时速的差不多。</w:t>
      </w:r>
      <w:r>
        <w:rPr>
          <w:rFonts w:ascii="宋体" w:hAnsi="宋体" w:cs="宋体"/>
        </w:rPr>
        <w:br/>
      </w:r>
      <w:proofErr w:type="spellStart"/>
      <w:r>
        <w:rPr>
          <w:rFonts w:ascii="宋体" w:hAnsi="宋体" w:cs="宋体"/>
        </w:rPr>
        <w:t>sustech_qk</w:t>
      </w:r>
      <w:proofErr w:type="spellEnd"/>
      <w:r>
        <w:rPr>
          <w:rFonts w:ascii="宋体" w:hAnsi="宋体" w:cs="宋体"/>
        </w:rPr>
        <w:t>：就本身那个好像不是用来用来。</w:t>
      </w:r>
      <w:r>
        <w:rPr>
          <w:rFonts w:ascii="宋体" w:hAnsi="宋体" w:cs="宋体"/>
        </w:rPr>
        <w:br/>
        <w:t>张：他们试验的，然后坪山的云轨我没做过，我只是看了，也是比亚迪做的，他叫云轨。就是天空那个云，云轨，据说也是也是什么类似于那种轨道交通的什么技术搞的那个就是。就总之就是其实深圳在探索那个交通怎么能够更便捷呃怎么能够那个那个更快速的这个角度上，其实真的一直在学习和改改进，我觉得这点应该是肯定的。还有就是嗯你说那个比亚迪建的那个那个有有轨电车特别慢，速度特别慢，但是它我估计它成本可能很低，根本耗不了多少电，那你几节车厢能耗多少电，对啊，那所以它运力很大呀，它能解决那一段的人，出行的时候比公交车可是坐的人多多了。那几节车厢里头要塞满了的话，那你车公交车才能坐几个人啊。</w:t>
      </w:r>
      <w:r>
        <w:rPr>
          <w:rFonts w:ascii="宋体" w:hAnsi="宋体" w:cs="宋体"/>
        </w:rPr>
        <w:br/>
      </w:r>
      <w:proofErr w:type="spellStart"/>
      <w:r>
        <w:rPr>
          <w:rFonts w:ascii="宋体" w:hAnsi="宋体" w:cs="宋体"/>
        </w:rPr>
        <w:t>sustech_qk</w:t>
      </w:r>
      <w:proofErr w:type="spellEnd"/>
      <w:r>
        <w:rPr>
          <w:rFonts w:ascii="宋体" w:hAnsi="宋体" w:cs="宋体"/>
        </w:rPr>
        <w:t>：那他们可能比较适合在那种特定的路段是吗？</w:t>
      </w:r>
      <w:r>
        <w:rPr>
          <w:rFonts w:ascii="宋体" w:hAnsi="宋体" w:cs="宋体"/>
        </w:rPr>
        <w:br/>
        <w:t>张：对，就是人不是特别多，就类似于像广州的BRT一样的那种。就是他那就是封</w:t>
      </w:r>
      <w:r>
        <w:rPr>
          <w:rFonts w:ascii="宋体" w:hAnsi="宋体" w:cs="宋体"/>
        </w:rPr>
        <w:lastRenderedPageBreak/>
        <w:t>闭了的那种，广州那种封闭的，它只是公交车似的，那种很长很长公交车在里面单独跑，这个就是轨道它比那个还大，它比那个运力还大。</w:t>
      </w:r>
      <w:r>
        <w:rPr>
          <w:rFonts w:ascii="宋体" w:hAnsi="宋体" w:cs="宋体"/>
        </w:rPr>
        <w:br/>
      </w:r>
      <w:proofErr w:type="spellStart"/>
      <w:r>
        <w:rPr>
          <w:rFonts w:ascii="宋体" w:hAnsi="宋体" w:cs="宋体"/>
        </w:rPr>
        <w:t>sustech_qk</w:t>
      </w:r>
      <w:proofErr w:type="spellEnd"/>
      <w:r>
        <w:rPr>
          <w:rFonts w:ascii="宋体" w:hAnsi="宋体" w:cs="宋体"/>
        </w:rPr>
        <w:t>：它好几节是吗？</w:t>
      </w:r>
      <w:r>
        <w:rPr>
          <w:rFonts w:ascii="宋体" w:hAnsi="宋体" w:cs="宋体"/>
        </w:rPr>
        <w:br/>
        <w:t>张：对，4节车厢吧，就跟我们那个坐坐地地铁是6节，他好像是4节车厢，对，我坐过。</w:t>
      </w:r>
      <w:r>
        <w:rPr>
          <w:rFonts w:ascii="宋体" w:hAnsi="宋体" w:cs="宋体"/>
        </w:rPr>
        <w:br/>
      </w:r>
      <w:proofErr w:type="spellStart"/>
      <w:r>
        <w:rPr>
          <w:rFonts w:ascii="宋体" w:hAnsi="宋体" w:cs="宋体"/>
        </w:rPr>
        <w:t>sustech_qk</w:t>
      </w:r>
      <w:proofErr w:type="spellEnd"/>
      <w:r>
        <w:rPr>
          <w:rFonts w:ascii="宋体" w:hAnsi="宋体" w:cs="宋体"/>
        </w:rPr>
        <w:t>：那个站台应该很大。</w:t>
      </w:r>
      <w:r>
        <w:rPr>
          <w:rFonts w:ascii="宋体" w:hAnsi="宋体" w:cs="宋体"/>
        </w:rPr>
        <w:br/>
        <w:t>张：站台倒也不是特别大，站台没比我们公交车的站台大不了多少，还不是特别大，然后它也是那个上车售票的，就是它有那个自动刷卡机，然后刷一下，然后那个车上有一个检票的，就是查票其实，就看你有没有买票，有没有漏漏了没买票或者怎么怎么样的，而且价格也很便宜很低，可能起起步就是两块钱嘛，然后你刷深圳通也一样的，跟公交打折一样的，就是公交的价格运营，然后车上也没啥，就一个司机最多再加一个一两个那个那个查票的。</w:t>
      </w:r>
      <w:r>
        <w:rPr>
          <w:rFonts w:ascii="宋体" w:hAnsi="宋体" w:cs="宋体"/>
        </w:rPr>
        <w:br/>
        <w:t>00:20:33</w:t>
      </w:r>
      <w:r>
        <w:rPr>
          <w:rFonts w:ascii="宋体" w:hAnsi="宋体" w:cs="宋体"/>
        </w:rPr>
        <w:br/>
      </w:r>
      <w:proofErr w:type="spellStart"/>
      <w:r>
        <w:rPr>
          <w:rFonts w:ascii="宋体" w:hAnsi="宋体" w:cs="宋体"/>
        </w:rPr>
        <w:t>sustech_qk</w:t>
      </w:r>
      <w:proofErr w:type="spellEnd"/>
      <w:r>
        <w:rPr>
          <w:rFonts w:ascii="宋体" w:hAnsi="宋体" w:cs="宋体"/>
        </w:rPr>
        <w:t>：那些司机可能不太需要管。</w:t>
      </w:r>
      <w:r>
        <w:rPr>
          <w:rFonts w:ascii="宋体" w:hAnsi="宋体" w:cs="宋体"/>
        </w:rPr>
        <w:br/>
        <w:t>张：对，司机可能都是全自动，全全自动的，它可能，他是那样他因为他遇到那个十字路口的红绿灯，他还是要等待的，就那个那个那，但是基本上速度好慢好慢，就是就是那种低速的公交的那种感觉，但它就是运力大了。而你如果时间规划好了，他也算时间比较准，上下也差不了三分钟。</w:t>
      </w:r>
      <w:r>
        <w:rPr>
          <w:rFonts w:ascii="宋体" w:hAnsi="宋体" w:cs="宋体"/>
        </w:rPr>
        <w:br/>
      </w:r>
      <w:proofErr w:type="spellStart"/>
      <w:r>
        <w:rPr>
          <w:rFonts w:ascii="宋体" w:hAnsi="宋体" w:cs="宋体"/>
        </w:rPr>
        <w:t>sustech_qk</w:t>
      </w:r>
      <w:proofErr w:type="spellEnd"/>
      <w:r>
        <w:rPr>
          <w:rFonts w:ascii="宋体" w:hAnsi="宋体" w:cs="宋体"/>
        </w:rPr>
        <w:t>：它那个道上是只走他这一种车吗？</w:t>
      </w:r>
      <w:r>
        <w:rPr>
          <w:rFonts w:ascii="宋体" w:hAnsi="宋体" w:cs="宋体"/>
        </w:rPr>
        <w:br/>
        <w:t>张：对对对去，只走它，而且它是</w:t>
      </w:r>
      <w:r>
        <w:rPr>
          <w:rFonts w:ascii="宋体" w:hAnsi="宋体" w:cs="宋体" w:hint="eastAsia"/>
        </w:rPr>
        <w:t>复</w:t>
      </w:r>
      <w:r>
        <w:rPr>
          <w:rFonts w:ascii="宋体" w:hAnsi="宋体" w:cs="宋体"/>
        </w:rPr>
        <w:t>线，就是两个方向是两条线，不是在同一条轨道上走。</w:t>
      </w:r>
      <w:r>
        <w:rPr>
          <w:rFonts w:ascii="宋体" w:hAnsi="宋体" w:cs="宋体"/>
        </w:rPr>
        <w:br/>
      </w:r>
      <w:proofErr w:type="spellStart"/>
      <w:r>
        <w:rPr>
          <w:rFonts w:ascii="宋体" w:hAnsi="宋体" w:cs="宋体"/>
        </w:rPr>
        <w:t>sustech_qk</w:t>
      </w:r>
      <w:proofErr w:type="spellEnd"/>
      <w:r>
        <w:rPr>
          <w:rFonts w:ascii="宋体" w:hAnsi="宋体" w:cs="宋体"/>
        </w:rPr>
        <w:t>：噢噢。</w:t>
      </w:r>
      <w:r>
        <w:rPr>
          <w:rFonts w:ascii="宋体" w:hAnsi="宋体" w:cs="宋体"/>
        </w:rPr>
        <w:br/>
        <w:t>张：就是就是铁路的叫法叫</w:t>
      </w:r>
      <w:r>
        <w:rPr>
          <w:rFonts w:ascii="宋体" w:hAnsi="宋体" w:cs="宋体" w:hint="eastAsia"/>
        </w:rPr>
        <w:t>复</w:t>
      </w:r>
      <w:r>
        <w:rPr>
          <w:rFonts w:ascii="宋体" w:hAnsi="宋体" w:cs="宋体"/>
        </w:rPr>
        <w:t>线，就是你你往这边走是这条线，往这边走是这条线，就是左行，是左行，我们平常走不是靠右行吗？轨道交通是左行。</w:t>
      </w:r>
      <w:r>
        <w:rPr>
          <w:rFonts w:ascii="宋体" w:hAnsi="宋体" w:cs="宋体"/>
        </w:rPr>
        <w:br/>
      </w:r>
      <w:proofErr w:type="spellStart"/>
      <w:r>
        <w:rPr>
          <w:rFonts w:ascii="宋体" w:hAnsi="宋体" w:cs="宋体"/>
        </w:rPr>
        <w:t>sustech_qk</w:t>
      </w:r>
      <w:proofErr w:type="spellEnd"/>
      <w:r>
        <w:rPr>
          <w:rFonts w:ascii="宋体" w:hAnsi="宋体" w:cs="宋体"/>
        </w:rPr>
        <w:t>：噢。</w:t>
      </w:r>
      <w:r>
        <w:rPr>
          <w:rFonts w:ascii="宋体" w:hAnsi="宋体" w:cs="宋体"/>
        </w:rPr>
        <w:br/>
        <w:t>张：火车都是左行。</w:t>
      </w:r>
      <w:r>
        <w:rPr>
          <w:rFonts w:ascii="宋体" w:hAnsi="宋体" w:cs="宋体"/>
        </w:rPr>
        <w:br/>
      </w:r>
      <w:proofErr w:type="spellStart"/>
      <w:r>
        <w:rPr>
          <w:rFonts w:ascii="宋体" w:hAnsi="宋体" w:cs="宋体"/>
        </w:rPr>
        <w:t>sustech_qk</w:t>
      </w:r>
      <w:proofErr w:type="spellEnd"/>
      <w:r>
        <w:rPr>
          <w:rFonts w:ascii="宋体" w:hAnsi="宋体" w:cs="宋体"/>
        </w:rPr>
        <w:t>：6号线不是也是右行。</w:t>
      </w:r>
      <w:r>
        <w:rPr>
          <w:rFonts w:ascii="宋体" w:hAnsi="宋体" w:cs="宋体"/>
        </w:rPr>
        <w:br/>
        <w:t>张：轨道交通的规划那个那个标准一般都是左行，往左边的，会车的时候是左边会</w:t>
      </w:r>
      <w:r>
        <w:rPr>
          <w:rFonts w:ascii="宋体" w:hAnsi="宋体" w:cs="宋体"/>
        </w:rPr>
        <w:lastRenderedPageBreak/>
        <w:t>车，不是右边会车。</w:t>
      </w:r>
      <w:r>
        <w:rPr>
          <w:rFonts w:ascii="宋体" w:hAnsi="宋体" w:cs="宋体"/>
        </w:rPr>
        <w:br/>
      </w:r>
      <w:proofErr w:type="spellStart"/>
      <w:r>
        <w:rPr>
          <w:rFonts w:ascii="宋体" w:hAnsi="宋体" w:cs="宋体"/>
        </w:rPr>
        <w:t>sustech_qk</w:t>
      </w:r>
      <w:proofErr w:type="spellEnd"/>
      <w:r>
        <w:rPr>
          <w:rFonts w:ascii="宋体" w:hAnsi="宋体" w:cs="宋体"/>
        </w:rPr>
        <w:t>：是嘛？</w:t>
      </w:r>
      <w:r>
        <w:rPr>
          <w:rFonts w:ascii="宋体" w:hAnsi="宋体" w:cs="宋体"/>
        </w:rPr>
        <w:br/>
        <w:t>张：你你稍微留意看一下吧，应该是。</w:t>
      </w:r>
      <w:r>
        <w:rPr>
          <w:rFonts w:ascii="宋体" w:hAnsi="宋体" w:cs="宋体"/>
        </w:rPr>
        <w:br/>
      </w:r>
      <w:proofErr w:type="spellStart"/>
      <w:r>
        <w:rPr>
          <w:rFonts w:ascii="宋体" w:hAnsi="宋体" w:cs="宋体"/>
        </w:rPr>
        <w:t>sustech_qk</w:t>
      </w:r>
      <w:proofErr w:type="spellEnd"/>
      <w:r>
        <w:rPr>
          <w:rFonts w:ascii="宋体" w:hAnsi="宋体" w:cs="宋体"/>
        </w:rPr>
        <w:t>：上次坐高铁也是右边会车，那从右边这样子。</w:t>
      </w:r>
      <w:r>
        <w:rPr>
          <w:rFonts w:ascii="宋体" w:hAnsi="宋体" w:cs="宋体"/>
        </w:rPr>
        <w:br/>
        <w:t>张：就是就是你前进方向，它左它是左行嘛，就正好是右边会车嘛，对吧？</w:t>
      </w:r>
      <w:r>
        <w:rPr>
          <w:rFonts w:ascii="宋体" w:hAnsi="宋体" w:cs="宋体"/>
        </w:rPr>
        <w:br/>
      </w:r>
      <w:proofErr w:type="spellStart"/>
      <w:r>
        <w:rPr>
          <w:rFonts w:ascii="宋体" w:hAnsi="宋体" w:cs="宋体"/>
        </w:rPr>
        <w:t>sustech_qk</w:t>
      </w:r>
      <w:proofErr w:type="spellEnd"/>
      <w:r>
        <w:rPr>
          <w:rFonts w:ascii="宋体" w:hAnsi="宋体" w:cs="宋体"/>
        </w:rPr>
        <w:t>：对。</w:t>
      </w:r>
      <w:r>
        <w:rPr>
          <w:rFonts w:ascii="宋体" w:hAnsi="宋体" w:cs="宋体"/>
        </w:rPr>
        <w:br/>
        <w:t>张：就是这样。</w:t>
      </w:r>
      <w:r>
        <w:rPr>
          <w:rFonts w:ascii="宋体" w:hAnsi="宋体" w:cs="宋体"/>
        </w:rPr>
        <w:br/>
      </w:r>
      <w:proofErr w:type="spellStart"/>
      <w:r>
        <w:rPr>
          <w:rFonts w:ascii="宋体" w:hAnsi="宋体" w:cs="宋体"/>
        </w:rPr>
        <w:t>sustech_qk</w:t>
      </w:r>
      <w:proofErr w:type="spellEnd"/>
      <w:r>
        <w:rPr>
          <w:rFonts w:ascii="宋体" w:hAnsi="宋体" w:cs="宋体"/>
        </w:rPr>
        <w:t>：我应该没有问题了。</w:t>
      </w:r>
      <w:r>
        <w:rPr>
          <w:rFonts w:ascii="宋体" w:hAnsi="宋体" w:cs="宋体"/>
        </w:rPr>
        <w:br/>
        <w:t>张：可以，没别的问题。</w:t>
      </w:r>
      <w:r>
        <w:rPr>
          <w:rFonts w:ascii="宋体" w:hAnsi="宋体" w:cs="宋体"/>
        </w:rPr>
        <w:br/>
      </w:r>
      <w:proofErr w:type="spellStart"/>
      <w:r>
        <w:rPr>
          <w:rFonts w:ascii="宋体" w:hAnsi="宋体" w:cs="宋体"/>
        </w:rPr>
        <w:t>sustech_qk</w:t>
      </w:r>
      <w:proofErr w:type="spellEnd"/>
      <w:r>
        <w:rPr>
          <w:rFonts w:ascii="宋体" w:hAnsi="宋体" w:cs="宋体"/>
        </w:rPr>
        <w:t>：大部分问题我觉得都覆盖到了。</w:t>
      </w:r>
      <w:r>
        <w:rPr>
          <w:rFonts w:ascii="宋体" w:hAnsi="宋体" w:cs="宋体"/>
        </w:rPr>
        <w:br/>
        <w:t>张：跳跳出你这个问题以外的问题，也可以问。</w:t>
      </w:r>
      <w:r>
        <w:rPr>
          <w:rFonts w:ascii="宋体" w:hAnsi="宋体" w:cs="宋体"/>
        </w:rPr>
        <w:br/>
      </w:r>
      <w:proofErr w:type="spellStart"/>
      <w:r>
        <w:rPr>
          <w:rFonts w:ascii="宋体" w:hAnsi="宋体" w:cs="宋体"/>
        </w:rPr>
        <w:t>sustech_qk</w:t>
      </w:r>
      <w:proofErr w:type="spellEnd"/>
      <w:r>
        <w:rPr>
          <w:rFonts w:ascii="宋体" w:hAnsi="宋体" w:cs="宋体"/>
        </w:rPr>
        <w:t>：跳出这个问题以外的问题，嗯。</w:t>
      </w:r>
      <w:r>
        <w:rPr>
          <w:rFonts w:ascii="宋体" w:hAnsi="宋体" w:cs="宋体"/>
        </w:rPr>
        <w:br/>
        <w:t>张：想好自己的规划吧，自己以后干啥就行，其他的都行。</w:t>
      </w:r>
      <w:r>
        <w:rPr>
          <w:rFonts w:ascii="宋体" w:hAnsi="宋体" w:cs="宋体"/>
        </w:rPr>
        <w:br/>
      </w:r>
      <w:proofErr w:type="spellStart"/>
      <w:r>
        <w:rPr>
          <w:rFonts w:ascii="宋体" w:hAnsi="宋体" w:cs="宋体"/>
        </w:rPr>
        <w:t>sustech_qk</w:t>
      </w:r>
      <w:proofErr w:type="spellEnd"/>
      <w:r>
        <w:rPr>
          <w:rFonts w:ascii="宋体" w:hAnsi="宋体" w:cs="宋体"/>
        </w:rPr>
        <w:t>：</w:t>
      </w:r>
      <w:r>
        <w:rPr>
          <w:rFonts w:ascii="宋体" w:hAnsi="宋体" w:cs="宋体" w:hint="eastAsia"/>
        </w:rPr>
        <w:t>主要南科大比较有特色的一点就是第一年不用选专业。</w:t>
      </w:r>
      <w:r>
        <w:rPr>
          <w:rFonts w:ascii="宋体" w:hAnsi="宋体" w:cs="宋体"/>
        </w:rPr>
        <w:t>。</w:t>
      </w:r>
      <w:r>
        <w:rPr>
          <w:rFonts w:ascii="宋体" w:hAnsi="宋体" w:cs="宋体"/>
        </w:rPr>
        <w:br/>
        <w:t>张：那个国外的教育第一年都没有专业。</w:t>
      </w:r>
      <w:r>
        <w:rPr>
          <w:rFonts w:ascii="宋体" w:hAnsi="宋体" w:cs="宋体"/>
        </w:rPr>
        <w:br/>
      </w:r>
      <w:proofErr w:type="spellStart"/>
      <w:r>
        <w:rPr>
          <w:rFonts w:ascii="宋体" w:hAnsi="宋体" w:cs="宋体"/>
        </w:rPr>
        <w:t>sustech_qk</w:t>
      </w:r>
      <w:proofErr w:type="spellEnd"/>
      <w:r>
        <w:rPr>
          <w:rFonts w:ascii="宋体" w:hAnsi="宋体" w:cs="宋体"/>
        </w:rPr>
        <w:t>：对，它就是</w:t>
      </w:r>
      <w:r>
        <w:rPr>
          <w:rFonts w:ascii="宋体" w:hAnsi="宋体" w:cs="宋体" w:hint="eastAsia"/>
        </w:rPr>
        <w:t>模仿</w:t>
      </w:r>
      <w:r>
        <w:rPr>
          <w:rFonts w:ascii="宋体" w:hAnsi="宋体" w:cs="宋体"/>
        </w:rPr>
        <w:t>。</w:t>
      </w:r>
      <w:r>
        <w:rPr>
          <w:rFonts w:ascii="宋体" w:hAnsi="宋体" w:cs="宋体"/>
        </w:rPr>
        <w:br/>
        <w:t>张：对啊，他所谓的按照那个西方的那个模式的，都是没有没有没有专业。</w:t>
      </w:r>
    </w:p>
    <w:p w14:paraId="4B9D7F09" w14:textId="77777777" w:rsidR="00AB15B0" w:rsidRPr="00AB15B0" w:rsidRDefault="00AB15B0">
      <w:pPr>
        <w:spacing w:line="360" w:lineRule="auto"/>
        <w:rPr>
          <w:rFonts w:hint="eastAsia"/>
        </w:rPr>
      </w:pPr>
    </w:p>
    <w:sectPr w:rsidR="00AB15B0" w:rsidRPr="00AB15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0047E1"/>
    <w:rsid w:val="000047E1"/>
    <w:rsid w:val="00170AFF"/>
    <w:rsid w:val="001E739F"/>
    <w:rsid w:val="003548AD"/>
    <w:rsid w:val="00412C74"/>
    <w:rsid w:val="00467989"/>
    <w:rsid w:val="0047617C"/>
    <w:rsid w:val="00524F3A"/>
    <w:rsid w:val="00561D55"/>
    <w:rsid w:val="006619F3"/>
    <w:rsid w:val="006A07CE"/>
    <w:rsid w:val="00775FE0"/>
    <w:rsid w:val="009A16C1"/>
    <w:rsid w:val="009B78D1"/>
    <w:rsid w:val="00AB15B0"/>
    <w:rsid w:val="00B71DED"/>
    <w:rsid w:val="00BE3F3E"/>
    <w:rsid w:val="00E80214"/>
    <w:rsid w:val="00EB2C8C"/>
    <w:rsid w:val="00F05857"/>
    <w:rsid w:val="00F9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7A64"/>
  <w15:docId w15:val="{0953CA43-1A99-4641-9F1C-7DA9586D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53</Pages>
  <Words>6878</Words>
  <Characters>39206</Characters>
  <Application>Microsoft Office Word</Application>
  <DocSecurity>0</DocSecurity>
  <Lines>326</Lines>
  <Paragraphs>91</Paragraphs>
  <ScaleCrop>false</ScaleCrop>
  <Company/>
  <LinksUpToDate>false</LinksUpToDate>
  <CharactersWithSpaces>45993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WangLili</cp:lastModifiedBy>
  <cp:revision>16</cp:revision>
  <dcterms:created xsi:type="dcterms:W3CDTF">2022-10-21T09:42:00Z</dcterms:created>
  <dcterms:modified xsi:type="dcterms:W3CDTF">2024-08-14T08:46:00Z</dcterms:modified>
</cp:coreProperties>
</file>