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8C8CB" w14:textId="77777777" w:rsidR="007105F5" w:rsidRPr="007105F5" w:rsidRDefault="007105F5" w:rsidP="007105F5">
      <w:pPr>
        <w:spacing w:line="360" w:lineRule="auto"/>
        <w:rPr>
          <w:rFonts w:ascii="华文仿宋" w:eastAsia="华文仿宋" w:hAnsi="华文仿宋" w:cs="宋体"/>
          <w:b/>
          <w:bCs/>
          <w:lang w:val="en-US" w:eastAsia="zh-CN" w:bidi="ar-SA"/>
        </w:rPr>
      </w:pPr>
      <w:r w:rsidRPr="007105F5">
        <w:rPr>
          <w:rFonts w:ascii="华文仿宋" w:eastAsia="华文仿宋" w:hAnsi="华文仿宋" w:cs="宋体" w:hint="eastAsia"/>
          <w:b/>
          <w:bCs/>
          <w:lang w:val="en-US" w:eastAsia="zh-CN" w:bidi="ar-SA"/>
        </w:rPr>
        <w:t>昂哥：访谈员</w:t>
      </w:r>
    </w:p>
    <w:p w14:paraId="37BBFB13" w14:textId="77777777" w:rsidR="007105F5" w:rsidRPr="007105F5" w:rsidRDefault="007105F5" w:rsidP="007105F5">
      <w:pPr>
        <w:spacing w:line="360" w:lineRule="auto"/>
        <w:rPr>
          <w:rFonts w:ascii="华文仿宋" w:eastAsia="华文仿宋" w:hAnsi="华文仿宋" w:cs="宋体"/>
          <w:b/>
          <w:bCs/>
          <w:lang w:val="en-US" w:eastAsia="zh-CN" w:bidi="ar-SA"/>
        </w:rPr>
      </w:pPr>
      <w:r w:rsidRPr="007105F5">
        <w:rPr>
          <w:rFonts w:ascii="华文仿宋" w:eastAsia="华文仿宋" w:hAnsi="华文仿宋" w:cs="宋体" w:hint="eastAsia"/>
          <w:b/>
          <w:bCs/>
          <w:lang w:val="en-US" w:eastAsia="zh-CN" w:bidi="ar-SA"/>
        </w:rPr>
        <w:t>飞侠鱼儿：被访者</w:t>
      </w:r>
    </w:p>
    <w:p w14:paraId="419BCDE3" w14:textId="77777777" w:rsidR="007105F5" w:rsidRPr="007105F5" w:rsidRDefault="007105F5" w:rsidP="007105F5">
      <w:pPr>
        <w:spacing w:line="360" w:lineRule="auto"/>
        <w:rPr>
          <w:rFonts w:ascii="华文仿宋" w:eastAsia="华文仿宋" w:hAnsi="华文仿宋" w:cs="宋体"/>
          <w:b/>
          <w:bCs/>
          <w:lang w:val="en-US" w:eastAsia="zh-CN" w:bidi="ar-SA"/>
        </w:rPr>
      </w:pPr>
      <w:r w:rsidRPr="007105F5">
        <w:rPr>
          <w:rFonts w:ascii="华文仿宋" w:eastAsia="华文仿宋" w:hAnsi="华文仿宋" w:cs="宋体" w:hint="eastAsia"/>
          <w:b/>
          <w:bCs/>
          <w:lang w:val="en-US" w:eastAsia="zh-CN" w:bidi="ar-SA"/>
        </w:rPr>
        <w:t>梅姐：访谈员家属</w:t>
      </w:r>
    </w:p>
    <w:p w14:paraId="113649F8" w14:textId="77777777" w:rsidR="007105F5" w:rsidRPr="007105F5" w:rsidRDefault="007105F5">
      <w:pPr>
        <w:spacing w:line="360" w:lineRule="auto"/>
        <w:rPr>
          <w:rFonts w:ascii="华文仿宋" w:eastAsia="华文仿宋" w:hAnsi="华文仿宋" w:cs="宋体"/>
          <w:lang w:val="en-US" w:eastAsia="zh-CN" w:bidi="ar-SA"/>
        </w:rPr>
      </w:pPr>
    </w:p>
    <w:p w14:paraId="6AC07407" w14:textId="77777777" w:rsidR="005A0F61" w:rsidRPr="007105F5" w:rsidRDefault="007105F5">
      <w:pPr>
        <w:spacing w:line="360" w:lineRule="auto"/>
        <w:rPr>
          <w:rFonts w:ascii="华文仿宋" w:eastAsia="华文仿宋" w:hAnsi="华文仿宋" w:cs="宋体"/>
          <w:lang w:val="en-US" w:eastAsia="zh-CN" w:bidi="ar-SA"/>
        </w:rPr>
      </w:pP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那好，就开始吧</w:t>
      </w:r>
      <w:r w:rsidR="00183996"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我们这个访谈分为三个部分啊，第一个部分是大时空尺度，就是一个相当于是一个历史</w:t>
      </w:r>
      <w:r w:rsidR="00183996"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回溯啊，然后第二部分是小时空尺度</w:t>
      </w:r>
      <w:r w:rsidR="00183996"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就是日常生活的一些细节，然后最后还有一个比较笼统的一般性评价</w:t>
      </w:r>
      <w:r w:rsidR="00183996"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然后我们气氛可以轻松一点，没关系啊，都可以说啊</w:t>
      </w:r>
      <w:r w:rsidR="00183996"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好</w:t>
      </w:r>
      <w:r w:rsidR="00183996"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首先呢就先问一下您在深圳的这个历史大概是怎么样的？</w:t>
      </w:r>
      <w:r w:rsidR="00183996" w:rsidRPr="007105F5">
        <w:rPr>
          <w:rFonts w:ascii="华文仿宋" w:eastAsia="华文仿宋" w:hAnsi="华文仿宋" w:cs="宋体" w:hint="eastAsia"/>
          <w:lang w:val="en-US" w:eastAsia="zh-CN" w:bidi="ar-SA"/>
        </w:rPr>
        <w:t>就是</w:t>
      </w:r>
      <w:r w:rsidR="00000000" w:rsidRPr="007105F5">
        <w:rPr>
          <w:rFonts w:ascii="华文仿宋" w:eastAsia="华文仿宋" w:hAnsi="华文仿宋" w:cs="宋体"/>
          <w:lang w:val="en-US" w:eastAsia="zh-CN" w:bidi="ar-SA"/>
        </w:rPr>
        <w:t>分几个阶段</w:t>
      </w:r>
      <w:r w:rsidR="00183996"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如果是往回回忆的话，就是我来深圳有26年嘛，26年的话应该是1996年来的深圳，那到现在是正好26年多了，我们是6月份来的。那你这样按个人的成长经历来讲，一般都是毕业工作对吧？工作，然后成家，然后</w:t>
      </w:r>
      <w:r w:rsidR="005D17D4" w:rsidRPr="007105F5">
        <w:rPr>
          <w:rFonts w:ascii="华文仿宋" w:eastAsia="华文仿宋" w:hAnsi="华文仿宋" w:cs="宋体" w:hint="eastAsia"/>
          <w:lang w:val="en-US" w:eastAsia="zh-CN" w:bidi="ar-SA"/>
        </w:rPr>
        <w:t>再</w:t>
      </w:r>
      <w:r w:rsidR="00000000" w:rsidRPr="007105F5">
        <w:rPr>
          <w:rFonts w:ascii="华文仿宋" w:eastAsia="华文仿宋" w:hAnsi="华文仿宋" w:cs="宋体"/>
          <w:lang w:val="en-US" w:eastAsia="zh-CN" w:bidi="ar-SA"/>
        </w:rPr>
        <w:t>有</w:t>
      </w:r>
      <w:r w:rsidR="005D17D4" w:rsidRPr="007105F5">
        <w:rPr>
          <w:rFonts w:ascii="华文仿宋" w:eastAsia="华文仿宋" w:hAnsi="华文仿宋" w:cs="宋体" w:hint="eastAsia"/>
          <w:lang w:val="en-US" w:eastAsia="zh-CN" w:bidi="ar-SA"/>
        </w:rPr>
        <w:t>自己的</w:t>
      </w:r>
      <w:r w:rsidR="00000000" w:rsidRPr="007105F5">
        <w:rPr>
          <w:rFonts w:ascii="华文仿宋" w:eastAsia="华文仿宋" w:hAnsi="华文仿宋" w:cs="宋体"/>
          <w:lang w:val="en-US" w:eastAsia="zh-CN" w:bidi="ar-SA"/>
        </w:rPr>
        <w:t>孩子这种，家庭，组建家庭，那可能也就分三个阶段是吧？就是工作一个，嗯，一个阶段。</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那具体的时间节点</w:t>
      </w:r>
      <w:r w:rsidR="005D17D4" w:rsidRPr="007105F5">
        <w:rPr>
          <w:rFonts w:ascii="华文仿宋" w:eastAsia="华文仿宋" w:hAnsi="华文仿宋" w:cs="宋体" w:hint="eastAsia"/>
          <w:lang w:val="en-US" w:eastAsia="zh-CN" w:bidi="ar-SA"/>
        </w:rPr>
        <w:t>呢</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就我是1996年工作然后，嗯，到2000年组建家庭，然后慢慢开始家庭完整了吧，就有老人有小孩的这种生活，就是养儿养女的这种阶段是吧？这样的话就分三个阶段对吧？就是一个是成家前、成家后，然后养育子子女，</w:t>
      </w:r>
      <w:r w:rsidR="004A3CBC" w:rsidRPr="007105F5">
        <w:rPr>
          <w:rFonts w:ascii="华文仿宋" w:eastAsia="华文仿宋" w:hAnsi="华文仿宋" w:cs="宋体" w:hint="eastAsia"/>
          <w:lang w:val="en-US" w:eastAsia="zh-CN" w:bidi="ar-SA"/>
        </w:rPr>
        <w:t>再到</w:t>
      </w:r>
      <w:r w:rsidR="00000000" w:rsidRPr="007105F5">
        <w:rPr>
          <w:rFonts w:ascii="华文仿宋" w:eastAsia="华文仿宋" w:hAnsi="华文仿宋" w:cs="宋体"/>
          <w:lang w:val="en-US" w:eastAsia="zh-CN" w:bidi="ar-SA"/>
        </w:rPr>
        <w:t>现在。</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嗯，养育子女之前是哪一年？</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那就是2000年，2000年以前。</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2000年以前。</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嗯，我们2000年是第一个</w:t>
      </w:r>
      <w:r w:rsidR="00FA2345" w:rsidRPr="007105F5">
        <w:rPr>
          <w:rFonts w:ascii="华文仿宋" w:eastAsia="华文仿宋" w:hAnsi="华文仿宋" w:cs="宋体" w:hint="eastAsia"/>
          <w:lang w:val="en-US" w:eastAsia="zh-CN" w:bidi="ar-SA"/>
        </w:rPr>
        <w:t>孩子出生</w:t>
      </w:r>
      <w:r w:rsidR="00000000" w:rsidRPr="007105F5">
        <w:rPr>
          <w:rFonts w:ascii="华文仿宋" w:eastAsia="华文仿宋" w:hAnsi="华文仿宋" w:cs="宋体"/>
          <w:lang w:val="en-US" w:eastAsia="zh-CN" w:bidi="ar-SA"/>
        </w:rPr>
        <w:t>，然后2008年是第二次。</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2008年第二次，那各个阶段</w:t>
      </w:r>
      <w:r w:rsidR="00FA2345"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生活工作经历大概是什么样？</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那就像我们刚毕业，其实我们是1996年那时候来深圳，深圳其实也是发展过程当中是吧？就是其实它还那时候不是太完善的，属于特区嘛对吧？然后我</w:t>
      </w:r>
      <w:r w:rsidR="00000000" w:rsidRPr="007105F5">
        <w:rPr>
          <w:rFonts w:ascii="华文仿宋" w:eastAsia="华文仿宋" w:hAnsi="华文仿宋" w:cs="宋体"/>
          <w:lang w:val="en-US" w:eastAsia="zh-CN" w:bidi="ar-SA"/>
        </w:rPr>
        <w:lastRenderedPageBreak/>
        <w:t>来的时候，我那时候是在南山，南山</w:t>
      </w:r>
      <w:r w:rsidR="00A97726" w:rsidRPr="007105F5">
        <w:rPr>
          <w:rFonts w:ascii="华文仿宋" w:eastAsia="华文仿宋" w:hAnsi="华文仿宋" w:cs="宋体" w:hint="eastAsia"/>
          <w:lang w:val="en-US" w:eastAsia="zh-CN" w:bidi="ar-SA"/>
        </w:rPr>
        <w:t>愉</w:t>
      </w:r>
      <w:r w:rsidR="00000000" w:rsidRPr="007105F5">
        <w:rPr>
          <w:rFonts w:ascii="华文仿宋" w:eastAsia="华文仿宋" w:hAnsi="华文仿宋" w:cs="宋体"/>
          <w:lang w:val="en-US" w:eastAsia="zh-CN" w:bidi="ar-SA"/>
        </w:rPr>
        <w:t>康那里，那时候还没有后海，就生活比较单调一点，一般都是上班下班，然后再一个就是去运动场，然后爬爬山这样的，就周边的深圳的城市建设还没有跟上来。</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当时还是比较单纯一点。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对1996年它很多道路都没有，就是只有深南大道主干道，其他分支没有。这是1996年到1998年，好像1998年北环大道和那个滨海大道一起来以后，深圳的发展就提速了。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那有了家庭之后呢？大概生活</w:t>
      </w:r>
      <w:r w:rsidR="004F1C21" w:rsidRPr="007105F5">
        <w:rPr>
          <w:rFonts w:ascii="华文仿宋" w:eastAsia="华文仿宋" w:hAnsi="华文仿宋" w:cs="宋体"/>
          <w:lang w:val="en-US"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就规律多了，然后就是一般都是，嗯，正常上班是吧？上完班以后就基本上就是陪伴嘛对吧？就是忙家里的事情。然后再一个就是说，嗯，其实抚养小孩的是那个阶段是比较琐碎的，有时候经常打疫苗体检啊，然后吃吃喝喝的对吧？然后一上小学以后可能就会好很多，就是小学之前的那个比较琐碎一点，基本上就陪</w:t>
      </w:r>
      <w:r w:rsidR="004F1C21" w:rsidRPr="007105F5">
        <w:rPr>
          <w:rFonts w:ascii="华文仿宋" w:eastAsia="华文仿宋" w:hAnsi="华文仿宋" w:cs="宋体" w:hint="eastAsia"/>
          <w:lang w:val="en-US" w:eastAsia="zh-CN" w:bidi="ar-SA"/>
        </w:rPr>
        <w:t>着</w:t>
      </w:r>
      <w:r w:rsidR="00000000" w:rsidRPr="007105F5">
        <w:rPr>
          <w:rFonts w:ascii="华文仿宋" w:eastAsia="华文仿宋" w:hAnsi="华文仿宋" w:cs="宋体"/>
          <w:lang w:val="en-US" w:eastAsia="zh-CN" w:bidi="ar-SA"/>
        </w:rPr>
        <w:t>玩一玩，然后吃喝为主。</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啊，那主要的活动区域呢？</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活动区域基本上就是在南山那个附近。</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就是就是从1996年到现在一直都是在南山是吧？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嗯，没有，1996年到，我1996年到2005年年底是在南山住，后来是2006年的，2006年初到现在一直在福田。</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啊，就是搬过一次家。那主要</w:t>
      </w:r>
      <w:r w:rsidR="00D11D18"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活动类型，就是一开始</w:t>
      </w:r>
      <w:r w:rsidR="00D11D18" w:rsidRPr="007105F5">
        <w:rPr>
          <w:rFonts w:ascii="华文仿宋" w:eastAsia="华文仿宋" w:hAnsi="华文仿宋" w:cs="宋体" w:hint="eastAsia"/>
          <w:lang w:val="en-US" w:eastAsia="zh-CN" w:bidi="ar-SA"/>
        </w:rPr>
        <w:t>是</w:t>
      </w:r>
      <w:r w:rsidR="00000000" w:rsidRPr="007105F5">
        <w:rPr>
          <w:rFonts w:ascii="华文仿宋" w:eastAsia="华文仿宋" w:hAnsi="华文仿宋" w:cs="宋体"/>
          <w:lang w:val="en-US" w:eastAsia="zh-CN" w:bidi="ar-SA"/>
        </w:rPr>
        <w:t>工作</w:t>
      </w:r>
      <w:r w:rsidR="00D11D18" w:rsidRPr="007105F5">
        <w:rPr>
          <w:rFonts w:ascii="华文仿宋" w:eastAsia="华文仿宋" w:hAnsi="华文仿宋" w:cs="宋体" w:hint="eastAsia"/>
          <w:lang w:val="en-US" w:eastAsia="zh-CN" w:bidi="ar-SA"/>
        </w:rPr>
        <w:t>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对，工作我们一般都是有班车的，因为国有企业它</w:t>
      </w:r>
      <w:r w:rsidR="000E518D" w:rsidRPr="007105F5">
        <w:rPr>
          <w:rFonts w:ascii="华文仿宋" w:eastAsia="华文仿宋" w:hAnsi="华文仿宋" w:cs="宋体" w:hint="eastAsia"/>
          <w:lang w:val="en-US" w:eastAsia="zh-CN" w:bidi="ar-SA"/>
        </w:rPr>
        <w:t>是</w:t>
      </w:r>
      <w:r w:rsidR="00000000" w:rsidRPr="007105F5">
        <w:rPr>
          <w:rFonts w:ascii="华文仿宋" w:eastAsia="华文仿宋" w:hAnsi="华文仿宋" w:cs="宋体"/>
          <w:lang w:val="en-US" w:eastAsia="zh-CN" w:bidi="ar-SA"/>
        </w:rPr>
        <w:t>有交通工具</w:t>
      </w:r>
      <w:r w:rsidR="000E518D"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，就是大巴嘛</w:t>
      </w:r>
      <w:r w:rsidR="000E518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那时候大巴车还是没有空调的，很拉风的，</w:t>
      </w:r>
      <w:r w:rsidR="000E518D" w:rsidRPr="007105F5">
        <w:rPr>
          <w:rFonts w:ascii="华文仿宋" w:eastAsia="华文仿宋" w:hAnsi="华文仿宋" w:cs="宋体" w:hint="eastAsia"/>
          <w:lang w:val="en-US" w:eastAsia="zh-CN" w:bidi="ar-SA"/>
        </w:rPr>
        <w:t>可以</w:t>
      </w:r>
      <w:r w:rsidR="00000000" w:rsidRPr="007105F5">
        <w:rPr>
          <w:rFonts w:ascii="华文仿宋" w:eastAsia="华文仿宋" w:hAnsi="华文仿宋" w:cs="宋体"/>
          <w:lang w:val="en-US" w:eastAsia="zh-CN" w:bidi="ar-SA"/>
        </w:rPr>
        <w:t>直接开窗户。</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E518D" w:rsidRPr="007105F5">
        <w:rPr>
          <w:rFonts w:ascii="华文仿宋" w:eastAsia="华文仿宋" w:hAnsi="华文仿宋" w:cs="宋体" w:hint="eastAsia"/>
          <w:lang w:val="en-US" w:eastAsia="zh-CN" w:bidi="ar-SA"/>
        </w:rPr>
        <w:t>我小时候也坐过那种没有窗户的大巴</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以前我们那时候上班，也</w:t>
      </w:r>
      <w:r w:rsidR="000E518D" w:rsidRPr="007105F5">
        <w:rPr>
          <w:rFonts w:ascii="华文仿宋" w:eastAsia="华文仿宋" w:hAnsi="华文仿宋" w:cs="宋体" w:hint="eastAsia"/>
          <w:lang w:val="en-US" w:eastAsia="zh-CN" w:bidi="ar-SA"/>
        </w:rPr>
        <w:t>是</w:t>
      </w:r>
      <w:r w:rsidR="00000000" w:rsidRPr="007105F5">
        <w:rPr>
          <w:rFonts w:ascii="华文仿宋" w:eastAsia="华文仿宋" w:hAnsi="华文仿宋" w:cs="宋体"/>
          <w:lang w:val="en-US" w:eastAsia="zh-CN" w:bidi="ar-SA"/>
        </w:rPr>
        <w:t>没有空调的大巴</w:t>
      </w:r>
      <w:r w:rsidR="000E518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而且那时候我们觉得还挺好的。然后再一个就是</w:t>
      </w:r>
      <w:r w:rsidR="000E518D" w:rsidRPr="007105F5">
        <w:rPr>
          <w:rFonts w:ascii="华文仿宋" w:eastAsia="华文仿宋" w:hAnsi="华文仿宋" w:cs="宋体" w:hint="eastAsia"/>
          <w:lang w:val="en-US" w:eastAsia="zh-CN" w:bidi="ar-SA"/>
        </w:rPr>
        <w:t>坐</w:t>
      </w:r>
      <w:r w:rsidR="00000000" w:rsidRPr="007105F5">
        <w:rPr>
          <w:rFonts w:ascii="华文仿宋" w:eastAsia="华文仿宋" w:hAnsi="华文仿宋" w:cs="宋体"/>
          <w:lang w:val="en-US" w:eastAsia="zh-CN" w:bidi="ar-SA"/>
        </w:rPr>
        <w:t>公司的班车去上班，然后下班以后</w:t>
      </w:r>
      <w:r w:rsidR="000E518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活动范围基本上就是踩单车到周边玩，就是小南山</w:t>
      </w:r>
      <w:r w:rsidR="000E518D" w:rsidRPr="007105F5">
        <w:rPr>
          <w:rFonts w:ascii="华文仿宋" w:eastAsia="华文仿宋" w:hAnsi="华文仿宋" w:cs="宋体" w:hint="eastAsia"/>
          <w:lang w:val="en-US" w:eastAsia="zh-CN" w:bidi="ar-SA"/>
        </w:rPr>
        <w:t>啊，</w:t>
      </w:r>
      <w:r w:rsidR="00000000" w:rsidRPr="007105F5">
        <w:rPr>
          <w:rFonts w:ascii="华文仿宋" w:eastAsia="华文仿宋" w:hAnsi="华文仿宋" w:cs="宋体"/>
          <w:lang w:val="en-US" w:eastAsia="zh-CN" w:bidi="ar-SA"/>
        </w:rPr>
        <w:t>然后就是体育馆</w:t>
      </w:r>
      <w:r w:rsidR="000E518D" w:rsidRPr="007105F5">
        <w:rPr>
          <w:rFonts w:ascii="华文仿宋" w:eastAsia="华文仿宋" w:hAnsi="华文仿宋" w:cs="宋体" w:hint="eastAsia"/>
          <w:lang w:val="en-US" w:eastAsia="zh-CN" w:bidi="ar-SA"/>
        </w:rPr>
        <w:t>啊</w:t>
      </w:r>
      <w:r w:rsidR="00000000" w:rsidRPr="007105F5">
        <w:rPr>
          <w:rFonts w:ascii="华文仿宋" w:eastAsia="华文仿宋" w:hAnsi="华文仿宋" w:cs="宋体"/>
          <w:lang w:val="en-US" w:eastAsia="zh-CN" w:bidi="ar-SA"/>
        </w:rPr>
        <w:t>，好像呢还有一个四海公园</w:t>
      </w:r>
      <w:r w:rsidR="00000000" w:rsidRPr="007105F5">
        <w:rPr>
          <w:rFonts w:ascii="华文仿宋" w:eastAsia="华文仿宋" w:hAnsi="华文仿宋" w:cs="宋体"/>
          <w:lang w:val="en-US" w:eastAsia="zh-CN" w:bidi="ar-SA"/>
        </w:rPr>
        <w:lastRenderedPageBreak/>
        <w:t>哈，</w:t>
      </w:r>
      <w:r w:rsidR="000E518D" w:rsidRPr="007105F5">
        <w:rPr>
          <w:rFonts w:ascii="华文仿宋" w:eastAsia="华文仿宋" w:hAnsi="华文仿宋" w:cs="宋体" w:hint="eastAsia"/>
          <w:lang w:val="en-US" w:eastAsia="zh-CN" w:bidi="ar-SA"/>
        </w:rPr>
        <w:t>再往外</w:t>
      </w:r>
      <w:r w:rsidR="00000000" w:rsidRPr="007105F5">
        <w:rPr>
          <w:rFonts w:ascii="华文仿宋" w:eastAsia="华文仿宋" w:hAnsi="华文仿宋" w:cs="宋体"/>
          <w:lang w:val="en-US" w:eastAsia="zh-CN" w:bidi="ar-SA"/>
        </w:rPr>
        <w:t>就没有什么了</w:t>
      </w:r>
      <w:r w:rsidR="000E518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那时候后海那片都没发展起来，那时候还</w:t>
      </w:r>
      <w:r w:rsidR="000E518D" w:rsidRPr="007105F5">
        <w:rPr>
          <w:rFonts w:ascii="华文仿宋" w:eastAsia="华文仿宋" w:hAnsi="华文仿宋" w:cs="宋体" w:hint="eastAsia"/>
          <w:lang w:val="en-US" w:eastAsia="zh-CN" w:bidi="ar-SA"/>
        </w:rPr>
        <w:t>只</w:t>
      </w:r>
      <w:r w:rsidR="00000000" w:rsidRPr="007105F5">
        <w:rPr>
          <w:rFonts w:ascii="华文仿宋" w:eastAsia="华文仿宋" w:hAnsi="华文仿宋" w:cs="宋体"/>
          <w:lang w:val="en-US" w:eastAsia="zh-CN" w:bidi="ar-SA"/>
        </w:rPr>
        <w:t>是一个海边。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所以说</w:t>
      </w:r>
      <w:r w:rsidR="002F0B24"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主要的活动轨迹大范围</w:t>
      </w:r>
      <w:r w:rsidR="002F0B24" w:rsidRPr="007105F5">
        <w:rPr>
          <w:rFonts w:ascii="华文仿宋" w:eastAsia="华文仿宋" w:hAnsi="华文仿宋" w:cs="宋体" w:hint="eastAsia"/>
          <w:lang w:val="en-US" w:eastAsia="zh-CN" w:bidi="ar-SA"/>
        </w:rPr>
        <w:t>就</w:t>
      </w:r>
      <w:r w:rsidR="00000000" w:rsidRPr="007105F5">
        <w:rPr>
          <w:rFonts w:ascii="华文仿宋" w:eastAsia="华文仿宋" w:hAnsi="华文仿宋" w:cs="宋体"/>
          <w:lang w:val="en-US" w:eastAsia="zh-CN" w:bidi="ar-SA"/>
        </w:rPr>
        <w:t>是从南山转移到福田，然后小范围就是去周边逛。</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对对对对，跟自己的居住环境有关。</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下一个问题，在有地铁之前，您的日常生活出行是什么样的？具体点，比如说工作日怎么出行？</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比较单一的，就</w:t>
      </w:r>
      <w:r w:rsidR="002F0B24" w:rsidRPr="007105F5">
        <w:rPr>
          <w:rFonts w:ascii="华文仿宋" w:eastAsia="华文仿宋" w:hAnsi="华文仿宋" w:cs="宋体" w:hint="eastAsia"/>
          <w:lang w:val="en-US" w:eastAsia="zh-CN" w:bidi="ar-SA"/>
        </w:rPr>
        <w:t>是</w:t>
      </w:r>
      <w:r w:rsidR="00000000" w:rsidRPr="007105F5">
        <w:rPr>
          <w:rFonts w:ascii="华文仿宋" w:eastAsia="华文仿宋" w:hAnsi="华文仿宋" w:cs="宋体"/>
          <w:lang w:val="en-US" w:eastAsia="zh-CN" w:bidi="ar-SA"/>
        </w:rPr>
        <w:t>工作日我们都是坐班车，班车定点在哪里，你就到点上到点下。然后其他之外，如果</w:t>
      </w:r>
      <w:r w:rsidR="002F0B24" w:rsidRPr="007105F5">
        <w:rPr>
          <w:rFonts w:ascii="华文仿宋" w:eastAsia="华文仿宋" w:hAnsi="华文仿宋" w:cs="宋体" w:hint="eastAsia"/>
          <w:lang w:val="en-US" w:eastAsia="zh-CN" w:bidi="ar-SA"/>
        </w:rPr>
        <w:t>是</w:t>
      </w:r>
      <w:r w:rsidR="00000000" w:rsidRPr="007105F5">
        <w:rPr>
          <w:rFonts w:ascii="华文仿宋" w:eastAsia="华文仿宋" w:hAnsi="华文仿宋" w:cs="宋体"/>
          <w:lang w:val="en-US" w:eastAsia="zh-CN" w:bidi="ar-SA"/>
        </w:rPr>
        <w:t>周边</w:t>
      </w:r>
      <w:r w:rsidR="002F0B24" w:rsidRPr="007105F5">
        <w:rPr>
          <w:rFonts w:ascii="华文仿宋" w:eastAsia="华文仿宋" w:hAnsi="华文仿宋" w:cs="宋体" w:hint="eastAsia"/>
          <w:lang w:val="en-US" w:eastAsia="zh-CN" w:bidi="ar-SA"/>
        </w:rPr>
        <w:t>不太</w:t>
      </w:r>
      <w:r w:rsidR="00000000" w:rsidRPr="007105F5">
        <w:rPr>
          <w:rFonts w:ascii="华文仿宋" w:eastAsia="华文仿宋" w:hAnsi="华文仿宋" w:cs="宋体"/>
          <w:lang w:val="en-US" w:eastAsia="zh-CN" w:bidi="ar-SA"/>
        </w:rPr>
        <w:t>远的距离，像有家了以后，可能都是带孩子</w:t>
      </w:r>
      <w:r w:rsidR="002F0B24"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要打</w:t>
      </w:r>
      <w:r w:rsidR="002F0B24" w:rsidRPr="007105F5">
        <w:rPr>
          <w:rFonts w:ascii="华文仿宋" w:eastAsia="华文仿宋" w:hAnsi="华文仿宋" w:cs="宋体" w:hint="eastAsia"/>
          <w:lang w:val="en-US" w:eastAsia="zh-CN" w:bidi="ar-SA"/>
        </w:rPr>
        <w:t>的士</w:t>
      </w:r>
      <w:r w:rsidR="00000000" w:rsidRPr="007105F5">
        <w:rPr>
          <w:rFonts w:ascii="华文仿宋" w:eastAsia="华文仿宋" w:hAnsi="华文仿宋" w:cs="宋体"/>
          <w:lang w:val="en-US" w:eastAsia="zh-CN" w:bidi="ar-SA"/>
        </w:rPr>
        <w:t>呀，打车。然后再一个就是</w:t>
      </w:r>
      <w:r w:rsidR="002F0B24" w:rsidRPr="007105F5">
        <w:rPr>
          <w:rFonts w:ascii="华文仿宋" w:eastAsia="华文仿宋" w:hAnsi="华文仿宋" w:cs="宋体" w:hint="eastAsia"/>
          <w:lang w:val="en-US" w:eastAsia="zh-CN" w:bidi="ar-SA"/>
        </w:rPr>
        <w:t>坐</w:t>
      </w:r>
      <w:r w:rsidR="00000000" w:rsidRPr="007105F5">
        <w:rPr>
          <w:rFonts w:ascii="华文仿宋" w:eastAsia="华文仿宋" w:hAnsi="华文仿宋" w:cs="宋体"/>
          <w:lang w:val="en-US" w:eastAsia="zh-CN" w:bidi="ar-SA"/>
        </w:rPr>
        <w:t>那个大巴，那时候还没有地铁啊，因为那时候地铁还没发展起来，基本上是一个类型，但是有小孩</w:t>
      </w:r>
      <w:r w:rsidR="002F0B24" w:rsidRPr="007105F5">
        <w:rPr>
          <w:rFonts w:ascii="华文仿宋" w:eastAsia="华文仿宋" w:hAnsi="华文仿宋" w:cs="宋体" w:hint="eastAsia"/>
          <w:lang w:val="en-US" w:eastAsia="zh-CN" w:bidi="ar-SA"/>
        </w:rPr>
        <w:t>之后</w:t>
      </w:r>
      <w:r w:rsidR="00000000" w:rsidRPr="007105F5">
        <w:rPr>
          <w:rFonts w:ascii="华文仿宋" w:eastAsia="华文仿宋" w:hAnsi="华文仿宋" w:cs="宋体"/>
          <w:lang w:val="en-US" w:eastAsia="zh-CN" w:bidi="ar-SA"/>
        </w:rPr>
        <w:t>打车多一点，我们可能那时候还会</w:t>
      </w:r>
      <w:r w:rsidR="00F33E70" w:rsidRPr="007105F5">
        <w:rPr>
          <w:rFonts w:ascii="华文仿宋" w:eastAsia="华文仿宋" w:hAnsi="华文仿宋" w:cs="宋体" w:hint="eastAsia"/>
          <w:lang w:val="en-US" w:eastAsia="zh-CN" w:bidi="ar-SA"/>
        </w:rPr>
        <w:t>搭</w:t>
      </w:r>
      <w:r w:rsidR="002F0B24" w:rsidRPr="007105F5">
        <w:rPr>
          <w:rFonts w:ascii="华文仿宋" w:eastAsia="华文仿宋" w:hAnsi="华文仿宋" w:cs="宋体" w:hint="eastAsia"/>
          <w:lang w:val="en-US" w:eastAsia="zh-CN" w:bidi="ar-SA"/>
        </w:rPr>
        <w:t>一</w:t>
      </w:r>
      <w:r w:rsidR="00000000" w:rsidRPr="007105F5">
        <w:rPr>
          <w:rFonts w:ascii="华文仿宋" w:eastAsia="华文仿宋" w:hAnsi="华文仿宋" w:cs="宋体"/>
          <w:lang w:val="en-US" w:eastAsia="zh-CN" w:bidi="ar-SA"/>
        </w:rPr>
        <w:t>下私家车。</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是什么时候有的私家车？</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私家车那时候就是</w:t>
      </w:r>
      <w:r w:rsidR="00F33E70" w:rsidRPr="007105F5">
        <w:rPr>
          <w:rFonts w:ascii="华文仿宋" w:eastAsia="华文仿宋" w:hAnsi="华文仿宋" w:cs="宋体" w:hint="eastAsia"/>
          <w:lang w:val="en-US" w:eastAsia="zh-CN" w:bidi="ar-SA"/>
        </w:rPr>
        <w:t>靠</w:t>
      </w:r>
      <w:r w:rsidR="00000000" w:rsidRPr="007105F5">
        <w:rPr>
          <w:rFonts w:ascii="华文仿宋" w:eastAsia="华文仿宋" w:hAnsi="华文仿宋" w:cs="宋体"/>
          <w:lang w:val="en-US" w:eastAsia="zh-CN" w:bidi="ar-SA"/>
        </w:rPr>
        <w:t>自己熟的朋友</w:t>
      </w:r>
      <w:r w:rsidR="00F33E70" w:rsidRPr="007105F5">
        <w:rPr>
          <w:rFonts w:ascii="华文仿宋" w:eastAsia="华文仿宋" w:hAnsi="华文仿宋" w:cs="宋体" w:hint="eastAsia"/>
          <w:lang w:val="en-US" w:eastAsia="zh-CN" w:bidi="ar-SA"/>
        </w:rPr>
        <w:t>。自己还没有</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那周末和假期怎么出行？</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周末一般也还是打车为主，因为人多嘛。</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嗯，好，说一下。</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没有地铁之前有很多种方式，一个是那时候单身的时候，我们可能就是说坐中巴车，那时候深圳还没有大巴，大巴行业也就那么一两个</w:t>
      </w:r>
      <w:r w:rsidR="00CE69BA" w:rsidRPr="007105F5">
        <w:rPr>
          <w:rFonts w:ascii="华文仿宋" w:eastAsia="华文仿宋" w:hAnsi="华文仿宋" w:cs="宋体" w:hint="eastAsia"/>
          <w:lang w:val="en-US" w:eastAsia="zh-CN" w:bidi="ar-SA"/>
        </w:rPr>
        <w:t>线路</w:t>
      </w:r>
      <w:r w:rsidR="00000000" w:rsidRPr="007105F5">
        <w:rPr>
          <w:rFonts w:ascii="华文仿宋" w:eastAsia="华文仿宋" w:hAnsi="华文仿宋" w:cs="宋体"/>
          <w:lang w:val="en-US" w:eastAsia="zh-CN" w:bidi="ar-SA"/>
        </w:rPr>
        <w:t>是在城市中心区</w:t>
      </w:r>
      <w:r w:rsidR="00CE69BA"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那时候</w:t>
      </w:r>
      <w:r w:rsidR="00CE69BA" w:rsidRPr="007105F5">
        <w:rPr>
          <w:rFonts w:ascii="华文仿宋" w:eastAsia="华文仿宋" w:hAnsi="华文仿宋" w:cs="宋体" w:hint="eastAsia"/>
          <w:lang w:val="en-US" w:eastAsia="zh-CN" w:bidi="ar-SA"/>
        </w:rPr>
        <w:t>主要是</w:t>
      </w:r>
      <w:r w:rsidR="00000000" w:rsidRPr="007105F5">
        <w:rPr>
          <w:rFonts w:ascii="华文仿宋" w:eastAsia="华文仿宋" w:hAnsi="华文仿宋" w:cs="宋体"/>
          <w:lang w:val="en-US" w:eastAsia="zh-CN" w:bidi="ar-SA"/>
        </w:rPr>
        <w:t>小巴垄断</w:t>
      </w:r>
      <w:r w:rsidR="00CE69BA" w:rsidRPr="007105F5">
        <w:rPr>
          <w:rFonts w:ascii="华文仿宋" w:eastAsia="华文仿宋" w:hAnsi="华文仿宋" w:cs="宋体" w:hint="eastAsia"/>
          <w:lang w:val="en-US" w:eastAsia="zh-CN" w:bidi="ar-SA"/>
        </w:rPr>
        <w:t>了市场</w:t>
      </w:r>
      <w:r w:rsidR="00000000" w:rsidRPr="007105F5">
        <w:rPr>
          <w:rFonts w:ascii="华文仿宋" w:eastAsia="华文仿宋" w:hAnsi="华文仿宋" w:cs="宋体"/>
          <w:lang w:val="en-US" w:eastAsia="zh-CN" w:bidi="ar-SA"/>
        </w:rPr>
        <w:t>嘛，那是私人的，没有公家的，就是最早以前。后来滨海大道通了以后，那些大巴就比较多了，</w:t>
      </w:r>
      <w:r w:rsidR="00CE69BA" w:rsidRPr="007105F5">
        <w:rPr>
          <w:rFonts w:ascii="华文仿宋" w:eastAsia="华文仿宋" w:hAnsi="华文仿宋" w:cs="宋体" w:hint="eastAsia"/>
          <w:lang w:val="en-US" w:eastAsia="zh-CN" w:bidi="ar-SA"/>
        </w:rPr>
        <w:t>深</w:t>
      </w:r>
      <w:r w:rsidR="00000000" w:rsidRPr="007105F5">
        <w:rPr>
          <w:rFonts w:ascii="华文仿宋" w:eastAsia="华文仿宋" w:hAnsi="华文仿宋" w:cs="宋体"/>
          <w:lang w:val="en-US" w:eastAsia="zh-CN" w:bidi="ar-SA"/>
        </w:rPr>
        <w:t>南大道</w:t>
      </w:r>
      <w:r w:rsidR="00BA6967" w:rsidRPr="007105F5">
        <w:rPr>
          <w:rFonts w:ascii="华文仿宋" w:eastAsia="华文仿宋" w:hAnsi="华文仿宋" w:cs="宋体" w:hint="eastAsia"/>
          <w:lang w:val="en-US" w:eastAsia="zh-CN" w:bidi="ar-SA"/>
        </w:rPr>
        <w:t>也有</w:t>
      </w:r>
      <w:r w:rsidR="00000000" w:rsidRPr="007105F5">
        <w:rPr>
          <w:rFonts w:ascii="华文仿宋" w:eastAsia="华文仿宋" w:hAnsi="华文仿宋" w:cs="宋体"/>
          <w:lang w:val="en-US" w:eastAsia="zh-CN" w:bidi="ar-SA"/>
        </w:rPr>
        <w:t>大巴</w:t>
      </w:r>
      <w:r w:rsidR="00BA6967"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但比较偏的地方还是没有，你像梅林这边就没有，我们一个同学就住在梅林这边上班，那</w:t>
      </w:r>
      <w:r w:rsidR="00BA6967" w:rsidRPr="007105F5">
        <w:rPr>
          <w:rFonts w:ascii="华文仿宋" w:eastAsia="华文仿宋" w:hAnsi="华文仿宋" w:cs="宋体" w:hint="eastAsia"/>
          <w:lang w:val="en-US" w:eastAsia="zh-CN" w:bidi="ar-SA"/>
        </w:rPr>
        <w:t>人家</w:t>
      </w:r>
      <w:r w:rsidR="00000000" w:rsidRPr="007105F5">
        <w:rPr>
          <w:rFonts w:ascii="华文仿宋" w:eastAsia="华文仿宋" w:hAnsi="华文仿宋" w:cs="宋体"/>
          <w:lang w:val="en-US" w:eastAsia="zh-CN" w:bidi="ar-SA"/>
        </w:rPr>
        <w:t>的车就不到，然后我们好像要坐中巴车，那时候中巴车是不靠站停的，就是你要哪里下它就</w:t>
      </w:r>
      <w:r w:rsidR="00BA6967" w:rsidRPr="007105F5">
        <w:rPr>
          <w:rFonts w:ascii="华文仿宋" w:eastAsia="华文仿宋" w:hAnsi="华文仿宋" w:cs="宋体" w:hint="eastAsia"/>
          <w:lang w:val="en-US" w:eastAsia="zh-CN" w:bidi="ar-SA"/>
        </w:rPr>
        <w:t>在哪里停</w:t>
      </w:r>
      <w:r w:rsidR="00000000" w:rsidRPr="007105F5">
        <w:rPr>
          <w:rFonts w:ascii="华文仿宋" w:eastAsia="华文仿宋" w:hAnsi="华文仿宋" w:cs="宋体"/>
          <w:lang w:val="en-US" w:eastAsia="zh-CN" w:bidi="ar-SA"/>
        </w:rPr>
        <w:t>，随便招手就</w:t>
      </w:r>
      <w:r w:rsidR="00BA6967" w:rsidRPr="007105F5">
        <w:rPr>
          <w:rFonts w:ascii="华文仿宋" w:eastAsia="华文仿宋" w:hAnsi="华文仿宋" w:cs="宋体" w:hint="eastAsia"/>
          <w:lang w:val="en-US" w:eastAsia="zh-CN" w:bidi="ar-SA"/>
        </w:rPr>
        <w:t>能</w:t>
      </w:r>
      <w:r w:rsidR="00000000" w:rsidRPr="007105F5">
        <w:rPr>
          <w:rFonts w:ascii="华文仿宋" w:eastAsia="华文仿宋" w:hAnsi="华文仿宋" w:cs="宋体"/>
          <w:lang w:val="en-US" w:eastAsia="zh-CN" w:bidi="ar-SA"/>
        </w:rPr>
        <w:t>上下</w:t>
      </w:r>
      <w:r w:rsidR="00BA6967" w:rsidRPr="007105F5">
        <w:rPr>
          <w:rFonts w:ascii="华文仿宋" w:eastAsia="华文仿宋" w:hAnsi="华文仿宋" w:cs="宋体" w:hint="eastAsia"/>
          <w:lang w:val="en-US" w:eastAsia="zh-CN" w:bidi="ar-SA"/>
        </w:rPr>
        <w:t>车</w:t>
      </w:r>
      <w:r w:rsidR="00000000" w:rsidRPr="007105F5">
        <w:rPr>
          <w:rFonts w:ascii="华文仿宋" w:eastAsia="华文仿宋" w:hAnsi="华文仿宋" w:cs="宋体"/>
          <w:lang w:val="en-US" w:eastAsia="zh-CN" w:bidi="ar-SA"/>
        </w:rPr>
        <w:t>那种。</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这个没问题。</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飞侠鱼儿：</w:t>
      </w:r>
      <w:r w:rsidR="00B94F28" w:rsidRPr="007105F5">
        <w:rPr>
          <w:rFonts w:ascii="华文仿宋" w:eastAsia="华文仿宋" w:hAnsi="华文仿宋" w:cs="宋体" w:hint="eastAsia"/>
          <w:lang w:val="en-US" w:eastAsia="zh-CN" w:bidi="ar-SA"/>
        </w:rPr>
        <w:t>但是下了车之后，我还要打摩的，再去公司，</w:t>
      </w:r>
      <w:r w:rsidR="00000000" w:rsidRPr="007105F5">
        <w:rPr>
          <w:rFonts w:ascii="华文仿宋" w:eastAsia="华文仿宋" w:hAnsi="华文仿宋" w:cs="宋体"/>
          <w:lang w:val="en-US" w:eastAsia="zh-CN" w:bidi="ar-SA"/>
        </w:rPr>
        <w:t>还是</w:t>
      </w:r>
      <w:r w:rsidR="00B94F28" w:rsidRPr="007105F5">
        <w:rPr>
          <w:rFonts w:ascii="华文仿宋" w:eastAsia="华文仿宋" w:hAnsi="华文仿宋" w:cs="宋体" w:hint="eastAsia"/>
          <w:lang w:val="en-US" w:eastAsia="zh-CN" w:bidi="ar-SA"/>
        </w:rPr>
        <w:t>有点</w:t>
      </w:r>
      <w:r w:rsidR="00000000" w:rsidRPr="007105F5">
        <w:rPr>
          <w:rFonts w:ascii="华文仿宋" w:eastAsia="华文仿宋" w:hAnsi="华文仿宋" w:cs="宋体"/>
          <w:lang w:val="en-US" w:eastAsia="zh-CN" w:bidi="ar-SA"/>
        </w:rPr>
        <w:t>衔接不上。</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E353D0" w:rsidRPr="007105F5">
        <w:rPr>
          <w:rFonts w:ascii="华文仿宋" w:eastAsia="华文仿宋" w:hAnsi="华文仿宋" w:cs="宋体" w:hint="eastAsia"/>
          <w:lang w:val="en-US" w:eastAsia="zh-CN" w:bidi="ar-SA"/>
        </w:rPr>
        <w:t>确实</w:t>
      </w:r>
      <w:r w:rsidR="00000000" w:rsidRPr="007105F5">
        <w:rPr>
          <w:rFonts w:ascii="华文仿宋" w:eastAsia="华文仿宋" w:hAnsi="华文仿宋" w:cs="宋体"/>
          <w:lang w:val="en-US" w:eastAsia="zh-CN" w:bidi="ar-SA"/>
        </w:rPr>
        <w:t>比较繁琐。</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对对，因为那时候深圳城市也就刚刚发展起来。</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那周末假期一般是去哪里购物休闲？</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像我们的话</w:t>
      </w:r>
      <w:r w:rsidR="00624477"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那时候的话就是在我们家周边，那时候商场超市都不多，主要是一个</w:t>
      </w:r>
      <w:r w:rsidR="00624477" w:rsidRPr="007105F5">
        <w:rPr>
          <w:rFonts w:ascii="华文仿宋" w:eastAsia="华文仿宋" w:hAnsi="华文仿宋" w:cs="宋体" w:hint="eastAsia"/>
          <w:lang w:val="en-US" w:eastAsia="zh-CN" w:bidi="ar-SA"/>
        </w:rPr>
        <w:t>愉</w:t>
      </w:r>
      <w:r w:rsidR="00000000" w:rsidRPr="007105F5">
        <w:rPr>
          <w:rFonts w:ascii="华文仿宋" w:eastAsia="华文仿宋" w:hAnsi="华文仿宋" w:cs="宋体"/>
          <w:lang w:val="en-US" w:eastAsia="zh-CN" w:bidi="ar-SA"/>
        </w:rPr>
        <w:t>康，然后再一个周边呢就是中山公园，</w:t>
      </w:r>
      <w:r w:rsidR="00624477" w:rsidRPr="007105F5">
        <w:rPr>
          <w:rFonts w:ascii="华文仿宋" w:eastAsia="华文仿宋" w:hAnsi="华文仿宋" w:cs="宋体" w:hint="eastAsia"/>
          <w:lang w:val="en-US" w:eastAsia="zh-CN" w:bidi="ar-SA"/>
        </w:rPr>
        <w:t>还有</w:t>
      </w:r>
      <w:r w:rsidR="00000000" w:rsidRPr="007105F5">
        <w:rPr>
          <w:rFonts w:ascii="华文仿宋" w:eastAsia="华文仿宋" w:hAnsi="华文仿宋" w:cs="宋体"/>
          <w:lang w:val="en-US" w:eastAsia="zh-CN" w:bidi="ar-SA"/>
        </w:rPr>
        <w:t>四海公园，还有小南山这个地方去玩，因为带孩子嘛就这样玩。然后我们自己的话一般都是去蛇</w:t>
      </w:r>
      <w:r w:rsidR="00FF5AA6" w:rsidRPr="007105F5">
        <w:rPr>
          <w:rFonts w:ascii="华文仿宋" w:eastAsia="华文仿宋" w:hAnsi="华文仿宋" w:cs="宋体" w:hint="eastAsia"/>
          <w:lang w:val="en-US" w:eastAsia="zh-CN" w:bidi="ar-SA"/>
        </w:rPr>
        <w:t>口</w:t>
      </w:r>
      <w:r w:rsidR="00000000" w:rsidRPr="007105F5">
        <w:rPr>
          <w:rFonts w:ascii="华文仿宋" w:eastAsia="华文仿宋" w:hAnsi="华文仿宋" w:cs="宋体"/>
          <w:lang w:val="en-US" w:eastAsia="zh-CN" w:bidi="ar-SA"/>
        </w:rPr>
        <w:t>体育馆，有一个操场可以跑一跑。</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跑步。</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w:t>
      </w:r>
      <w:r w:rsidR="00692C1F" w:rsidRPr="007105F5">
        <w:rPr>
          <w:rFonts w:ascii="华文仿宋" w:eastAsia="华文仿宋" w:hAnsi="华文仿宋" w:cs="宋体" w:hint="eastAsia"/>
          <w:lang w:val="en-US" w:eastAsia="zh-CN" w:bidi="ar-SA"/>
        </w:rPr>
        <w:t>还</w:t>
      </w:r>
      <w:r w:rsidR="00000000" w:rsidRPr="007105F5">
        <w:rPr>
          <w:rFonts w:ascii="华文仿宋" w:eastAsia="华文仿宋" w:hAnsi="华文仿宋" w:cs="宋体"/>
          <w:lang w:val="en-US" w:eastAsia="zh-CN" w:bidi="ar-SA"/>
        </w:rPr>
        <w:t>打打网球什么的。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那就下一个问题，嗯，您觉得在地铁出现之前哈，深圳主要的空间格局大概是什么样子？</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应该就是两边长，给我感觉就是两边长。</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两边长是什么？</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对对，就主要是</w:t>
      </w:r>
      <w:r w:rsidR="00692C1F" w:rsidRPr="007105F5">
        <w:rPr>
          <w:rFonts w:ascii="华文仿宋" w:eastAsia="华文仿宋" w:hAnsi="华文仿宋" w:cs="宋体" w:hint="eastAsia"/>
          <w:lang w:val="en-US" w:eastAsia="zh-CN" w:bidi="ar-SA"/>
        </w:rPr>
        <w:t>深</w:t>
      </w:r>
      <w:r w:rsidR="00000000" w:rsidRPr="007105F5">
        <w:rPr>
          <w:rFonts w:ascii="华文仿宋" w:eastAsia="华文仿宋" w:hAnsi="华文仿宋" w:cs="宋体"/>
          <w:lang w:val="en-US" w:eastAsia="zh-CN" w:bidi="ar-SA"/>
        </w:rPr>
        <w:t>南大道主干，然后就是两边绵延吧，就是延长，它并没有往</w:t>
      </w:r>
      <w:r w:rsidR="00532AB6" w:rsidRPr="007105F5">
        <w:rPr>
          <w:rFonts w:ascii="华文仿宋" w:eastAsia="华文仿宋" w:hAnsi="华文仿宋" w:cs="宋体" w:hint="eastAsia"/>
          <w:lang w:val="en-US" w:eastAsia="zh-CN" w:bidi="ar-SA"/>
        </w:rPr>
        <w:t>路</w:t>
      </w:r>
      <w:r w:rsidR="00000000" w:rsidRPr="007105F5">
        <w:rPr>
          <w:rFonts w:ascii="华文仿宋" w:eastAsia="华文仿宋" w:hAnsi="华文仿宋" w:cs="宋体"/>
          <w:lang w:val="en-US" w:eastAsia="zh-CN" w:bidi="ar-SA"/>
        </w:rPr>
        <w:t>两边</w:t>
      </w:r>
      <w:r w:rsidR="00532AB6" w:rsidRPr="007105F5">
        <w:rPr>
          <w:rFonts w:ascii="华文仿宋" w:eastAsia="华文仿宋" w:hAnsi="华文仿宋" w:cs="宋体" w:hint="eastAsia"/>
          <w:lang w:val="en-US" w:eastAsia="zh-CN" w:bidi="ar-SA"/>
        </w:rPr>
        <w:t>扩张</w:t>
      </w:r>
      <w:r w:rsidR="00000000" w:rsidRPr="007105F5">
        <w:rPr>
          <w:rFonts w:ascii="华文仿宋" w:eastAsia="华文仿宋" w:hAnsi="华文仿宋" w:cs="宋体"/>
          <w:lang w:val="en-US" w:eastAsia="zh-CN" w:bidi="ar-SA"/>
        </w:rPr>
        <w:t>，两边好像都是比较荒芜的地方</w:t>
      </w:r>
      <w:r w:rsidR="00A523C8"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那1996年到1998年，好像2000年以后才开始陆续都在施工建设。地铁是2004年底才开始，1号线</w:t>
      </w:r>
      <w:r w:rsidR="00F94837" w:rsidRPr="007105F5">
        <w:rPr>
          <w:rFonts w:ascii="华文仿宋" w:eastAsia="华文仿宋" w:hAnsi="华文仿宋" w:cs="宋体" w:hint="eastAsia"/>
          <w:lang w:val="en-US" w:eastAsia="zh-CN" w:bidi="ar-SA"/>
        </w:rPr>
        <w:t>嘛</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但是1992年好像是1号线已经开始就是计划要施工了。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主要的工作场所，一些工业园、商务区、办公楼之类的大概集中在哪个地方？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像我们的话，我们主要是在</w:t>
      </w:r>
      <w:r w:rsidR="00D30672" w:rsidRPr="007105F5">
        <w:rPr>
          <w:rFonts w:ascii="华文仿宋" w:eastAsia="华文仿宋" w:hAnsi="华文仿宋" w:cs="宋体" w:hint="eastAsia"/>
          <w:lang w:val="en-US" w:eastAsia="zh-CN" w:bidi="ar-SA"/>
        </w:rPr>
        <w:t>妈湾港</w:t>
      </w:r>
      <w:r w:rsidR="00000000" w:rsidRPr="007105F5">
        <w:rPr>
          <w:rFonts w:ascii="华文仿宋" w:eastAsia="华文仿宋" w:hAnsi="华文仿宋" w:cs="宋体"/>
          <w:lang w:val="en-US" w:eastAsia="zh-CN" w:bidi="ar-SA"/>
        </w:rPr>
        <w:t>，对，因为我我，对，我我在电厂上班嘛，我们的工作地点就在</w:t>
      </w:r>
      <w:r w:rsidR="00D30672" w:rsidRPr="007105F5">
        <w:rPr>
          <w:rFonts w:ascii="华文仿宋" w:eastAsia="华文仿宋" w:hAnsi="华文仿宋" w:cs="宋体" w:hint="eastAsia"/>
          <w:lang w:val="en-US" w:eastAsia="zh-CN" w:bidi="ar-SA"/>
        </w:rPr>
        <w:t>妈湾港</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嗯，那你知不知道其他地方</w:t>
      </w:r>
      <w:r w:rsidR="00BF07FC"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就是整个深圳的工业城大概都分布在哪？</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那就是蛇口工业区，对吧？就是那个什么</w:t>
      </w:r>
      <w:r w:rsidR="00BF07FC"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时间</w:t>
      </w:r>
      <w:r w:rsidR="00BF07FC" w:rsidRPr="007105F5">
        <w:rPr>
          <w:rFonts w:ascii="华文仿宋" w:eastAsia="华文仿宋" w:hAnsi="华文仿宋" w:cs="宋体" w:hint="eastAsia"/>
          <w:lang w:val="en-US" w:eastAsia="zh-CN" w:bidi="ar-SA"/>
        </w:rPr>
        <w:t>就</w:t>
      </w:r>
      <w:r w:rsidR="00000000" w:rsidRPr="007105F5">
        <w:rPr>
          <w:rFonts w:ascii="华文仿宋" w:eastAsia="华文仿宋" w:hAnsi="华文仿宋" w:cs="宋体"/>
          <w:lang w:val="en-US" w:eastAsia="zh-CN" w:bidi="ar-SA"/>
        </w:rPr>
        <w:t>是金钱</w:t>
      </w:r>
      <w:r w:rsidR="00BF07FC"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。对，我们叫它海上世界是吧？基本上说</w:t>
      </w:r>
      <w:r w:rsidR="009140D0" w:rsidRPr="007105F5">
        <w:rPr>
          <w:rFonts w:ascii="华文仿宋" w:eastAsia="华文仿宋" w:hAnsi="华文仿宋" w:cs="宋体" w:hint="eastAsia"/>
          <w:lang w:val="en-US" w:eastAsia="zh-CN" w:bidi="ar-SA"/>
        </w:rPr>
        <w:t>，就是</w:t>
      </w:r>
      <w:r w:rsidR="00000000" w:rsidRPr="007105F5">
        <w:rPr>
          <w:rFonts w:ascii="华文仿宋" w:eastAsia="华文仿宋" w:hAnsi="华文仿宋" w:cs="宋体"/>
          <w:lang w:val="en-US" w:eastAsia="zh-CN" w:bidi="ar-SA"/>
        </w:rPr>
        <w:t>蛇口工业园区。</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昂哥：</w:t>
      </w:r>
      <w:r w:rsidR="00000000" w:rsidRPr="007105F5">
        <w:rPr>
          <w:rFonts w:ascii="华文仿宋" w:eastAsia="华文仿宋" w:hAnsi="华文仿宋" w:cs="宋体"/>
          <w:lang w:val="en-US" w:eastAsia="zh-CN" w:bidi="ar-SA"/>
        </w:rPr>
        <w:t>嗯，那居住场所呢</w:t>
      </w:r>
      <w:r w:rsidR="009140D0"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你说我的是吧？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嗯，你可以先说你的，然后再说你觉得整个深圳范围内。</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噢，你像我刚开始是单</w:t>
      </w:r>
      <w:r w:rsidR="00B55557" w:rsidRPr="007105F5">
        <w:rPr>
          <w:rFonts w:ascii="华文仿宋" w:eastAsia="华文仿宋" w:hAnsi="华文仿宋" w:cs="宋体" w:hint="eastAsia"/>
          <w:lang w:val="en-US" w:eastAsia="zh-CN" w:bidi="ar-SA"/>
        </w:rPr>
        <w:t>身</w:t>
      </w:r>
      <w:r w:rsidR="00000000" w:rsidRPr="007105F5">
        <w:rPr>
          <w:rFonts w:ascii="华文仿宋" w:eastAsia="华文仿宋" w:hAnsi="华文仿宋" w:cs="宋体"/>
          <w:lang w:val="en-US" w:eastAsia="zh-CN" w:bidi="ar-SA"/>
        </w:rPr>
        <w:t>的时候住在</w:t>
      </w:r>
      <w:r w:rsidR="00B55557" w:rsidRPr="007105F5">
        <w:rPr>
          <w:rFonts w:ascii="华文仿宋" w:eastAsia="华文仿宋" w:hAnsi="华文仿宋" w:cs="宋体" w:hint="eastAsia"/>
          <w:lang w:val="en-US" w:eastAsia="zh-CN" w:bidi="ar-SA"/>
        </w:rPr>
        <w:t>愉</w:t>
      </w:r>
      <w:r w:rsidR="00000000" w:rsidRPr="007105F5">
        <w:rPr>
          <w:rFonts w:ascii="华文仿宋" w:eastAsia="华文仿宋" w:hAnsi="华文仿宋" w:cs="宋体"/>
          <w:lang w:val="en-US" w:eastAsia="zh-CN" w:bidi="ar-SA"/>
        </w:rPr>
        <w:t>康那里，后来成家以后就到南</w:t>
      </w:r>
      <w:r w:rsidR="00B55557" w:rsidRPr="007105F5">
        <w:rPr>
          <w:rFonts w:ascii="华文仿宋" w:eastAsia="华文仿宋" w:hAnsi="华文仿宋" w:cs="宋体" w:hint="eastAsia"/>
          <w:lang w:val="en-US" w:eastAsia="zh-CN" w:bidi="ar-SA"/>
        </w:rPr>
        <w:t>油</w:t>
      </w:r>
      <w:r w:rsidR="00000000" w:rsidRPr="007105F5">
        <w:rPr>
          <w:rFonts w:ascii="华文仿宋" w:eastAsia="华文仿宋" w:hAnsi="华文仿宋" w:cs="宋体"/>
          <w:lang w:val="en-US" w:eastAsia="zh-CN" w:bidi="ar-SA"/>
        </w:rPr>
        <w:t>，后来就到后海，基本上就是在南山后海这个片区，对吧？然后深圳的话，你看其实深圳的发展就比较广了，刚开始的时候只有特区内特区外，那时候还有关内关外这个说法，然后关口不太记得是什么时候撤了，应该是2007年以后吧，小孩都上小学了以后，是不是？撤了以后，你看现在应该有八大区了吧，就是行政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是。</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现在行政呃就是划分的更明显一点，你看特区它就是市中心对吧？然后周边像什么福田，就是这边应该基本上是深圳</w:t>
      </w:r>
      <w:r w:rsidR="00646248" w:rsidRPr="007105F5">
        <w:rPr>
          <w:rFonts w:ascii="华文仿宋" w:eastAsia="华文仿宋" w:hAnsi="华文仿宋" w:cs="宋体" w:hint="eastAsia"/>
          <w:lang w:val="en-US" w:eastAsia="zh-CN" w:bidi="ar-SA"/>
        </w:rPr>
        <w:t>市</w:t>
      </w:r>
      <w:r w:rsidR="00000000" w:rsidRPr="007105F5">
        <w:rPr>
          <w:rFonts w:ascii="华文仿宋" w:eastAsia="华文仿宋" w:hAnsi="华文仿宋" w:cs="宋体"/>
          <w:lang w:val="en-US" w:eastAsia="zh-CN" w:bidi="ar-SA"/>
        </w:rPr>
        <w:t>中心的吧，像南山那边就高科技。然后大鹏就是旅游，对吧？就是基本上划分的还是蛮清晰的现在，现在工业园好像往坪山去搬</w:t>
      </w:r>
      <w:r w:rsidR="00646248" w:rsidRPr="007105F5">
        <w:rPr>
          <w:rFonts w:ascii="华文仿宋" w:eastAsia="华文仿宋" w:hAnsi="华文仿宋" w:cs="宋体" w:hint="eastAsia"/>
          <w:lang w:val="en-US" w:eastAsia="zh-CN" w:bidi="ar-SA"/>
        </w:rPr>
        <w:t>了</w:t>
      </w:r>
      <w:r w:rsidR="00000000" w:rsidRPr="007105F5">
        <w:rPr>
          <w:rFonts w:ascii="华文仿宋" w:eastAsia="华文仿宋" w:hAnsi="华文仿宋" w:cs="宋体"/>
          <w:lang w:val="en-US" w:eastAsia="zh-CN" w:bidi="ar-SA"/>
        </w:rPr>
        <w:t>吧。噢，坪山还有那个什么坂田，华为</w:t>
      </w:r>
      <w:r w:rsidR="00646248" w:rsidRPr="007105F5">
        <w:rPr>
          <w:rFonts w:ascii="华文仿宋" w:eastAsia="华文仿宋" w:hAnsi="华文仿宋" w:cs="宋体" w:hint="eastAsia"/>
          <w:lang w:val="en-US" w:eastAsia="zh-CN" w:bidi="ar-SA"/>
        </w:rPr>
        <w:t>就</w:t>
      </w:r>
      <w:r w:rsidR="00000000" w:rsidRPr="007105F5">
        <w:rPr>
          <w:rFonts w:ascii="华文仿宋" w:eastAsia="华文仿宋" w:hAnsi="华文仿宋" w:cs="宋体"/>
          <w:lang w:val="en-US" w:eastAsia="zh-CN" w:bidi="ar-SA"/>
        </w:rPr>
        <w:t>在坂田。</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那以前的那个购物休闲这方面的场所主要在哪里？</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如果是2000年以前的话，我们就在周边，然后2000年以后就是小孩子多了，因为小孩子去哪里玩，我们就基本上也就伏在周边就直接把购物一起做了</w:t>
      </w:r>
      <w:r w:rsidR="00B62387"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像那个什么山姆会员店我们以前经常去。还有一些沃尔玛，就大型超市比较多一点了，因为因为有家庭的话，基本上像采购一条龙都全部采购完了嘛。就不用跑这跑那了是吧？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嗯，那公共服务场所</w:t>
      </w:r>
      <w:r w:rsidR="00B62387" w:rsidRPr="007105F5">
        <w:rPr>
          <w:rFonts w:ascii="华文仿宋" w:eastAsia="华文仿宋" w:hAnsi="华文仿宋" w:cs="宋体" w:hint="eastAsia"/>
          <w:lang w:val="en-US" w:eastAsia="zh-CN" w:bidi="ar-SA"/>
        </w:rPr>
        <w:t>呢？</w:t>
      </w:r>
      <w:r w:rsidR="00000000" w:rsidRPr="007105F5">
        <w:rPr>
          <w:rFonts w:ascii="华文仿宋" w:eastAsia="华文仿宋" w:hAnsi="华文仿宋" w:cs="宋体"/>
          <w:lang w:val="en-US" w:eastAsia="zh-CN" w:bidi="ar-SA"/>
        </w:rPr>
        <w:t>比如像酒店，酒店之类的。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酒店我们比较少，然后就是一般都是亲朋好友来的时候才会去。要是喝早茶的话也是在周边，就也不远的距离，应该是从家里走过去也就几百米距离。对吧？广东这边喝早茶的习惯嘛，那时候。</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是。</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飞侠鱼儿：</w:t>
      </w:r>
      <w:r w:rsidR="00000000" w:rsidRPr="007105F5">
        <w:rPr>
          <w:rFonts w:ascii="华文仿宋" w:eastAsia="华文仿宋" w:hAnsi="华文仿宋" w:cs="宋体"/>
          <w:lang w:val="en-US" w:eastAsia="zh-CN" w:bidi="ar-SA"/>
        </w:rPr>
        <w:t>对，基本有老人和小孩</w:t>
      </w:r>
      <w:r w:rsidR="00B62387" w:rsidRPr="007105F5">
        <w:rPr>
          <w:rFonts w:ascii="华文仿宋" w:eastAsia="华文仿宋" w:hAnsi="华文仿宋" w:cs="宋体" w:hint="eastAsia"/>
          <w:lang w:val="en-US" w:eastAsia="zh-CN" w:bidi="ar-SA"/>
        </w:rPr>
        <w:t>以后，</w:t>
      </w:r>
      <w:r w:rsidR="00000000" w:rsidRPr="007105F5">
        <w:rPr>
          <w:rFonts w:ascii="华文仿宋" w:eastAsia="华文仿宋" w:hAnsi="华文仿宋" w:cs="宋体"/>
          <w:lang w:val="en-US" w:eastAsia="zh-CN" w:bidi="ar-SA"/>
        </w:rPr>
        <w:t>都</w:t>
      </w:r>
      <w:r w:rsidR="00B62387" w:rsidRPr="007105F5">
        <w:rPr>
          <w:rFonts w:ascii="华文仿宋" w:eastAsia="华文仿宋" w:hAnsi="华文仿宋" w:cs="宋体" w:hint="eastAsia"/>
          <w:lang w:val="en-US" w:eastAsia="zh-CN" w:bidi="ar-SA"/>
        </w:rPr>
        <w:t>以</w:t>
      </w:r>
      <w:r w:rsidR="00000000" w:rsidRPr="007105F5">
        <w:rPr>
          <w:rFonts w:ascii="华文仿宋" w:eastAsia="华文仿宋" w:hAnsi="华文仿宋" w:cs="宋体"/>
          <w:lang w:val="en-US" w:eastAsia="zh-CN" w:bidi="ar-SA"/>
        </w:rPr>
        <w:t>喝早</w:t>
      </w:r>
      <w:r w:rsidR="00B62387" w:rsidRPr="007105F5">
        <w:rPr>
          <w:rFonts w:ascii="华文仿宋" w:eastAsia="华文仿宋" w:hAnsi="华文仿宋" w:cs="宋体" w:hint="eastAsia"/>
          <w:lang w:val="en-US" w:eastAsia="zh-CN" w:bidi="ar-SA"/>
        </w:rPr>
        <w:t>茶</w:t>
      </w:r>
      <w:r w:rsidR="00000000" w:rsidRPr="007105F5">
        <w:rPr>
          <w:rFonts w:ascii="华文仿宋" w:eastAsia="华文仿宋" w:hAnsi="华文仿宋" w:cs="宋体"/>
          <w:lang w:val="en-US" w:eastAsia="zh-CN" w:bidi="ar-SA"/>
        </w:rPr>
        <w:t>为主。</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比如说图书馆之类的</w:t>
      </w:r>
      <w:r w:rsidR="005A0F61" w:rsidRPr="007105F5">
        <w:rPr>
          <w:rFonts w:ascii="华文仿宋" w:eastAsia="华文仿宋" w:hAnsi="华文仿宋" w:cs="宋体" w:hint="eastAsia"/>
          <w:lang w:val="en-US" w:eastAsia="zh-CN" w:bidi="ar-SA"/>
        </w:rPr>
        <w:t>呢？</w:t>
      </w:r>
    </w:p>
    <w:p w14:paraId="74300E93" w14:textId="77777777" w:rsidR="00DC77DB" w:rsidRPr="007105F5" w:rsidRDefault="007105F5">
      <w:pPr>
        <w:spacing w:line="360" w:lineRule="auto"/>
        <w:rPr>
          <w:rFonts w:ascii="华文仿宋" w:eastAsia="华文仿宋" w:hAnsi="华文仿宋" w:cs="宋体"/>
          <w:lang w:val="en-US" w:eastAsia="zh-CN" w:bidi="ar-SA"/>
        </w:rPr>
      </w:pP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图书馆那时候就是南</w:t>
      </w:r>
      <w:r w:rsidR="005A0F61" w:rsidRPr="007105F5">
        <w:rPr>
          <w:rFonts w:ascii="华文仿宋" w:eastAsia="华文仿宋" w:hAnsi="华文仿宋" w:cs="宋体" w:hint="eastAsia"/>
          <w:lang w:val="en-US" w:eastAsia="zh-CN" w:bidi="ar-SA"/>
        </w:rPr>
        <w:t>山</w:t>
      </w:r>
      <w:r w:rsidR="00000000" w:rsidRPr="007105F5">
        <w:rPr>
          <w:rFonts w:ascii="华文仿宋" w:eastAsia="华文仿宋" w:hAnsi="华文仿宋" w:cs="宋体"/>
          <w:lang w:val="en-US" w:eastAsia="zh-CN" w:bidi="ar-SA"/>
        </w:rPr>
        <w:t>文体中心。</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文体中心。</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嗯，书店，后来是书城，书城应该是2003年，2003年左右，南山书城，然后深圳书城，深圳书城比较早一点。喝茶就是一般都是南</w:t>
      </w:r>
      <w:r w:rsidR="005A0F61" w:rsidRPr="007105F5">
        <w:rPr>
          <w:rFonts w:ascii="华文仿宋" w:eastAsia="华文仿宋" w:hAnsi="华文仿宋" w:cs="宋体" w:hint="eastAsia"/>
          <w:lang w:val="en-US" w:eastAsia="zh-CN" w:bidi="ar-SA"/>
        </w:rPr>
        <w:t>油</w:t>
      </w:r>
      <w:r w:rsidR="00000000" w:rsidRPr="007105F5">
        <w:rPr>
          <w:rFonts w:ascii="华文仿宋" w:eastAsia="华文仿宋" w:hAnsi="华文仿宋" w:cs="宋体"/>
          <w:lang w:val="en-US" w:eastAsia="zh-CN" w:bidi="ar-SA"/>
        </w:rPr>
        <w:t>的，那个南油工业区附近的，像春满园啊一类的，还有新桃园，我在南山待了10年了。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有些</w:t>
      </w:r>
      <w:r w:rsidR="00031936" w:rsidRPr="007105F5">
        <w:rPr>
          <w:rFonts w:ascii="华文仿宋" w:eastAsia="华文仿宋" w:hAnsi="华文仿宋" w:cs="宋体" w:hint="eastAsia"/>
          <w:lang w:val="en-US" w:eastAsia="zh-CN" w:bidi="ar-SA"/>
        </w:rPr>
        <w:t>地名</w:t>
      </w:r>
      <w:r w:rsidR="00000000" w:rsidRPr="007105F5">
        <w:rPr>
          <w:rFonts w:ascii="华文仿宋" w:eastAsia="华文仿宋" w:hAnsi="华文仿宋" w:cs="宋体"/>
          <w:lang w:val="en-US" w:eastAsia="zh-CN" w:bidi="ar-SA"/>
        </w:rPr>
        <w:t>不是很熟悉啊。</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嗯，因为你们经常在福田嘛是吧？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C623AF" w:rsidRPr="007105F5">
        <w:rPr>
          <w:rFonts w:ascii="华文仿宋" w:eastAsia="华文仿宋" w:hAnsi="华文仿宋" w:cs="宋体" w:hint="eastAsia"/>
          <w:lang w:val="en-US" w:eastAsia="zh-CN" w:bidi="ar-SA"/>
        </w:rPr>
        <w:t>您</w:t>
      </w:r>
      <w:r w:rsidR="00000000" w:rsidRPr="007105F5">
        <w:rPr>
          <w:rFonts w:ascii="华文仿宋" w:eastAsia="华文仿宋" w:hAnsi="华文仿宋" w:cs="宋体"/>
          <w:lang w:val="en-US" w:eastAsia="zh-CN" w:bidi="ar-SA"/>
        </w:rPr>
        <w:t>是在哪里工作来着？</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我一直在</w:t>
      </w:r>
      <w:r w:rsidR="00846F8B" w:rsidRPr="007105F5">
        <w:rPr>
          <w:rFonts w:ascii="华文仿宋" w:eastAsia="华文仿宋" w:hAnsi="华文仿宋" w:cs="宋体" w:hint="eastAsia"/>
          <w:lang w:val="en-US" w:eastAsia="zh-CN" w:bidi="ar-SA"/>
        </w:rPr>
        <w:t>妈湾</w:t>
      </w:r>
      <w:r w:rsidR="00000000" w:rsidRPr="007105F5">
        <w:rPr>
          <w:rFonts w:ascii="华文仿宋" w:eastAsia="华文仿宋" w:hAnsi="华文仿宋" w:cs="宋体"/>
          <w:lang w:val="en-US" w:eastAsia="zh-CN" w:bidi="ar-SA"/>
        </w:rPr>
        <w:t>电厂上班。</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7C0627" w:rsidRPr="007105F5">
        <w:rPr>
          <w:rFonts w:ascii="华文仿宋" w:eastAsia="华文仿宋" w:hAnsi="华文仿宋" w:cs="宋体" w:hint="eastAsia"/>
          <w:lang w:val="en-US" w:eastAsia="zh-CN" w:bidi="ar-SA"/>
        </w:rPr>
        <w:t>妈湾</w:t>
      </w:r>
      <w:r w:rsidR="00000000" w:rsidRPr="007105F5">
        <w:rPr>
          <w:rFonts w:ascii="华文仿宋" w:eastAsia="华文仿宋" w:hAnsi="华文仿宋" w:cs="宋体"/>
          <w:lang w:val="en-US" w:eastAsia="zh-CN" w:bidi="ar-SA"/>
        </w:rPr>
        <w:t>电厂，是吗？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你爸爸是在大</w:t>
      </w:r>
      <w:r w:rsidR="00877C60" w:rsidRPr="007105F5">
        <w:rPr>
          <w:rFonts w:ascii="华文仿宋" w:eastAsia="华文仿宋" w:hAnsi="华文仿宋" w:cs="宋体" w:hint="eastAsia"/>
          <w:lang w:val="en-US" w:eastAsia="zh-CN" w:bidi="ar-SA"/>
        </w:rPr>
        <w:t>亚</w:t>
      </w:r>
      <w:r w:rsidR="00000000" w:rsidRPr="007105F5">
        <w:rPr>
          <w:rFonts w:ascii="华文仿宋" w:eastAsia="华文仿宋" w:hAnsi="华文仿宋" w:cs="宋体"/>
          <w:lang w:val="en-US" w:eastAsia="zh-CN" w:bidi="ar-SA"/>
        </w:rPr>
        <w:t>湾</w:t>
      </w:r>
      <w:r w:rsidR="00877C60" w:rsidRPr="007105F5">
        <w:rPr>
          <w:rFonts w:ascii="华文仿宋" w:eastAsia="华文仿宋" w:hAnsi="华文仿宋" w:cs="宋体" w:hint="eastAsia"/>
          <w:lang w:val="en-US" w:eastAsia="zh-CN" w:bidi="ar-SA"/>
        </w:rPr>
        <w:t>上班</w:t>
      </w:r>
      <w:r w:rsidR="00000000" w:rsidRPr="007105F5">
        <w:rPr>
          <w:rFonts w:ascii="华文仿宋" w:eastAsia="华文仿宋" w:hAnsi="华文仿宋" w:cs="宋体"/>
          <w:lang w:val="en-US" w:eastAsia="zh-CN" w:bidi="ar-SA"/>
        </w:rPr>
        <w:t>是吧？</w:t>
      </w:r>
      <w:r w:rsidR="00877C60" w:rsidRPr="007105F5">
        <w:rPr>
          <w:rFonts w:ascii="华文仿宋" w:eastAsia="华文仿宋" w:hAnsi="华文仿宋" w:cs="宋体"/>
          <w:lang w:val="en-US" w:eastAsia="zh-CN" w:bidi="ar-SA"/>
        </w:rPr>
        <w:t xml:space="preserve"> </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877C60" w:rsidRPr="007105F5">
        <w:rPr>
          <w:rFonts w:ascii="华文仿宋" w:eastAsia="华文仿宋" w:hAnsi="华文仿宋" w:cs="宋体" w:hint="eastAsia"/>
          <w:lang w:val="en-US" w:eastAsia="zh-CN" w:bidi="ar-SA"/>
        </w:rPr>
        <w:t>对。</w:t>
      </w:r>
      <w:r w:rsidR="00877C60" w:rsidRPr="007105F5">
        <w:rPr>
          <w:rFonts w:ascii="华文仿宋" w:eastAsia="华文仿宋" w:hAnsi="华文仿宋" w:cs="宋体"/>
          <w:lang w:val="en-US" w:eastAsia="zh-CN" w:bidi="ar-SA"/>
        </w:rPr>
        <w:t xml:space="preserve"> </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对啊，我们一个系统。我们现在叫妈湾电力有限公司，然后历史上叫妈</w:t>
      </w:r>
      <w:r w:rsidR="006E4D63" w:rsidRPr="007105F5">
        <w:rPr>
          <w:rFonts w:ascii="华文仿宋" w:eastAsia="华文仿宋" w:hAnsi="华文仿宋" w:cs="宋体" w:hint="eastAsia"/>
          <w:lang w:val="en-US" w:eastAsia="zh-CN" w:bidi="ar-SA"/>
        </w:rPr>
        <w:t>湾</w:t>
      </w:r>
      <w:r w:rsidR="00000000" w:rsidRPr="007105F5">
        <w:rPr>
          <w:rFonts w:ascii="华文仿宋" w:eastAsia="华文仿宋" w:hAnsi="华文仿宋" w:cs="宋体"/>
          <w:lang w:val="en-US" w:eastAsia="zh-CN" w:bidi="ar-SA"/>
        </w:rPr>
        <w:t>电厂。</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嗯，下一个问题就是在地铁出现，还是在地铁出现之前哈，深圳的主要交通方式是怎样？</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嗯，这个最早的时候就是那个公共大巴在市区比较流行，然后辐射到周边的都是私家的那个，它也叫私人承包吧，就是那种小巴士，就是比较有名的，随叫随停是吧？就这种。对，是城市的一个景点。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那会不会骑比如说摩托车，电动车？</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噢，这个没有，这个有单车</w:t>
      </w:r>
      <w:r w:rsidR="00BA6C2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对，但是单车经常会丢</w:t>
      </w:r>
      <w:r w:rsidR="00BA6C2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对当时的这个公交车线路熟不熟悉？</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我</w:t>
      </w:r>
      <w:r w:rsidR="00BA6C2D" w:rsidRPr="007105F5">
        <w:rPr>
          <w:rFonts w:ascii="华文仿宋" w:eastAsia="华文仿宋" w:hAnsi="华文仿宋" w:cs="宋体" w:hint="eastAsia"/>
          <w:lang w:val="en-US" w:eastAsia="zh-CN" w:bidi="ar-SA"/>
        </w:rPr>
        <w:t>对自己</w:t>
      </w:r>
      <w:r w:rsidR="00000000" w:rsidRPr="007105F5">
        <w:rPr>
          <w:rFonts w:ascii="华文仿宋" w:eastAsia="华文仿宋" w:hAnsi="华文仿宋" w:cs="宋体"/>
          <w:lang w:val="en-US" w:eastAsia="zh-CN" w:bidi="ar-SA"/>
        </w:rPr>
        <w:t>生活</w:t>
      </w:r>
      <w:r w:rsidR="00BA6C2D" w:rsidRPr="007105F5">
        <w:rPr>
          <w:rFonts w:ascii="华文仿宋" w:eastAsia="华文仿宋" w:hAnsi="华文仿宋" w:cs="宋体" w:hint="eastAsia"/>
          <w:lang w:val="en-US" w:eastAsia="zh-CN" w:bidi="ar-SA"/>
        </w:rPr>
        <w:t>区</w:t>
      </w:r>
      <w:r w:rsidR="00000000" w:rsidRPr="007105F5">
        <w:rPr>
          <w:rFonts w:ascii="华文仿宋" w:eastAsia="华文仿宋" w:hAnsi="华文仿宋" w:cs="宋体"/>
          <w:lang w:val="en-US" w:eastAsia="zh-CN" w:bidi="ar-SA"/>
        </w:rPr>
        <w:t>附近还是蛮熟的，到市里就不太熟了，因为市里来的</w:t>
      </w:r>
      <w:r w:rsidR="00000000" w:rsidRPr="007105F5">
        <w:rPr>
          <w:rFonts w:ascii="华文仿宋" w:eastAsia="华文仿宋" w:hAnsi="华文仿宋" w:cs="宋体"/>
          <w:lang w:val="en-US" w:eastAsia="zh-CN" w:bidi="ar-SA"/>
        </w:rPr>
        <w:lastRenderedPageBreak/>
        <w:t>比较少。</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举出几个具体的例子嘛，就是几号线，然后有什么具体的站点还记不记得？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没地铁之前的时候，那时候还没有几号线啊，是吧。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噢，就是公交车那个。</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像我的话，你看那时候我们一般话那时候坐的小巴都是433。</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噢，433。</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往蛇口方向的，433。隐隐隐约是记的这个，应该是2000年左右的433，那种小巴也可以到市里的。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还有没有什么？</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还有就是到那个站点一般都是比较有名的就是南航，南航的站点，然后</w:t>
      </w:r>
      <w:r w:rsidR="003F41F8" w:rsidRPr="007105F5">
        <w:rPr>
          <w:rFonts w:ascii="华文仿宋" w:eastAsia="华文仿宋" w:hAnsi="华文仿宋" w:cs="宋体" w:hint="eastAsia"/>
          <w:lang w:val="en-US" w:eastAsia="zh-CN" w:bidi="ar-SA"/>
        </w:rPr>
        <w:t>愉</w:t>
      </w:r>
      <w:r w:rsidR="00000000" w:rsidRPr="007105F5">
        <w:rPr>
          <w:rFonts w:ascii="华文仿宋" w:eastAsia="华文仿宋" w:hAnsi="华文仿宋" w:cs="宋体"/>
          <w:lang w:val="en-US" w:eastAsia="zh-CN" w:bidi="ar-SA"/>
        </w:rPr>
        <w:t>康、南航、南山文艺中心，还有一个就是那个南投，啊，我们在那边有个南投站，这就是一个巴士路过这个方向。</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除了433路，还有什么其他的？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其他的我坐的比较少，那时候也，车也少。</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没事，都可以说。</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其他的我就不太记得</w:t>
      </w:r>
      <w:r w:rsidR="00A73004"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527，那个时候有527嘛，433我是比较比较熟一点。因为它那时候是车从市里哪里</w:t>
      </w:r>
      <w:r w:rsidR="00A73004" w:rsidRPr="007105F5">
        <w:rPr>
          <w:rFonts w:ascii="华文仿宋" w:eastAsia="华文仿宋" w:hAnsi="华文仿宋" w:cs="宋体" w:hint="eastAsia"/>
          <w:lang w:val="en-US" w:eastAsia="zh-CN" w:bidi="ar-SA"/>
        </w:rPr>
        <w:t>它</w:t>
      </w:r>
      <w:r w:rsidR="00000000" w:rsidRPr="007105F5">
        <w:rPr>
          <w:rFonts w:ascii="华文仿宋" w:eastAsia="华文仿宋" w:hAnsi="华文仿宋" w:cs="宋体"/>
          <w:lang w:val="en-US" w:eastAsia="zh-CN" w:bidi="ar-SA"/>
        </w:rPr>
        <w:t>都能上，那时候中巴也少，</w:t>
      </w:r>
      <w:r w:rsidR="00A73004" w:rsidRPr="007105F5">
        <w:rPr>
          <w:rFonts w:ascii="华文仿宋" w:eastAsia="华文仿宋" w:hAnsi="华文仿宋" w:cs="宋体" w:hint="eastAsia"/>
          <w:lang w:val="en-US" w:eastAsia="zh-CN" w:bidi="ar-SA"/>
        </w:rPr>
        <w:t>它</w:t>
      </w:r>
      <w:r w:rsidR="00000000" w:rsidRPr="007105F5">
        <w:rPr>
          <w:rFonts w:ascii="华文仿宋" w:eastAsia="华文仿宋" w:hAnsi="华文仿宋" w:cs="宋体"/>
          <w:lang w:val="en-US" w:eastAsia="zh-CN" w:bidi="ar-SA"/>
        </w:rPr>
        <w:t>都承包了，被承包了，不像现在这种</w:t>
      </w:r>
      <w:r w:rsidR="00B93B3D" w:rsidRPr="007105F5">
        <w:rPr>
          <w:rFonts w:ascii="华文仿宋" w:eastAsia="华文仿宋" w:hAnsi="华文仿宋" w:cs="宋体" w:hint="eastAsia"/>
          <w:lang w:val="en-US" w:eastAsia="zh-CN" w:bidi="ar-SA"/>
        </w:rPr>
        <w:t>是</w:t>
      </w:r>
      <w:r w:rsidR="00000000" w:rsidRPr="007105F5">
        <w:rPr>
          <w:rFonts w:ascii="华文仿宋" w:eastAsia="华文仿宋" w:hAnsi="华文仿宋" w:cs="宋体"/>
          <w:lang w:val="en-US" w:eastAsia="zh-CN" w:bidi="ar-SA"/>
        </w:rPr>
        <w:t>公家的。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ok，那下一个问题就是在你熟悉的场所啊，比如说工作休闲之类</w:t>
      </w:r>
      <w:r w:rsidR="00E6777D"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场所，是否有一些地方因为这个地铁的这个出现而发生了很大的改变？</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会啊，会啊，你看像1998年那个滨海大道一起来，对吧？然后周边的房价就起来了，因为我们刚来的时候房价都很便宜的，然后地铁一上来以后，这个房价至少应该涨2000以上吧，最低的标准。然后再一个就是说</w:t>
      </w:r>
      <w:r w:rsidR="00E6777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就是家庭也多了一点吧，相当于居住人口就比较比原来密集一些，方便了嘛对吧？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飞侠鱼儿：</w:t>
      </w:r>
      <w:r w:rsidR="00000000" w:rsidRPr="007105F5">
        <w:rPr>
          <w:rFonts w:ascii="华文仿宋" w:eastAsia="华文仿宋" w:hAnsi="华文仿宋" w:cs="宋体"/>
          <w:lang w:val="en-US" w:eastAsia="zh-CN" w:bidi="ar-SA"/>
        </w:rPr>
        <w:t>可以举出一些具体的地点。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嗯，像</w:t>
      </w:r>
      <w:r w:rsidR="00E6777D" w:rsidRPr="007105F5">
        <w:rPr>
          <w:rFonts w:ascii="华文仿宋" w:eastAsia="华文仿宋" w:hAnsi="华文仿宋" w:cs="宋体" w:hint="eastAsia"/>
          <w:lang w:val="en-US" w:bidi="ar-SA"/>
        </w:rPr>
        <w:t>1</w:t>
      </w:r>
      <w:r w:rsidR="00000000" w:rsidRPr="007105F5">
        <w:rPr>
          <w:rFonts w:ascii="华文仿宋" w:eastAsia="华文仿宋" w:hAnsi="华文仿宋" w:cs="宋体"/>
          <w:lang w:val="en-US" w:eastAsia="zh-CN" w:bidi="ar-SA"/>
        </w:rPr>
        <w:t>号线开通就是世界之窗，世界之窗有旅游</w:t>
      </w:r>
      <w:r w:rsidR="00E6777D" w:rsidRPr="007105F5">
        <w:rPr>
          <w:rFonts w:ascii="华文仿宋" w:eastAsia="华文仿宋" w:hAnsi="华文仿宋" w:cs="宋体" w:hint="eastAsia"/>
          <w:lang w:val="en-US" w:eastAsia="zh-CN" w:bidi="ar-SA"/>
        </w:rPr>
        <w:t>，就</w:t>
      </w:r>
      <w:r w:rsidR="00000000" w:rsidRPr="007105F5">
        <w:rPr>
          <w:rFonts w:ascii="华文仿宋" w:eastAsia="华文仿宋" w:hAnsi="华文仿宋" w:cs="宋体"/>
          <w:lang w:val="en-US" w:eastAsia="zh-CN" w:bidi="ar-SA"/>
        </w:rPr>
        <w:t>更方便</w:t>
      </w:r>
      <w:r w:rsidR="00E6777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然后再一个就是邓小平画像那边</w:t>
      </w:r>
      <w:r w:rsidR="00E6777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是深圳的</w:t>
      </w:r>
      <w:r w:rsidR="00E6777D" w:rsidRPr="007105F5">
        <w:rPr>
          <w:rFonts w:ascii="华文仿宋" w:eastAsia="华文仿宋" w:hAnsi="华文仿宋" w:cs="宋体" w:hint="eastAsia"/>
          <w:lang w:val="en-US" w:eastAsia="zh-CN" w:bidi="ar-SA"/>
        </w:rPr>
        <w:t>一个</w:t>
      </w:r>
      <w:r w:rsidR="00000000" w:rsidRPr="007105F5">
        <w:rPr>
          <w:rFonts w:ascii="华文仿宋" w:eastAsia="华文仿宋" w:hAnsi="华文仿宋" w:cs="宋体"/>
          <w:lang w:val="en-US" w:eastAsia="zh-CN" w:bidi="ar-SA"/>
        </w:rPr>
        <w:t>标志，建筑点，就是标志性</w:t>
      </w:r>
      <w:r w:rsidR="00E6777D"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建筑点吧。一般我们家里或者说是到市里逛，必须要到这里打</w:t>
      </w:r>
      <w:r w:rsidR="00E6777D" w:rsidRPr="007105F5">
        <w:rPr>
          <w:rFonts w:ascii="华文仿宋" w:eastAsia="华文仿宋" w:hAnsi="华文仿宋" w:cs="宋体" w:hint="eastAsia"/>
          <w:lang w:val="en-US" w:eastAsia="zh-CN" w:bidi="ar-SA"/>
        </w:rPr>
        <w:t>个</w:t>
      </w:r>
      <w:r w:rsidR="00000000" w:rsidRPr="007105F5">
        <w:rPr>
          <w:rFonts w:ascii="华文仿宋" w:eastAsia="华文仿宋" w:hAnsi="华文仿宋" w:cs="宋体"/>
          <w:lang w:val="en-US" w:eastAsia="zh-CN" w:bidi="ar-SA"/>
        </w:rPr>
        <w:t>卡是吧？就邓小平画像，因为像我们的父母这一代老人，他</w:t>
      </w:r>
      <w:r w:rsidR="00E6777D" w:rsidRPr="007105F5">
        <w:rPr>
          <w:rFonts w:ascii="华文仿宋" w:eastAsia="华文仿宋" w:hAnsi="华文仿宋" w:cs="宋体" w:hint="eastAsia"/>
          <w:lang w:val="en-US" w:eastAsia="zh-CN" w:bidi="ar-SA"/>
        </w:rPr>
        <w:t>对</w:t>
      </w:r>
      <w:r w:rsidR="00000000" w:rsidRPr="007105F5">
        <w:rPr>
          <w:rFonts w:ascii="华文仿宋" w:eastAsia="华文仿宋" w:hAnsi="华文仿宋" w:cs="宋体"/>
          <w:lang w:val="en-US" w:eastAsia="zh-CN" w:bidi="ar-SA"/>
        </w:rPr>
        <w:t>邓小平是充满感情，所以带他去到那里照了相，拍拍照，就是在那个帝王大厦附近，他老人还是蛮喜欢的地方，因为他很有这种城市这种感恩的这种啊，因为小平确实画了一个圈嘛就是，你们可能不太理解，我们这个是从苦难过来</w:t>
      </w:r>
      <w:r w:rsidR="00E6777D"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改革开放，对，而且改革开放深圳特区它是这样的，跟内地是不一样的，我们这个感</w:t>
      </w:r>
      <w:r w:rsidR="00E6777D" w:rsidRPr="007105F5">
        <w:rPr>
          <w:rFonts w:ascii="华文仿宋" w:eastAsia="华文仿宋" w:hAnsi="华文仿宋" w:cs="宋体" w:hint="eastAsia"/>
          <w:lang w:val="en-US" w:eastAsia="zh-CN" w:bidi="ar-SA"/>
        </w:rPr>
        <w:t>觉</w:t>
      </w:r>
      <w:r w:rsidR="00000000" w:rsidRPr="007105F5">
        <w:rPr>
          <w:rFonts w:ascii="华文仿宋" w:eastAsia="华文仿宋" w:hAnsi="华文仿宋" w:cs="宋体"/>
          <w:lang w:val="en-US" w:eastAsia="zh-CN" w:bidi="ar-SA"/>
        </w:rPr>
        <w:t>是比较强的。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那您居住的地方前后有没有发生很大的变化？</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我住的地方是原来是在</w:t>
      </w:r>
      <w:r w:rsidR="00E634CB" w:rsidRPr="007105F5">
        <w:rPr>
          <w:rFonts w:ascii="华文仿宋" w:eastAsia="华文仿宋" w:hAnsi="华文仿宋" w:cs="宋体" w:hint="eastAsia"/>
          <w:lang w:val="en-US" w:eastAsia="zh-CN" w:bidi="ar-SA"/>
        </w:rPr>
        <w:t>愉</w:t>
      </w:r>
      <w:r w:rsidR="00000000" w:rsidRPr="007105F5">
        <w:rPr>
          <w:rFonts w:ascii="华文仿宋" w:eastAsia="华文仿宋" w:hAnsi="华文仿宋" w:cs="宋体"/>
          <w:lang w:val="en-US" w:eastAsia="zh-CN" w:bidi="ar-SA"/>
        </w:rPr>
        <w:t>康，后来我就搬到了后海，后海不是就有了滨海大道，地铁是后来的，地铁后来，但它那个线也不到蛇口那边，但它以后的，因为</w:t>
      </w:r>
      <w:r w:rsidR="00E634CB" w:rsidRPr="007105F5">
        <w:rPr>
          <w:rFonts w:ascii="华文仿宋" w:eastAsia="华文仿宋" w:hAnsi="华文仿宋" w:cs="宋体" w:hint="eastAsia"/>
          <w:lang w:val="en-US" w:bidi="ar-SA"/>
        </w:rPr>
        <w:t>1</w:t>
      </w:r>
      <w:r w:rsidR="00000000" w:rsidRPr="007105F5">
        <w:rPr>
          <w:rFonts w:ascii="华文仿宋" w:eastAsia="华文仿宋" w:hAnsi="华文仿宋" w:cs="宋体"/>
          <w:lang w:val="en-US" w:eastAsia="zh-CN" w:bidi="ar-SA"/>
        </w:rPr>
        <w:t>号线起来以后，深圳地铁的规划就其实随之就来了，二号线三号线几号线都规划出来了。所以从这一点，而且我住的那个小区是叫</w:t>
      </w:r>
      <w:r w:rsidR="00E634CB" w:rsidRPr="007105F5">
        <w:rPr>
          <w:rFonts w:ascii="华文仿宋" w:eastAsia="华文仿宋" w:hAnsi="华文仿宋" w:cs="宋体" w:hint="eastAsia"/>
          <w:highlight w:val="yellow"/>
          <w:lang w:val="en-US" w:eastAsia="zh-CN" w:bidi="ar-SA"/>
        </w:rPr>
        <w:t>温澜海岸</w:t>
      </w:r>
      <w:r w:rsidR="00000000" w:rsidRPr="007105F5">
        <w:rPr>
          <w:rFonts w:ascii="华文仿宋" w:eastAsia="华文仿宋" w:hAnsi="华文仿宋" w:cs="宋体"/>
          <w:lang w:val="en-US" w:eastAsia="zh-CN" w:bidi="ar-SA"/>
        </w:rPr>
        <w:t>，这个居住的香港人比较多一点，因为那时候那个后海，后海那时候还没有关口，那时候关口好像都在市区内对吧？然后1号线起来以后</w:t>
      </w:r>
      <w:r w:rsidR="00AB6ADE"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不是4号线接上的是吧？我的意思是说</w:t>
      </w:r>
      <w:r w:rsidR="00AB6ADE"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就是香港来深圳居住的人多了，就是因为地铁跟香港的这种连接，因为4号线最早是跟香港连上的，去香港就比较方便，然后房价飞涨，然后居住的人口越来越多，越来越密集。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嗯，楼房也多了很多，</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呀。此起彼伏。因为来深圳的人口多了嘛，然后是最早5年前来的时候，你看1996年来的时候，过年的时候基本上深圳就没什么人了，因为都没有家的感觉嘛，这一放假经常都回家了，整个城市都是空的。随着这些配套的完善，然后有这种居住的环境了，然后陆续有内地老人来了，家里稳定了，其实在深圳越来越有家的感觉。所以慢慢这种就是环境的改变让</w:t>
      </w:r>
      <w:r w:rsidR="00145E38" w:rsidRPr="007105F5">
        <w:rPr>
          <w:rFonts w:ascii="华文仿宋" w:eastAsia="华文仿宋" w:hAnsi="华文仿宋" w:cs="宋体" w:hint="eastAsia"/>
          <w:lang w:val="en-US" w:eastAsia="zh-CN" w:bidi="ar-SA"/>
        </w:rPr>
        <w:t>人们</w:t>
      </w:r>
      <w:r w:rsidR="00000000" w:rsidRPr="007105F5">
        <w:rPr>
          <w:rFonts w:ascii="华文仿宋" w:eastAsia="华文仿宋" w:hAnsi="华文仿宋" w:cs="宋体"/>
          <w:lang w:val="en-US" w:eastAsia="zh-CN" w:bidi="ar-SA"/>
        </w:rPr>
        <w:t>都沉淀下来吧，也愿意沉淀下</w:t>
      </w:r>
      <w:r w:rsidR="00000000" w:rsidRPr="007105F5">
        <w:rPr>
          <w:rFonts w:ascii="华文仿宋" w:eastAsia="华文仿宋" w:hAnsi="华文仿宋" w:cs="宋体"/>
          <w:lang w:val="en-US" w:eastAsia="zh-CN" w:bidi="ar-SA"/>
        </w:rPr>
        <w:lastRenderedPageBreak/>
        <w:t>来。</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嗯，第一次坐地铁是什么时候？</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嗯，这个有点印象，因为一号线开通以后，它各大媒体的宣传是蛮普</w:t>
      </w:r>
      <w:r w:rsidR="003933F2" w:rsidRPr="007105F5">
        <w:rPr>
          <w:rFonts w:ascii="华文仿宋" w:eastAsia="华文仿宋" w:hAnsi="华文仿宋" w:cs="宋体" w:hint="eastAsia"/>
          <w:lang w:val="en-US" w:eastAsia="zh-CN" w:bidi="ar-SA"/>
        </w:rPr>
        <w:t>遍</w:t>
      </w:r>
      <w:r w:rsidR="00000000" w:rsidRPr="007105F5">
        <w:rPr>
          <w:rFonts w:ascii="华文仿宋" w:eastAsia="华文仿宋" w:hAnsi="华文仿宋" w:cs="宋体"/>
          <w:lang w:val="en-US" w:eastAsia="zh-CN" w:bidi="ar-SA"/>
        </w:rPr>
        <w:t>的，电视台还有那个什么</w:t>
      </w:r>
      <w:r w:rsidR="003933F2" w:rsidRPr="007105F5">
        <w:rPr>
          <w:rFonts w:ascii="华文仿宋" w:eastAsia="华文仿宋" w:hAnsi="华文仿宋" w:cs="宋体" w:hint="eastAsia"/>
          <w:lang w:val="en-US" w:eastAsia="zh-CN" w:bidi="ar-SA"/>
        </w:rPr>
        <w:t>直播</w:t>
      </w:r>
      <w:r w:rsidR="00000000" w:rsidRPr="007105F5">
        <w:rPr>
          <w:rFonts w:ascii="华文仿宋" w:eastAsia="华文仿宋" w:hAnsi="华文仿宋" w:cs="宋体"/>
          <w:lang w:val="en-US" w:eastAsia="zh-CN" w:bidi="ar-SA"/>
        </w:rPr>
        <w:t>，我们去体验，但我体验的比较晚，应该是开通了有一个月，我是花钱的，反正第一个月是不是不花钱我不记得了</w:t>
      </w:r>
      <w:r w:rsidR="003933F2"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那时候带小孩玩</w:t>
      </w:r>
      <w:r w:rsidR="003933F2"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就是没有目的的，一直</w:t>
      </w:r>
      <w:r w:rsidR="003933F2" w:rsidRPr="007105F5">
        <w:rPr>
          <w:rFonts w:ascii="华文仿宋" w:eastAsia="华文仿宋" w:hAnsi="华文仿宋" w:cs="宋体" w:hint="eastAsia"/>
          <w:lang w:val="en-US" w:eastAsia="zh-CN" w:bidi="ar-SA"/>
        </w:rPr>
        <w:t>坐</w:t>
      </w:r>
      <w:r w:rsidR="00000000" w:rsidRPr="007105F5">
        <w:rPr>
          <w:rFonts w:ascii="华文仿宋" w:eastAsia="华文仿宋" w:hAnsi="华文仿宋" w:cs="宋体"/>
          <w:lang w:val="en-US" w:eastAsia="zh-CN" w:bidi="ar-SA"/>
        </w:rPr>
        <w:t>到火车站，然后在火车站</w:t>
      </w:r>
      <w:r w:rsidR="003933F2" w:rsidRPr="007105F5">
        <w:rPr>
          <w:rFonts w:ascii="华文仿宋" w:eastAsia="华文仿宋" w:hAnsi="华文仿宋" w:cs="宋体" w:hint="eastAsia"/>
          <w:lang w:val="en-US" w:eastAsia="zh-CN" w:bidi="ar-SA"/>
        </w:rPr>
        <w:t>坐</w:t>
      </w:r>
      <w:r w:rsidR="00000000" w:rsidRPr="007105F5">
        <w:rPr>
          <w:rFonts w:ascii="华文仿宋" w:eastAsia="华文仿宋" w:hAnsi="华文仿宋" w:cs="宋体"/>
          <w:lang w:val="en-US" w:eastAsia="zh-CN" w:bidi="ar-SA"/>
        </w:rPr>
        <w:t>到世界之窗，然后来回坐，然后带着老人。</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当时什么感受？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蛮蛮新鲜的，对吧？因为在自己居住的城市有地铁了，而且好像在以前在其他城市也没坐过地铁，在北京那时候最早也，在北京那时候我回家回的比较少</w:t>
      </w:r>
      <w:r w:rsidR="0054340E"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我</w:t>
      </w:r>
      <w:r w:rsidR="0054340E" w:rsidRPr="007105F5">
        <w:rPr>
          <w:rFonts w:ascii="华文仿宋" w:eastAsia="华文仿宋" w:hAnsi="华文仿宋" w:cs="宋体" w:hint="eastAsia"/>
          <w:lang w:val="en-US" w:eastAsia="zh-CN" w:bidi="ar-SA"/>
        </w:rPr>
        <w:t>就感觉</w:t>
      </w:r>
      <w:r w:rsidR="00000000" w:rsidRPr="007105F5">
        <w:rPr>
          <w:rFonts w:ascii="华文仿宋" w:eastAsia="华文仿宋" w:hAnsi="华文仿宋" w:cs="宋体"/>
          <w:lang w:val="en-US" w:eastAsia="zh-CN" w:bidi="ar-SA"/>
        </w:rPr>
        <w:t>比较新鲜，然后比较干净，我觉得挺好的。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那你觉得当时深圳市民的整体感想大概是什么样的？是不是都跟你一样</w:t>
      </w:r>
      <w:r w:rsidR="0054340E"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各有各的吧，因为老人他肯定跟我们想法不一样，我们是扎根在这里的，对吧？因为我们相信</w:t>
      </w:r>
      <w:r w:rsidR="0054340E" w:rsidRPr="007105F5">
        <w:rPr>
          <w:rFonts w:ascii="华文仿宋" w:eastAsia="华文仿宋" w:hAnsi="华文仿宋" w:cs="宋体" w:hint="eastAsia"/>
          <w:lang w:val="en-US" w:eastAsia="zh-CN" w:bidi="ar-SA"/>
        </w:rPr>
        <w:t>这个城市</w:t>
      </w:r>
      <w:r w:rsidR="00000000" w:rsidRPr="007105F5">
        <w:rPr>
          <w:rFonts w:ascii="华文仿宋" w:eastAsia="华文仿宋" w:hAnsi="华文仿宋" w:cs="宋体"/>
          <w:lang w:val="en-US" w:eastAsia="zh-CN" w:bidi="ar-SA"/>
        </w:rPr>
        <w:t>它</w:t>
      </w:r>
      <w:r w:rsidR="0054340E" w:rsidRPr="007105F5">
        <w:rPr>
          <w:rFonts w:ascii="华文仿宋" w:eastAsia="华文仿宋" w:hAnsi="华文仿宋" w:cs="宋体" w:hint="eastAsia"/>
          <w:lang w:val="en-US" w:eastAsia="zh-CN" w:bidi="ar-SA"/>
        </w:rPr>
        <w:t>会</w:t>
      </w:r>
      <w:r w:rsidR="00000000" w:rsidRPr="007105F5">
        <w:rPr>
          <w:rFonts w:ascii="华文仿宋" w:eastAsia="华文仿宋" w:hAnsi="华文仿宋" w:cs="宋体"/>
          <w:lang w:val="en-US" w:eastAsia="zh-CN" w:bidi="ar-SA"/>
        </w:rPr>
        <w:t>越来越好，因为它的政策有别于内地，所以它有一定的资金沉淀，所以它有能力去建设一些东西。而且来深圳的很多人，他也是从各地的精英过来的，所以这个还是有很大的一个基础。所以就是怎么讲</w:t>
      </w:r>
      <w:r w:rsidR="0054340E"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就是说从自己的生活、工作和家庭这个来讲，既然心安下来肯定是会越来越好，而且城市规划确实也沿着这条道路去做。</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当时那个新鲜感可以稍微具体</w:t>
      </w:r>
      <w:r w:rsidR="0054340E" w:rsidRPr="007105F5">
        <w:rPr>
          <w:rFonts w:ascii="华文仿宋" w:eastAsia="华文仿宋" w:hAnsi="华文仿宋" w:cs="宋体" w:hint="eastAsia"/>
          <w:lang w:val="en-US" w:eastAsia="zh-CN" w:bidi="ar-SA"/>
        </w:rPr>
        <w:t>地描述一下吗？</w:t>
      </w:r>
      <w:r w:rsidR="0054340E" w:rsidRPr="007105F5">
        <w:rPr>
          <w:rFonts w:ascii="华文仿宋" w:eastAsia="华文仿宋" w:hAnsi="华文仿宋" w:cs="宋体"/>
          <w:lang w:val="en-US" w:eastAsia="zh-CN" w:bidi="ar-SA"/>
        </w:rPr>
        <w:t xml:space="preserve"> </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我们起</w:t>
      </w:r>
      <w:r w:rsidR="005D25B1" w:rsidRPr="007105F5">
        <w:rPr>
          <w:rFonts w:ascii="华文仿宋" w:eastAsia="华文仿宋" w:hAnsi="华文仿宋" w:cs="宋体" w:hint="eastAsia"/>
          <w:lang w:val="en-US" w:eastAsia="zh-CN" w:bidi="ar-SA"/>
        </w:rPr>
        <w:t>得很</w:t>
      </w:r>
      <w:r w:rsidR="00000000" w:rsidRPr="007105F5">
        <w:rPr>
          <w:rFonts w:ascii="华文仿宋" w:eastAsia="华文仿宋" w:hAnsi="华文仿宋" w:cs="宋体"/>
          <w:lang w:val="en-US" w:eastAsia="zh-CN" w:bidi="ar-SA"/>
        </w:rPr>
        <w:t>早啊，然后想因为它会有一个试运行的一个时间段嘛，然后收拾带带一些自己要带的东西，然后老早的把老人和小孩什么</w:t>
      </w:r>
      <w:r w:rsidR="005D25B1" w:rsidRPr="007105F5">
        <w:rPr>
          <w:rFonts w:ascii="华文仿宋" w:eastAsia="华文仿宋" w:hAnsi="华文仿宋" w:cs="宋体" w:hint="eastAsia"/>
          <w:lang w:val="en-US" w:eastAsia="zh-CN" w:bidi="ar-SA"/>
        </w:rPr>
        <w:t>都</w:t>
      </w:r>
      <w:r w:rsidR="00000000" w:rsidRPr="007105F5">
        <w:rPr>
          <w:rFonts w:ascii="华文仿宋" w:eastAsia="华文仿宋" w:hAnsi="华文仿宋" w:cs="宋体"/>
          <w:lang w:val="en-US" w:eastAsia="zh-CN" w:bidi="ar-SA"/>
        </w:rPr>
        <w:t>招待好</w:t>
      </w:r>
      <w:r w:rsidR="005D25B1"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然后因为它这个地铁离我们家还是有一段距离啊，我们要坐的话，要</w:t>
      </w:r>
      <w:r w:rsidR="005D25B1" w:rsidRPr="007105F5">
        <w:rPr>
          <w:rFonts w:ascii="华文仿宋" w:eastAsia="华文仿宋" w:hAnsi="华文仿宋" w:cs="宋体" w:hint="eastAsia"/>
          <w:lang w:val="en-US" w:eastAsia="zh-CN" w:bidi="ar-SA"/>
        </w:rPr>
        <w:t>在</w:t>
      </w:r>
      <w:r w:rsidR="00000000" w:rsidRPr="007105F5">
        <w:rPr>
          <w:rFonts w:ascii="华文仿宋" w:eastAsia="华文仿宋" w:hAnsi="华文仿宋" w:cs="宋体"/>
          <w:lang w:val="en-US" w:eastAsia="zh-CN" w:bidi="ar-SA"/>
        </w:rPr>
        <w:t>世界之窗</w:t>
      </w:r>
      <w:r w:rsidR="005D25B1" w:rsidRPr="007105F5">
        <w:rPr>
          <w:rFonts w:ascii="华文仿宋" w:eastAsia="华文仿宋" w:hAnsi="华文仿宋" w:cs="宋体" w:hint="eastAsia"/>
          <w:lang w:val="en-US" w:eastAsia="zh-CN" w:bidi="ar-SA"/>
        </w:rPr>
        <w:t>坐</w:t>
      </w:r>
      <w:r w:rsidR="00000000" w:rsidRPr="007105F5">
        <w:rPr>
          <w:rFonts w:ascii="华文仿宋" w:eastAsia="华文仿宋" w:hAnsi="华文仿宋" w:cs="宋体"/>
          <w:lang w:val="en-US" w:eastAsia="zh-CN" w:bidi="ar-SA"/>
        </w:rPr>
        <w:t>，好像打车打到世界之窗吧。或者是那时候滨海大道也通了，我</w:t>
      </w:r>
      <w:r w:rsidR="005D25B1" w:rsidRPr="007105F5">
        <w:rPr>
          <w:rFonts w:ascii="华文仿宋" w:eastAsia="华文仿宋" w:hAnsi="华文仿宋" w:cs="宋体" w:hint="eastAsia"/>
          <w:lang w:val="en-US" w:eastAsia="zh-CN" w:bidi="ar-SA"/>
        </w:rPr>
        <w:t>记得是</w:t>
      </w:r>
      <w:r w:rsidR="00000000" w:rsidRPr="007105F5">
        <w:rPr>
          <w:rFonts w:ascii="华文仿宋" w:eastAsia="华文仿宋" w:hAnsi="华文仿宋" w:cs="宋体"/>
          <w:lang w:val="en-US" w:eastAsia="zh-CN" w:bidi="ar-SA"/>
        </w:rPr>
        <w:t>我们到了世界之窗，然后再坐着地铁。</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当时带着老人小孩还是？</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飞侠鱼儿：</w:t>
      </w:r>
      <w:r w:rsidR="00000000" w:rsidRPr="007105F5">
        <w:rPr>
          <w:rFonts w:ascii="华文仿宋" w:eastAsia="华文仿宋" w:hAnsi="华文仿宋" w:cs="宋体"/>
          <w:lang w:val="en-US" w:eastAsia="zh-CN" w:bidi="ar-SA"/>
        </w:rPr>
        <w:t>对，全家人。</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全家都在的时候。</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5D25B1" w:rsidRPr="007105F5">
        <w:rPr>
          <w:rFonts w:ascii="华文仿宋" w:eastAsia="华文仿宋" w:hAnsi="华文仿宋" w:cs="宋体" w:hint="eastAsia"/>
          <w:lang w:val="en-US" w:eastAsia="zh-CN" w:bidi="ar-SA"/>
        </w:rPr>
        <w:t>当时</w:t>
      </w:r>
      <w:r w:rsidR="00000000" w:rsidRPr="007105F5">
        <w:rPr>
          <w:rFonts w:ascii="华文仿宋" w:eastAsia="华文仿宋" w:hAnsi="华文仿宋" w:cs="宋体"/>
          <w:lang w:val="en-US" w:eastAsia="zh-CN" w:bidi="ar-SA"/>
        </w:rPr>
        <w:t>车开</w:t>
      </w:r>
      <w:r w:rsidR="005D25B1" w:rsidRPr="007105F5">
        <w:rPr>
          <w:rFonts w:ascii="华文仿宋" w:eastAsia="华文仿宋" w:hAnsi="华文仿宋" w:cs="宋体" w:hint="eastAsia"/>
          <w:lang w:val="en-US" w:eastAsia="zh-CN" w:bidi="ar-SA"/>
        </w:rPr>
        <w:t>得</w:t>
      </w:r>
      <w:r w:rsidR="00000000" w:rsidRPr="007105F5">
        <w:rPr>
          <w:rFonts w:ascii="华文仿宋" w:eastAsia="华文仿宋" w:hAnsi="华文仿宋" w:cs="宋体"/>
          <w:lang w:val="en-US" w:eastAsia="zh-CN" w:bidi="ar-SA"/>
        </w:rPr>
        <w:t>快不快，当时</w:t>
      </w:r>
      <w:r w:rsidR="005D25B1" w:rsidRPr="007105F5">
        <w:rPr>
          <w:rFonts w:ascii="华文仿宋" w:eastAsia="华文仿宋" w:hAnsi="华文仿宋" w:cs="宋体" w:hint="eastAsia"/>
          <w:lang w:val="en-US" w:eastAsia="zh-CN" w:bidi="ar-SA"/>
        </w:rPr>
        <w:t>对</w:t>
      </w:r>
      <w:r w:rsidR="005D25B1" w:rsidRPr="007105F5">
        <w:rPr>
          <w:rFonts w:ascii="华文仿宋" w:eastAsia="华文仿宋" w:hAnsi="华文仿宋" w:cs="宋体"/>
          <w:lang w:val="en-US" w:eastAsia="zh-CN" w:bidi="ar-SA"/>
        </w:rPr>
        <w:t>车内的设施</w:t>
      </w:r>
      <w:r w:rsidR="00000000" w:rsidRPr="007105F5">
        <w:rPr>
          <w:rFonts w:ascii="华文仿宋" w:eastAsia="华文仿宋" w:hAnsi="华文仿宋" w:cs="宋体"/>
          <w:lang w:val="en-US" w:eastAsia="zh-CN" w:bidi="ar-SA"/>
        </w:rPr>
        <w:t>有没有什么印象</w:t>
      </w:r>
      <w:r w:rsidR="005D25B1"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当时好像只有感觉比较新鲜了，好像对车速没有太，就是一路上会看见那个广告牌，会瞬间闪过那种啊，就比较刺激一点。但那时候好像试运行的时候也没有多完善是吧？应该就是车的一个轨迹，其他周边的站点的一些布局啊应该还没有那么完善，它只是试运行。</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是的。下一</w:t>
      </w:r>
      <w:r w:rsidR="00CD2112" w:rsidRPr="007105F5">
        <w:rPr>
          <w:rFonts w:ascii="华文仿宋" w:eastAsia="华文仿宋" w:hAnsi="华文仿宋" w:cs="宋体" w:hint="eastAsia"/>
          <w:lang w:val="en-US" w:eastAsia="zh-CN" w:bidi="ar-SA"/>
        </w:rPr>
        <w:t>个</w:t>
      </w:r>
      <w:r w:rsidR="00000000" w:rsidRPr="007105F5">
        <w:rPr>
          <w:rFonts w:ascii="华文仿宋" w:eastAsia="华文仿宋" w:hAnsi="华文仿宋" w:cs="宋体"/>
          <w:lang w:val="en-US" w:eastAsia="zh-CN" w:bidi="ar-SA"/>
        </w:rPr>
        <w:t>问题</w:t>
      </w:r>
      <w:r w:rsidR="00CD2112"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在深圳搬过家对吧？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对，搬过。</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可以仔细详细描述一下整个过程</w:t>
      </w:r>
      <w:r w:rsidR="00CD2112" w:rsidRPr="007105F5">
        <w:rPr>
          <w:rFonts w:ascii="华文仿宋" w:eastAsia="华文仿宋" w:hAnsi="华文仿宋" w:cs="宋体" w:hint="eastAsia"/>
          <w:lang w:val="en-US" w:eastAsia="zh-CN" w:bidi="ar-SA"/>
        </w:rPr>
        <w:t>吗？</w:t>
      </w:r>
      <w:r w:rsidR="00000000" w:rsidRPr="007105F5">
        <w:rPr>
          <w:rFonts w:ascii="华文仿宋" w:eastAsia="华文仿宋" w:hAnsi="华文仿宋" w:cs="宋体"/>
          <w:lang w:val="en-US" w:eastAsia="zh-CN" w:bidi="ar-SA"/>
        </w:rPr>
        <w:t>就是从哪里搬到哪里。</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呃，我单身的时候是，嗯，从那个</w:t>
      </w:r>
      <w:r w:rsidR="00DC77DB" w:rsidRPr="007105F5">
        <w:rPr>
          <w:rFonts w:ascii="华文仿宋" w:eastAsia="华文仿宋" w:hAnsi="华文仿宋" w:cs="宋体" w:hint="eastAsia"/>
          <w:lang w:val="en-US" w:eastAsia="zh-CN" w:bidi="ar-SA"/>
        </w:rPr>
        <w:t>愉康</w:t>
      </w:r>
      <w:r w:rsidR="00000000" w:rsidRPr="007105F5">
        <w:rPr>
          <w:rFonts w:ascii="华文仿宋" w:eastAsia="华文仿宋" w:hAnsi="华文仿宋" w:cs="宋体"/>
          <w:lang w:val="en-US" w:eastAsia="zh-CN" w:bidi="ar-SA"/>
        </w:rPr>
        <w:t>的单位的宿舍，嗯然后那个有家庭以后有怀孕有小孩</w:t>
      </w:r>
      <w:r w:rsidR="00DC77DB" w:rsidRPr="007105F5">
        <w:rPr>
          <w:rFonts w:ascii="华文仿宋" w:eastAsia="华文仿宋" w:hAnsi="华文仿宋" w:cs="宋体" w:hint="eastAsia"/>
          <w:lang w:val="en-US" w:eastAsia="zh-CN" w:bidi="ar-SA"/>
        </w:rPr>
        <w:t>之后，</w:t>
      </w:r>
      <w:r w:rsidR="00000000" w:rsidRPr="007105F5">
        <w:rPr>
          <w:rFonts w:ascii="华文仿宋" w:eastAsia="华文仿宋" w:hAnsi="华文仿宋" w:cs="宋体"/>
          <w:lang w:val="en-US" w:eastAsia="zh-CN" w:bidi="ar-SA"/>
        </w:rPr>
        <w:t>这个就搬到公司的给的那种就是叫过渡房，就会搬到南</w:t>
      </w:r>
      <w:r w:rsidR="00DC77DB" w:rsidRPr="007105F5">
        <w:rPr>
          <w:rFonts w:ascii="华文仿宋" w:eastAsia="华文仿宋" w:hAnsi="华文仿宋" w:cs="宋体" w:hint="eastAsia"/>
          <w:lang w:val="en-US" w:eastAsia="zh-CN" w:bidi="ar-SA"/>
        </w:rPr>
        <w:t>油</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是哪个时间？</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就1996年在</w:t>
      </w:r>
      <w:r w:rsidR="00DC77DB" w:rsidRPr="007105F5">
        <w:rPr>
          <w:rFonts w:ascii="华文仿宋" w:eastAsia="华文仿宋" w:hAnsi="华文仿宋" w:cs="宋体" w:hint="eastAsia"/>
          <w:lang w:val="en-US" w:eastAsia="zh-CN" w:bidi="ar-SA"/>
        </w:rPr>
        <w:t>愉</w:t>
      </w:r>
      <w:r w:rsidR="00000000" w:rsidRPr="007105F5">
        <w:rPr>
          <w:rFonts w:ascii="华文仿宋" w:eastAsia="华文仿宋" w:hAnsi="华文仿宋" w:cs="宋体"/>
          <w:lang w:val="en-US" w:eastAsia="zh-CN" w:bidi="ar-SA"/>
        </w:rPr>
        <w:t>康，然后1999年是到南</w:t>
      </w:r>
      <w:r w:rsidR="00DC77DB" w:rsidRPr="007105F5">
        <w:rPr>
          <w:rFonts w:ascii="华文仿宋" w:eastAsia="华文仿宋" w:hAnsi="华文仿宋" w:cs="宋体" w:hint="eastAsia"/>
          <w:lang w:val="en-US" w:eastAsia="zh-CN" w:bidi="ar-SA"/>
        </w:rPr>
        <w:t>油</w:t>
      </w:r>
      <w:r w:rsidR="00000000" w:rsidRPr="007105F5">
        <w:rPr>
          <w:rFonts w:ascii="华文仿宋" w:eastAsia="华文仿宋" w:hAnsi="华文仿宋" w:cs="宋体"/>
          <w:lang w:val="en-US" w:eastAsia="zh-CN" w:bidi="ar-SA"/>
        </w:rPr>
        <w:t>，然后是2001年到了后海，就是自己买的新房，然后住进去，然后再一个就是2006年的年初搬到莲花北，然后过渡了一年，租了一年房，然后2007年就在就在</w:t>
      </w:r>
      <w:r w:rsidR="00000000" w:rsidRPr="007105F5">
        <w:rPr>
          <w:rFonts w:ascii="华文仿宋" w:eastAsia="华文仿宋" w:hAnsi="华文仿宋" w:cs="宋体"/>
          <w:highlight w:val="yellow"/>
          <w:lang w:val="en-US" w:eastAsia="zh-CN" w:bidi="ar-SA"/>
        </w:rPr>
        <w:t>山坝</w:t>
      </w:r>
      <w:r w:rsidR="00000000" w:rsidRPr="007105F5">
        <w:rPr>
          <w:rFonts w:ascii="华文仿宋" w:eastAsia="华文仿宋" w:hAnsi="华文仿宋" w:cs="宋体"/>
          <w:lang w:val="en-US" w:eastAsia="zh-CN" w:bidi="ar-SA"/>
        </w:rPr>
        <w:t>附近安定下来了，一直到现在。</w:t>
      </w:r>
    </w:p>
    <w:p w14:paraId="72AC1C07" w14:textId="77777777" w:rsidR="00BC4A6C" w:rsidRPr="007105F5" w:rsidRDefault="007105F5">
      <w:pPr>
        <w:spacing w:line="360" w:lineRule="auto"/>
        <w:rPr>
          <w:rFonts w:ascii="华文仿宋" w:eastAsia="华文仿宋" w:hAnsi="华文仿宋" w:cs="宋体"/>
          <w:lang w:val="en-US" w:eastAsia="zh-CN" w:bidi="ar-SA"/>
        </w:rPr>
      </w:pP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在搬家过程中有考虑到就是交通地铁交通会便利一点</w:t>
      </w:r>
      <w:r w:rsidR="00DC77DB" w:rsidRPr="007105F5">
        <w:rPr>
          <w:rFonts w:ascii="华文仿宋" w:eastAsia="华文仿宋" w:hAnsi="华文仿宋" w:cs="宋体" w:hint="eastAsia"/>
          <w:lang w:val="en-US" w:eastAsia="zh-CN" w:bidi="ar-SA"/>
        </w:rPr>
        <w:t>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会啊会啊。</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会会。</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对啊，因为就有老人和小孩肯定是越方便越好。嗯，我们一般都是选小区，小区是放第一位，然后再一个就是交通，小区好的话，一般交通也会绵延到的</w:t>
      </w:r>
      <w:r w:rsidR="00DC77DB"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因为它规划里边都是，小区你看它楼盘的价，售价一般基本上都包括这些交通</w:t>
      </w:r>
      <w:r w:rsidR="00DC77DB" w:rsidRPr="007105F5">
        <w:rPr>
          <w:rFonts w:ascii="华文仿宋" w:eastAsia="华文仿宋" w:hAnsi="华文仿宋" w:cs="宋体" w:hint="eastAsia"/>
          <w:lang w:val="en-US" w:eastAsia="zh-CN" w:bidi="ar-SA"/>
        </w:rPr>
        <w:lastRenderedPageBreak/>
        <w:t>便</w:t>
      </w:r>
      <w:r w:rsidR="00000000" w:rsidRPr="007105F5">
        <w:rPr>
          <w:rFonts w:ascii="华文仿宋" w:eastAsia="华文仿宋" w:hAnsi="华文仿宋" w:cs="宋体"/>
          <w:lang w:val="en-US" w:eastAsia="zh-CN" w:bidi="ar-SA"/>
        </w:rPr>
        <w:t>利这一点。就是到机场多远，到火车站多远对吧？到图书馆多远</w:t>
      </w:r>
      <w:r w:rsidR="00DC77DB"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其实每个楼盘都有这种是吧？就是说搬一次家会越来越方便，对吧？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现在地铁建的越来越快了。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对对。就搬到</w:t>
      </w:r>
      <w:r w:rsidR="00000000" w:rsidRPr="007105F5">
        <w:rPr>
          <w:rFonts w:ascii="华文仿宋" w:eastAsia="华文仿宋" w:hAnsi="华文仿宋" w:cs="宋体"/>
          <w:highlight w:val="yellow"/>
          <w:lang w:val="en-US" w:eastAsia="zh-CN" w:bidi="ar-SA"/>
        </w:rPr>
        <w:t>未来函</w:t>
      </w:r>
      <w:r w:rsidR="00000000" w:rsidRPr="007105F5">
        <w:rPr>
          <w:rFonts w:ascii="华文仿宋" w:eastAsia="华文仿宋" w:hAnsi="华文仿宋" w:cs="宋体"/>
          <w:lang w:val="en-US" w:eastAsia="zh-CN" w:bidi="ar-SA"/>
        </w:rPr>
        <w:t>的时候，那一段时间比较出行比较不方便，只有打车，因为它是新建的楼盘，很多规划没到位，就说楼盘先起来，然后交通不到位，那那那时候只有打车的，那时候中巴、公交都不到的，而且打车也比较难打。</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好吧，那就结束第一个部分，下一部分就是这个</w:t>
      </w:r>
      <w:r w:rsidR="00DC77DB" w:rsidRPr="007105F5">
        <w:rPr>
          <w:rFonts w:ascii="华文仿宋" w:eastAsia="华文仿宋" w:hAnsi="华文仿宋" w:cs="宋体" w:hint="eastAsia"/>
          <w:lang w:val="en-US" w:eastAsia="zh-CN" w:bidi="ar-SA"/>
        </w:rPr>
        <w:t>小时空尺度，就是日常生活</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现代生活啊，就是现在小时空</w:t>
      </w:r>
      <w:r w:rsidR="0074588A" w:rsidRPr="007105F5">
        <w:rPr>
          <w:rFonts w:ascii="华文仿宋" w:eastAsia="华文仿宋" w:hAnsi="华文仿宋" w:cs="宋体" w:hint="eastAsia"/>
          <w:lang w:val="en-US" w:eastAsia="zh-CN" w:bidi="ar-SA"/>
        </w:rPr>
        <w:t>尺度</w:t>
      </w:r>
      <w:r w:rsidR="00000000" w:rsidRPr="007105F5">
        <w:rPr>
          <w:rFonts w:ascii="华文仿宋" w:eastAsia="华文仿宋" w:hAnsi="华文仿宋" w:cs="宋体"/>
          <w:lang w:val="en-US" w:eastAsia="zh-CN" w:bidi="ar-SA"/>
        </w:rPr>
        <w:t>啊，嗯，在工作日平时经常乘坐哪一条线路？地铁线。</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你像我一般都是工作日的话，就是班车。</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噢，不坐地铁</w:t>
      </w:r>
      <w:r w:rsidR="0074588A"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对，我们有班车的。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有班车是吧？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对对，因为我们属于公共事业，它这个配套还是蛮完善的。因为是职业原原因吧，多数是乘坐班车的，然后有时候赶不上的话，</w:t>
      </w:r>
      <w:r w:rsidR="00386B52" w:rsidRPr="007105F5">
        <w:rPr>
          <w:rFonts w:ascii="华文仿宋" w:eastAsia="华文仿宋" w:hAnsi="华文仿宋" w:cs="宋体" w:hint="eastAsia"/>
          <w:lang w:val="en-US" w:eastAsia="zh-CN" w:bidi="ar-SA"/>
        </w:rPr>
        <w:t>才</w:t>
      </w:r>
      <w:r w:rsidR="00000000" w:rsidRPr="007105F5">
        <w:rPr>
          <w:rFonts w:ascii="华文仿宋" w:eastAsia="华文仿宋" w:hAnsi="华文仿宋" w:cs="宋体"/>
          <w:lang w:val="en-US" w:eastAsia="zh-CN" w:bidi="ar-SA"/>
        </w:rPr>
        <w:t>经常是乘二号线。</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二号线。</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二号线是从</w:t>
      </w:r>
      <w:r w:rsidR="004363CB" w:rsidRPr="007105F5">
        <w:rPr>
          <w:rFonts w:ascii="华文仿宋" w:eastAsia="华文仿宋" w:hAnsi="华文仿宋" w:cs="宋体" w:hint="eastAsia"/>
          <w:lang w:val="en-US" w:eastAsia="zh-CN" w:bidi="ar-SA"/>
        </w:rPr>
        <w:t>景</w:t>
      </w:r>
      <w:r w:rsidR="00000000" w:rsidRPr="007105F5">
        <w:rPr>
          <w:rFonts w:ascii="华文仿宋" w:eastAsia="华文仿宋" w:hAnsi="华文仿宋" w:cs="宋体"/>
          <w:lang w:val="en-US" w:eastAsia="zh-CN" w:bidi="ar-SA"/>
        </w:rPr>
        <w:t>田一直到蛇口，就叫</w:t>
      </w:r>
      <w:r w:rsidR="004363CB" w:rsidRPr="007105F5">
        <w:rPr>
          <w:rFonts w:ascii="华文仿宋" w:eastAsia="华文仿宋" w:hAnsi="华文仿宋" w:cs="宋体" w:hint="eastAsia"/>
          <w:lang w:val="en-US" w:eastAsia="zh-CN" w:bidi="ar-SA"/>
        </w:rPr>
        <w:t>赤</w:t>
      </w:r>
      <w:r w:rsidR="00000000" w:rsidRPr="007105F5">
        <w:rPr>
          <w:rFonts w:ascii="华文仿宋" w:eastAsia="华文仿宋" w:hAnsi="华文仿宋" w:cs="宋体"/>
          <w:lang w:val="en-US" w:eastAsia="zh-CN" w:bidi="ar-SA"/>
        </w:rPr>
        <w:t>湾港，离我们单位就很近嘛。然后再</w:t>
      </w:r>
      <w:r w:rsidR="00410E98" w:rsidRPr="007105F5">
        <w:rPr>
          <w:rFonts w:ascii="华文仿宋" w:eastAsia="华文仿宋" w:hAnsi="华文仿宋" w:cs="宋体" w:hint="eastAsia"/>
          <w:lang w:val="en-US" w:eastAsia="zh-CN" w:bidi="ar-SA"/>
        </w:rPr>
        <w:t>坐</w:t>
      </w:r>
      <w:r w:rsidR="00000000" w:rsidRPr="007105F5">
        <w:rPr>
          <w:rFonts w:ascii="华文仿宋" w:eastAsia="华文仿宋" w:hAnsi="华文仿宋" w:cs="宋体"/>
          <w:lang w:val="en-US" w:eastAsia="zh-CN" w:bidi="ar-SA"/>
        </w:rPr>
        <w:t>371</w:t>
      </w:r>
      <w:r w:rsidR="00410E98" w:rsidRPr="007105F5">
        <w:rPr>
          <w:rFonts w:ascii="华文仿宋" w:eastAsia="华文仿宋" w:hAnsi="华文仿宋" w:cs="宋体" w:hint="eastAsia"/>
          <w:lang w:val="en-US" w:eastAsia="zh-CN" w:bidi="ar-SA"/>
        </w:rPr>
        <w:t>路</w:t>
      </w:r>
      <w:r w:rsidR="00000000" w:rsidRPr="007105F5">
        <w:rPr>
          <w:rFonts w:ascii="华文仿宋" w:eastAsia="华文仿宋" w:hAnsi="华文仿宋" w:cs="宋体"/>
          <w:lang w:val="en-US" w:eastAsia="zh-CN" w:bidi="ar-SA"/>
        </w:rPr>
        <w:t>，一个大巴就到我们公司，然后现在更方便了，现在有个113直接到我们厂门口。就是跟这些地铁都衔接上嘛。</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工作日主要还是上下班吧，有没有什么接小孩之类的，或者是。</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有，小孩上幼儿园的时候会接送一下。</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接送主要是私家车还是地铁</w:t>
      </w:r>
      <w:r w:rsidR="00C006BE" w:rsidRPr="007105F5">
        <w:rPr>
          <w:rFonts w:ascii="华文仿宋" w:eastAsia="华文仿宋" w:hAnsi="华文仿宋" w:cs="宋体" w:hint="eastAsia"/>
          <w:lang w:val="en-US" w:eastAsia="zh-CN" w:bidi="ar-SA"/>
        </w:rPr>
        <w:t>？还是别的？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嗯，那是地铁多一点吧，地铁它节省时间嘛。</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坐什么？</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飞侠鱼儿：</w:t>
      </w:r>
      <w:r w:rsidR="00000000" w:rsidRPr="007105F5">
        <w:rPr>
          <w:rFonts w:ascii="华文仿宋" w:eastAsia="华文仿宋" w:hAnsi="华文仿宋" w:cs="宋体"/>
          <w:lang w:val="en-US" w:eastAsia="zh-CN" w:bidi="ar-SA"/>
        </w:rPr>
        <w:t>二号线，有时候也要倒一下，比如说二号线，然后倒一号线，因为我们小孩那时候是在在特级报社那边上幼儿园，所以要倒到一号线，然后到那个叫香蜜湖站下来走一段。</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噢，就是从</w:t>
      </w:r>
      <w:r w:rsidR="00C006BE" w:rsidRPr="007105F5">
        <w:rPr>
          <w:rFonts w:ascii="华文仿宋" w:eastAsia="华文仿宋" w:hAnsi="华文仿宋" w:cs="宋体" w:hint="eastAsia"/>
          <w:lang w:val="en-US" w:eastAsia="zh-CN" w:bidi="ar-SA"/>
        </w:rPr>
        <w:t>景田坐</w:t>
      </w:r>
      <w:r w:rsidR="00000000" w:rsidRPr="007105F5">
        <w:rPr>
          <w:rFonts w:ascii="华文仿宋" w:eastAsia="华文仿宋" w:hAnsi="华文仿宋" w:cs="宋体"/>
          <w:lang w:val="en-US" w:eastAsia="zh-CN" w:bidi="ar-SA"/>
        </w:rPr>
        <w:t>到世界之窗，然后再到。</w:t>
      </w:r>
    </w:p>
    <w:p w14:paraId="4FBC37D8" w14:textId="77777777" w:rsidR="00535781" w:rsidRPr="007105F5" w:rsidRDefault="007105F5">
      <w:pPr>
        <w:spacing w:line="360" w:lineRule="auto"/>
        <w:rPr>
          <w:rFonts w:ascii="华文仿宋" w:eastAsia="华文仿宋" w:hAnsi="华文仿宋" w:cs="宋体"/>
          <w:lang w:val="en-US" w:eastAsia="zh-CN" w:bidi="ar-SA"/>
        </w:rPr>
      </w:pPr>
      <w:r w:rsidRPr="007105F5">
        <w:rPr>
          <w:rFonts w:ascii="华文仿宋" w:eastAsia="华文仿宋" w:hAnsi="华文仿宋" w:cs="宋体" w:hint="eastAsia"/>
          <w:b/>
          <w:lang w:val="en-US" w:eastAsia="zh-CN" w:bidi="ar-SA"/>
        </w:rPr>
        <w:t>飞侠鱼儿：</w:t>
      </w:r>
      <w:r w:rsidR="00BC4A6C" w:rsidRPr="007105F5">
        <w:rPr>
          <w:rFonts w:ascii="华文仿宋" w:eastAsia="华文仿宋" w:hAnsi="华文仿宋" w:cs="宋体" w:hint="eastAsia"/>
          <w:lang w:val="en-US" w:bidi="ar-SA"/>
        </w:rPr>
        <w:t>不不不，</w:t>
      </w:r>
      <w:r w:rsidR="00000000" w:rsidRPr="007105F5">
        <w:rPr>
          <w:rFonts w:ascii="华文仿宋" w:eastAsia="华文仿宋" w:hAnsi="华文仿宋" w:cs="宋体"/>
          <w:lang w:val="en-US" w:eastAsia="zh-CN" w:bidi="ar-SA"/>
        </w:rPr>
        <w:t>赤湾坐到世界之窗，然后再转一号线到香蜜湖下。对。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工作日会购物之类的吗？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工作日比较少的，一般都是周末的，我们一般都是采购一周的。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BC4A6C" w:rsidRPr="007105F5">
        <w:rPr>
          <w:rFonts w:ascii="华文仿宋" w:eastAsia="华文仿宋" w:hAnsi="华文仿宋" w:cs="宋体" w:hint="eastAsia"/>
          <w:lang w:val="en-US" w:eastAsia="zh-CN" w:bidi="ar-SA"/>
        </w:rPr>
        <w:t>还</w:t>
      </w:r>
      <w:r w:rsidR="00000000" w:rsidRPr="007105F5">
        <w:rPr>
          <w:rFonts w:ascii="华文仿宋" w:eastAsia="华文仿宋" w:hAnsi="华文仿宋" w:cs="宋体"/>
          <w:lang w:val="en-US" w:eastAsia="zh-CN" w:bidi="ar-SA"/>
        </w:rPr>
        <w:t>是香蜜湖</w:t>
      </w:r>
      <w:r w:rsidR="00BC4A6C" w:rsidRPr="007105F5">
        <w:rPr>
          <w:rFonts w:ascii="华文仿宋" w:eastAsia="华文仿宋" w:hAnsi="华文仿宋" w:cs="宋体" w:hint="eastAsia"/>
          <w:lang w:val="en-US" w:eastAsia="zh-CN" w:bidi="ar-SA"/>
        </w:rPr>
        <w:t>站</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香蜜湖站。</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那周末假期会</w:t>
      </w:r>
      <w:r w:rsidR="00BC4A6C" w:rsidRPr="007105F5">
        <w:rPr>
          <w:rFonts w:ascii="华文仿宋" w:eastAsia="华文仿宋" w:hAnsi="华文仿宋" w:cs="宋体" w:hint="eastAsia"/>
          <w:lang w:val="en-US" w:eastAsia="zh-CN" w:bidi="ar-SA"/>
        </w:rPr>
        <w:t>坐</w:t>
      </w:r>
      <w:r w:rsidR="00000000" w:rsidRPr="007105F5">
        <w:rPr>
          <w:rFonts w:ascii="华文仿宋" w:eastAsia="华文仿宋" w:hAnsi="华文仿宋" w:cs="宋体"/>
          <w:lang w:val="en-US" w:eastAsia="zh-CN" w:bidi="ar-SA"/>
        </w:rPr>
        <w:t>哪些地铁线？一般。</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如果我们要坐的话呢，实际上嗯二号线多一点，刚开始我们一般都是经常去欢乐谷玩。二号线，然后</w:t>
      </w:r>
      <w:r w:rsidR="00ED26CB" w:rsidRPr="007105F5">
        <w:rPr>
          <w:rFonts w:ascii="华文仿宋" w:eastAsia="华文仿宋" w:hAnsi="华文仿宋" w:cs="宋体" w:hint="eastAsia"/>
          <w:lang w:val="en-US" w:eastAsia="zh-CN" w:bidi="ar-SA"/>
        </w:rPr>
        <w:t>在</w:t>
      </w:r>
      <w:r w:rsidR="00000000" w:rsidRPr="007105F5">
        <w:rPr>
          <w:rFonts w:ascii="华文仿宋" w:eastAsia="华文仿宋" w:hAnsi="华文仿宋" w:cs="宋体"/>
          <w:lang w:val="en-US" w:eastAsia="zh-CN" w:bidi="ar-SA"/>
        </w:rPr>
        <w:t>世界之窗</w:t>
      </w:r>
      <w:r w:rsidR="00ED26CB" w:rsidRPr="007105F5">
        <w:rPr>
          <w:rFonts w:ascii="华文仿宋" w:eastAsia="华文仿宋" w:hAnsi="华文仿宋" w:cs="宋体" w:hint="eastAsia"/>
          <w:lang w:val="en-US" w:eastAsia="zh-CN" w:bidi="ar-SA"/>
        </w:rPr>
        <w:t>换乘</w:t>
      </w:r>
      <w:r w:rsidR="00000000" w:rsidRPr="007105F5">
        <w:rPr>
          <w:rFonts w:ascii="华文仿宋" w:eastAsia="华文仿宋" w:hAnsi="华文仿宋" w:cs="宋体"/>
          <w:lang w:val="en-US" w:eastAsia="zh-CN" w:bidi="ar-SA"/>
        </w:rPr>
        <w:t>一号线</w:t>
      </w:r>
      <w:r w:rsidR="00ED26CB"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到侨城东下就到了到了欢乐谷，好像是这个印象。</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你一般是什么时候出行</w:t>
      </w:r>
      <w:r w:rsidR="00D46628"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就是周末和假期。</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嗯，比较随意吧，一般都是看孩子时间。</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看孩子时间。除了在陪孩子出去玩，有没有什么购物啊或者是跟朋友聚会之类？</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有，然后购物我们大多数都是山姆，因为它一条龙，基本上都买全了。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像山姆就是在香蜜湖这边。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就也是从赤湾坐到香蜜。</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这个不用了，现在我们住市里啊，就是市里的话就二号线</w:t>
      </w:r>
      <w:r w:rsidR="00D46628" w:rsidRPr="007105F5">
        <w:rPr>
          <w:rFonts w:ascii="华文仿宋" w:eastAsia="华文仿宋" w:hAnsi="华文仿宋" w:cs="宋体" w:hint="eastAsia"/>
          <w:lang w:val="en-US" w:eastAsia="zh-CN" w:bidi="ar-SA"/>
        </w:rPr>
        <w:t>景</w:t>
      </w:r>
      <w:r w:rsidR="00000000" w:rsidRPr="007105F5">
        <w:rPr>
          <w:rFonts w:ascii="华文仿宋" w:eastAsia="华文仿宋" w:hAnsi="华文仿宋" w:cs="宋体"/>
          <w:lang w:val="en-US" w:eastAsia="zh-CN" w:bidi="ar-SA"/>
        </w:rPr>
        <w:t>田一直</w:t>
      </w:r>
      <w:r w:rsidR="00D46628" w:rsidRPr="007105F5">
        <w:rPr>
          <w:rFonts w:ascii="华文仿宋" w:eastAsia="华文仿宋" w:hAnsi="华文仿宋" w:cs="宋体" w:hint="eastAsia"/>
          <w:lang w:val="en-US" w:eastAsia="zh-CN" w:bidi="ar-SA"/>
        </w:rPr>
        <w:t>坐</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香蜜。</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飞侠鱼儿：</w:t>
      </w:r>
      <w:r w:rsidR="00000000" w:rsidRPr="007105F5">
        <w:rPr>
          <w:rFonts w:ascii="华文仿宋" w:eastAsia="华文仿宋" w:hAnsi="华文仿宋" w:cs="宋体"/>
          <w:lang w:val="en-US" w:eastAsia="zh-CN" w:bidi="ar-SA"/>
        </w:rPr>
        <w:t>香蜜站吗？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有个香蜜，有个香蜜湖，我也不知道。</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但是我们一般是坐大巴。</w:t>
      </w:r>
      <w:r w:rsidR="005C40CB" w:rsidRPr="007105F5">
        <w:rPr>
          <w:rFonts w:ascii="华文仿宋" w:eastAsia="华文仿宋" w:hAnsi="华文仿宋" w:cs="宋体" w:hint="eastAsia"/>
          <w:lang w:val="en-US" w:eastAsia="zh-CN" w:bidi="ar-SA"/>
        </w:rPr>
        <w:t>坐</w:t>
      </w:r>
      <w:r w:rsidR="00000000" w:rsidRPr="007105F5">
        <w:rPr>
          <w:rFonts w:ascii="华文仿宋" w:eastAsia="华文仿宋" w:hAnsi="华文仿宋" w:cs="宋体"/>
          <w:lang w:val="en-US" w:eastAsia="zh-CN" w:bidi="ar-SA"/>
        </w:rPr>
        <w:t>46路，嗯，还有一个那个叫什么？325好像也到山姆会员店，我一般都是买完了</w:t>
      </w:r>
      <w:r w:rsidR="005C40CB"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打车回来</w:t>
      </w:r>
      <w:r w:rsidR="005C40CB"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然后再一个，像我们去沃尔玛，这边沃尔玛嘛</w:t>
      </w:r>
      <w:r w:rsidR="005C40CB" w:rsidRPr="007105F5">
        <w:rPr>
          <w:rFonts w:ascii="华文仿宋" w:eastAsia="华文仿宋" w:hAnsi="华文仿宋" w:cs="宋体" w:hint="eastAsia"/>
          <w:lang w:val="en-US" w:eastAsia="zh-CN" w:bidi="ar-SA"/>
        </w:rPr>
        <w:t>它</w:t>
      </w:r>
      <w:r w:rsidR="00000000" w:rsidRPr="007105F5">
        <w:rPr>
          <w:rFonts w:ascii="华文仿宋" w:eastAsia="华文仿宋" w:hAnsi="华文仿宋" w:cs="宋体"/>
          <w:lang w:val="en-US" w:eastAsia="zh-CN" w:bidi="ar-SA"/>
        </w:rPr>
        <w:t>有免费的大巴坐。</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有没有周末假期去医院就医之类的？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有，这个就离北大医院很近。</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噢，那就不用坐地铁了。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然后还有一个</w:t>
      </w:r>
      <w:r w:rsidR="00236483" w:rsidRPr="007105F5">
        <w:rPr>
          <w:rFonts w:ascii="华文仿宋" w:eastAsia="华文仿宋" w:hAnsi="华文仿宋" w:cs="宋体" w:hint="eastAsia"/>
          <w:lang w:val="en-US" w:eastAsia="zh-CN" w:bidi="ar-SA"/>
        </w:rPr>
        <w:t>就是</w:t>
      </w:r>
      <w:r w:rsidR="00000000" w:rsidRPr="007105F5">
        <w:rPr>
          <w:rFonts w:ascii="华文仿宋" w:eastAsia="华文仿宋" w:hAnsi="华文仿宋" w:cs="宋体"/>
          <w:lang w:val="en-US" w:eastAsia="zh-CN" w:bidi="ar-SA"/>
        </w:rPr>
        <w:t>市妇幼保健院。</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妇儿医院。</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对，因为生孩子在产检我们都在</w:t>
      </w:r>
      <w:r w:rsidR="00236483" w:rsidRPr="007105F5">
        <w:rPr>
          <w:rFonts w:ascii="华文仿宋" w:eastAsia="华文仿宋" w:hAnsi="华文仿宋" w:cs="宋体" w:hint="eastAsia"/>
          <w:lang w:val="en-US" w:eastAsia="zh-CN" w:bidi="ar-SA"/>
        </w:rPr>
        <w:t>那里</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那里是</w:t>
      </w:r>
      <w:r w:rsidR="00236483" w:rsidRPr="007105F5">
        <w:rPr>
          <w:rFonts w:ascii="华文仿宋" w:eastAsia="华文仿宋" w:hAnsi="华文仿宋" w:cs="宋体" w:hint="eastAsia"/>
          <w:lang w:val="en-US" w:eastAsia="zh-CN" w:bidi="ar-SA"/>
        </w:rPr>
        <w:t>坐地铁</w:t>
      </w:r>
      <w:r w:rsidR="00000000" w:rsidRPr="007105F5">
        <w:rPr>
          <w:rFonts w:ascii="华文仿宋" w:eastAsia="华文仿宋" w:hAnsi="华文仿宋" w:cs="宋体"/>
          <w:lang w:val="en-US" w:eastAsia="zh-CN" w:bidi="ar-SA"/>
        </w:rPr>
        <w:t>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那时候好像</w:t>
      </w:r>
      <w:r w:rsidR="00236483" w:rsidRPr="007105F5">
        <w:rPr>
          <w:rFonts w:ascii="华文仿宋" w:eastAsia="华文仿宋" w:hAnsi="华文仿宋" w:cs="宋体" w:hint="eastAsia"/>
          <w:lang w:val="en-US" w:eastAsia="zh-CN" w:bidi="ar-SA"/>
        </w:rPr>
        <w:t>是坐</w:t>
      </w:r>
      <w:r w:rsidR="00000000" w:rsidRPr="007105F5">
        <w:rPr>
          <w:rFonts w:ascii="华文仿宋" w:eastAsia="华文仿宋" w:hAnsi="华文仿宋" w:cs="宋体"/>
          <w:lang w:val="en-US" w:eastAsia="zh-CN" w:bidi="ar-SA"/>
        </w:rPr>
        <w:t>大巴。</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还是大巴。</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因为那时候</w:t>
      </w:r>
      <w:r w:rsidR="00D25A55" w:rsidRPr="007105F5">
        <w:rPr>
          <w:rFonts w:ascii="华文仿宋" w:eastAsia="华文仿宋" w:hAnsi="华文仿宋" w:cs="宋体" w:hint="eastAsia"/>
          <w:lang w:val="en-US" w:bidi="ar-SA"/>
        </w:rPr>
        <w:t>3</w:t>
      </w:r>
      <w:r w:rsidR="00000000" w:rsidRPr="007105F5">
        <w:rPr>
          <w:rFonts w:ascii="华文仿宋" w:eastAsia="华文仿宋" w:hAnsi="华文仿宋" w:cs="宋体"/>
          <w:lang w:val="en-US" w:eastAsia="zh-CN" w:bidi="ar-SA"/>
        </w:rPr>
        <w:t>号线还没通到那一块，现在是通嘛，然后基本上是这条了吧</w:t>
      </w:r>
      <w:r w:rsidR="005B0BE0" w:rsidRPr="007105F5">
        <w:rPr>
          <w:rFonts w:ascii="华文仿宋" w:eastAsia="华文仿宋" w:hAnsi="华文仿宋" w:cs="宋体" w:hint="eastAsia"/>
          <w:lang w:val="en-US" w:bidi="ar-SA"/>
        </w:rPr>
        <w:t>.其他的，</w:t>
      </w:r>
      <w:r w:rsidR="00000000" w:rsidRPr="007105F5">
        <w:rPr>
          <w:rFonts w:ascii="华文仿宋" w:eastAsia="华文仿宋" w:hAnsi="华文仿宋" w:cs="宋体"/>
          <w:lang w:val="en-US" w:eastAsia="zh-CN" w:bidi="ar-SA"/>
        </w:rPr>
        <w:t>就市内的</w:t>
      </w:r>
      <w:r w:rsidR="00782A13" w:rsidRPr="007105F5">
        <w:rPr>
          <w:rFonts w:ascii="华文仿宋" w:eastAsia="华文仿宋" w:hAnsi="华文仿宋" w:cs="宋体" w:hint="eastAsia"/>
          <w:lang w:val="en-US" w:eastAsia="zh-CN" w:bidi="ar-SA"/>
        </w:rPr>
        <w:t>公交</w:t>
      </w:r>
      <w:r w:rsidR="00000000" w:rsidRPr="007105F5">
        <w:rPr>
          <w:rFonts w:ascii="华文仿宋" w:eastAsia="华文仿宋" w:hAnsi="华文仿宋" w:cs="宋体"/>
          <w:lang w:val="en-US" w:eastAsia="zh-CN" w:bidi="ar-SA"/>
        </w:rPr>
        <w:t>应该都要</w:t>
      </w:r>
      <w:r w:rsidR="005B0BE0" w:rsidRPr="007105F5">
        <w:rPr>
          <w:rFonts w:ascii="华文仿宋" w:eastAsia="华文仿宋" w:hAnsi="华文仿宋" w:cs="宋体" w:hint="eastAsia"/>
          <w:lang w:val="en-US" w:eastAsia="zh-CN" w:bidi="ar-SA"/>
        </w:rPr>
        <w:t>坐</w:t>
      </w:r>
      <w:r w:rsidR="00782A13" w:rsidRPr="007105F5">
        <w:rPr>
          <w:rFonts w:ascii="华文仿宋" w:eastAsia="华文仿宋" w:hAnsi="华文仿宋" w:cs="宋体" w:hint="eastAsia"/>
          <w:lang w:val="en-US" w:eastAsia="zh-CN" w:bidi="ar-SA"/>
        </w:rPr>
        <w:t>。地铁</w:t>
      </w:r>
      <w:r w:rsidR="00000000" w:rsidRPr="007105F5">
        <w:rPr>
          <w:rFonts w:ascii="华文仿宋" w:eastAsia="华文仿宋" w:hAnsi="华文仿宋" w:cs="宋体"/>
          <w:lang w:val="en-US" w:eastAsia="zh-CN" w:bidi="ar-SA"/>
        </w:rPr>
        <w:t>3号、4号、2号、1号这些</w:t>
      </w:r>
      <w:r w:rsidR="00782A13" w:rsidRPr="007105F5">
        <w:rPr>
          <w:rFonts w:ascii="华文仿宋" w:eastAsia="华文仿宋" w:hAnsi="华文仿宋" w:cs="宋体" w:hint="eastAsia"/>
          <w:lang w:val="en-US" w:eastAsia="zh-CN" w:bidi="ar-SA"/>
        </w:rPr>
        <w:t>可能也</w:t>
      </w:r>
      <w:r w:rsidR="00000000" w:rsidRPr="007105F5">
        <w:rPr>
          <w:rFonts w:ascii="华文仿宋" w:eastAsia="华文仿宋" w:hAnsi="华文仿宋" w:cs="宋体"/>
          <w:lang w:val="en-US" w:eastAsia="zh-CN" w:bidi="ar-SA"/>
        </w:rPr>
        <w:t>要做。</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噢，你还是公交坐的比较多是吧？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对，公交车比较方便，他不用上上下下嘛，地铁还要进进出出。我最不喜欢在车公庙</w:t>
      </w:r>
      <w:r w:rsidR="00825C49" w:rsidRPr="007105F5">
        <w:rPr>
          <w:rFonts w:ascii="华文仿宋" w:eastAsia="华文仿宋" w:hAnsi="华文仿宋" w:cs="宋体" w:hint="eastAsia"/>
          <w:lang w:val="en-US" w:eastAsia="zh-CN" w:bidi="ar-SA"/>
        </w:rPr>
        <w:t>换乘</w:t>
      </w:r>
      <w:r w:rsidR="00000000" w:rsidRPr="007105F5">
        <w:rPr>
          <w:rFonts w:ascii="华文仿宋" w:eastAsia="华文仿宋" w:hAnsi="华文仿宋" w:cs="宋体"/>
          <w:lang w:val="en-US" w:eastAsia="zh-CN" w:bidi="ar-SA"/>
        </w:rPr>
        <w:t>。车公庙那个地铁</w:t>
      </w:r>
      <w:r w:rsidR="00825C49" w:rsidRPr="007105F5">
        <w:rPr>
          <w:rFonts w:ascii="华文仿宋" w:eastAsia="华文仿宋" w:hAnsi="华文仿宋" w:cs="宋体" w:hint="eastAsia"/>
          <w:lang w:val="en-US" w:eastAsia="zh-CN" w:bidi="ar-SA"/>
        </w:rPr>
        <w:t>站</w:t>
      </w:r>
      <w:r w:rsidR="00000000" w:rsidRPr="007105F5">
        <w:rPr>
          <w:rFonts w:ascii="华文仿宋" w:eastAsia="华文仿宋" w:hAnsi="华文仿宋" w:cs="宋体"/>
          <w:lang w:val="en-US" w:eastAsia="zh-CN" w:bidi="ar-SA"/>
        </w:rPr>
        <w:t>走出来</w:t>
      </w:r>
      <w:r w:rsidR="00825C49" w:rsidRPr="007105F5">
        <w:rPr>
          <w:rFonts w:ascii="华文仿宋" w:eastAsia="华文仿宋" w:hAnsi="华文仿宋" w:cs="宋体" w:hint="eastAsia"/>
          <w:lang w:val="en-US" w:eastAsia="zh-CN" w:bidi="ar-SA"/>
        </w:rPr>
        <w:t>要</w:t>
      </w:r>
      <w:r w:rsidR="00000000" w:rsidRPr="007105F5">
        <w:rPr>
          <w:rFonts w:ascii="华文仿宋" w:eastAsia="华文仿宋" w:hAnsi="华文仿宋" w:cs="宋体"/>
          <w:lang w:val="en-US" w:eastAsia="zh-CN" w:bidi="ar-SA"/>
        </w:rPr>
        <w:t>好久。</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很大，那个站有4条线。</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我觉得福田还好一点，就是那个</w:t>
      </w:r>
      <w:r w:rsidR="00103668" w:rsidRPr="007105F5">
        <w:rPr>
          <w:rFonts w:ascii="华文仿宋" w:eastAsia="华文仿宋" w:hAnsi="华文仿宋" w:cs="宋体" w:hint="eastAsia"/>
          <w:lang w:val="en-US" w:eastAsia="zh-CN" w:bidi="ar-SA"/>
        </w:rPr>
        <w:t>车</w:t>
      </w:r>
      <w:r w:rsidR="00000000" w:rsidRPr="007105F5">
        <w:rPr>
          <w:rFonts w:ascii="华文仿宋" w:eastAsia="华文仿宋" w:hAnsi="华文仿宋" w:cs="宋体"/>
          <w:lang w:val="en-US" w:eastAsia="zh-CN" w:bidi="ar-SA"/>
        </w:rPr>
        <w:t>公庙那个</w:t>
      </w:r>
      <w:r w:rsidR="00103668" w:rsidRPr="007105F5">
        <w:rPr>
          <w:rFonts w:ascii="华文仿宋" w:eastAsia="华文仿宋" w:hAnsi="华文仿宋" w:cs="宋体" w:hint="eastAsia"/>
          <w:lang w:val="en-US" w:eastAsia="zh-CN" w:bidi="ar-SA"/>
        </w:rPr>
        <w:t>走一次</w:t>
      </w:r>
      <w:r w:rsidR="00000000" w:rsidRPr="007105F5">
        <w:rPr>
          <w:rFonts w:ascii="华文仿宋" w:eastAsia="华文仿宋" w:hAnsi="华文仿宋" w:cs="宋体"/>
          <w:lang w:val="en-US" w:eastAsia="zh-CN" w:bidi="ar-SA"/>
        </w:rPr>
        <w:t>我就烦了，我不想在那里倒了。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确实。</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啊，你有经历过是吧？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昂哥：</w:t>
      </w:r>
      <w:r w:rsidR="00000000" w:rsidRPr="007105F5">
        <w:rPr>
          <w:rFonts w:ascii="华文仿宋" w:eastAsia="华文仿宋" w:hAnsi="华文仿宋" w:cs="宋体"/>
          <w:lang w:val="en-US" w:eastAsia="zh-CN" w:bidi="ar-SA"/>
        </w:rPr>
        <w:t>我妈也不是很喜欢换乘。</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103668" w:rsidRPr="007105F5">
        <w:rPr>
          <w:rFonts w:ascii="华文仿宋" w:eastAsia="华文仿宋" w:hAnsi="华文仿宋" w:cs="宋体" w:hint="eastAsia"/>
          <w:lang w:val="en-US" w:eastAsia="zh-CN" w:bidi="ar-SA"/>
        </w:rPr>
        <w:t>真的</w:t>
      </w:r>
      <w:r w:rsidR="00000000" w:rsidRPr="007105F5">
        <w:rPr>
          <w:rFonts w:ascii="华文仿宋" w:eastAsia="华文仿宋" w:hAnsi="华文仿宋" w:cs="宋体"/>
          <w:lang w:val="en-US" w:eastAsia="zh-CN" w:bidi="ar-SA"/>
        </w:rPr>
        <w:t>太久了。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很大。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我已经走得很快了，感觉还没走出来。</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梅姐：</w:t>
      </w:r>
      <w:r w:rsidR="00000000" w:rsidRPr="007105F5">
        <w:rPr>
          <w:rFonts w:ascii="华文仿宋" w:eastAsia="华文仿宋" w:hAnsi="华文仿宋" w:cs="宋体"/>
          <w:lang w:val="en-US" w:eastAsia="zh-CN" w:bidi="ar-SA"/>
        </w:rPr>
        <w:t>深圳的有空调还好，你要在北京它没有空调走的你大</w:t>
      </w:r>
      <w:r w:rsidR="004D2359" w:rsidRPr="007105F5">
        <w:rPr>
          <w:rFonts w:ascii="华文仿宋" w:eastAsia="华文仿宋" w:hAnsi="华文仿宋" w:cs="宋体" w:hint="eastAsia"/>
          <w:lang w:val="en-US" w:eastAsia="zh-CN" w:bidi="ar-SA"/>
        </w:rPr>
        <w:t>汗</w:t>
      </w:r>
      <w:r w:rsidR="00000000" w:rsidRPr="007105F5">
        <w:rPr>
          <w:rFonts w:ascii="华文仿宋" w:eastAsia="华文仿宋" w:hAnsi="华文仿宋" w:cs="宋体"/>
          <w:lang w:val="en-US" w:eastAsia="zh-CN" w:bidi="ar-SA"/>
        </w:rPr>
        <w:t>淋漓的。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噢。我觉得我走得很快了，就是车公庙那个站，因为那个时候赶时间，没去细想。</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外出旅游之类的，就是</w:t>
      </w:r>
      <w:r w:rsidR="003B5800" w:rsidRPr="007105F5">
        <w:rPr>
          <w:rFonts w:ascii="华文仿宋" w:eastAsia="华文仿宋" w:hAnsi="华文仿宋" w:cs="宋体" w:hint="eastAsia"/>
          <w:lang w:val="en-US" w:eastAsia="zh-CN" w:bidi="ar-SA"/>
        </w:rPr>
        <w:t>从家里去</w:t>
      </w:r>
      <w:r w:rsidR="00000000" w:rsidRPr="007105F5">
        <w:rPr>
          <w:rFonts w:ascii="华文仿宋" w:eastAsia="华文仿宋" w:hAnsi="华文仿宋" w:cs="宋体"/>
          <w:lang w:val="en-US" w:eastAsia="zh-CN" w:bidi="ar-SA"/>
        </w:rPr>
        <w:t>火车站、高铁站会坐地铁嘛。</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就坐高铁是吧？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B70E7C" w:rsidRPr="007105F5">
        <w:rPr>
          <w:rFonts w:ascii="华文仿宋" w:eastAsia="华文仿宋" w:hAnsi="华文仿宋" w:cs="宋体" w:hint="eastAsia"/>
          <w:lang w:val="en-US" w:eastAsia="zh-CN" w:bidi="ar-SA"/>
        </w:rPr>
        <w:t>去</w:t>
      </w:r>
      <w:r w:rsidR="00000000" w:rsidRPr="007105F5">
        <w:rPr>
          <w:rFonts w:ascii="华文仿宋" w:eastAsia="华文仿宋" w:hAnsi="华文仿宋" w:cs="宋体"/>
          <w:lang w:val="en-US" w:eastAsia="zh-CN" w:bidi="ar-SA"/>
        </w:rPr>
        <w:t>高铁</w:t>
      </w:r>
      <w:r w:rsidR="00B70E7C" w:rsidRPr="007105F5">
        <w:rPr>
          <w:rFonts w:ascii="华文仿宋" w:eastAsia="华文仿宋" w:hAnsi="华文仿宋" w:cs="宋体" w:hint="eastAsia"/>
          <w:lang w:val="en-US" w:eastAsia="zh-CN" w:bidi="ar-SA"/>
        </w:rPr>
        <w:t>站</w:t>
      </w:r>
      <w:r w:rsidR="00000000" w:rsidRPr="007105F5">
        <w:rPr>
          <w:rFonts w:ascii="华文仿宋" w:eastAsia="华文仿宋" w:hAnsi="华文仿宋" w:cs="宋体"/>
          <w:lang w:val="en-US" w:eastAsia="zh-CN" w:bidi="ar-SA"/>
        </w:rPr>
        <w:t>就是现在的话</w:t>
      </w:r>
      <w:r w:rsidR="00B70E7C"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肯定是坐地铁方便啊。不管是到北站，还是有没有交通堵塞，然后也方便，因为我们家下来出口就是</w:t>
      </w:r>
      <w:r w:rsidR="006C5E0A" w:rsidRPr="007105F5">
        <w:rPr>
          <w:rFonts w:ascii="华文仿宋" w:eastAsia="华文仿宋" w:hAnsi="华文仿宋" w:cs="宋体" w:hint="eastAsia"/>
          <w:lang w:val="en-US" w:eastAsia="zh-CN" w:bidi="ar-SA"/>
        </w:rPr>
        <w:t>景</w:t>
      </w:r>
      <w:r w:rsidR="00000000" w:rsidRPr="007105F5">
        <w:rPr>
          <w:rFonts w:ascii="华文仿宋" w:eastAsia="华文仿宋" w:hAnsi="华文仿宋" w:cs="宋体"/>
          <w:lang w:val="en-US" w:eastAsia="zh-CN" w:bidi="ar-SA"/>
        </w:rPr>
        <w:t>田地铁站。</w:t>
      </w:r>
      <w:r w:rsidR="006C5E0A" w:rsidRPr="007105F5">
        <w:rPr>
          <w:rFonts w:ascii="华文仿宋" w:eastAsia="华文仿宋" w:hAnsi="华文仿宋" w:cs="宋体" w:hint="eastAsia"/>
          <w:lang w:val="en-US" w:eastAsia="zh-CN" w:bidi="ar-SA"/>
        </w:rPr>
        <w:t>坐到北站</w:t>
      </w:r>
      <w:r w:rsidR="00000000" w:rsidRPr="007105F5">
        <w:rPr>
          <w:rFonts w:ascii="华文仿宋" w:eastAsia="华文仿宋" w:hAnsi="华文仿宋" w:cs="宋体"/>
          <w:lang w:val="en-US" w:eastAsia="zh-CN" w:bidi="ar-SA"/>
        </w:rPr>
        <w:t>要40分钟，要倒到4号线</w:t>
      </w:r>
      <w:r w:rsidR="003E1568"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噢，然后再一个就是那个20号线要坐的话，可能到少年宫又转了。在少年宫转。</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color w:val="000000"/>
          <w:lang w:val="en-US" w:eastAsia="zh-CN" w:bidi="ar-SA"/>
        </w:rPr>
        <w:t>昂哥：</w:t>
      </w:r>
      <w:r w:rsidR="00000000" w:rsidRPr="007105F5">
        <w:rPr>
          <w:rFonts w:ascii="华文仿宋" w:eastAsia="华文仿宋" w:hAnsi="华文仿宋" w:cs="宋体"/>
          <w:color w:val="000000"/>
          <w:lang w:val="en-US" w:eastAsia="zh-CN" w:bidi="ar-SA"/>
        </w:rPr>
        <w:t>那</w:t>
      </w:r>
      <w:r w:rsidR="003E1568" w:rsidRPr="007105F5">
        <w:rPr>
          <w:rFonts w:ascii="华文仿宋" w:eastAsia="华文仿宋" w:hAnsi="华文仿宋" w:cs="宋体" w:hint="eastAsia"/>
          <w:color w:val="000000"/>
          <w:lang w:val="en-US" w:eastAsia="zh-CN" w:bidi="ar-SA"/>
        </w:rPr>
        <w:t>去</w:t>
      </w:r>
      <w:r w:rsidR="00000000" w:rsidRPr="007105F5">
        <w:rPr>
          <w:rFonts w:ascii="华文仿宋" w:eastAsia="华文仿宋" w:hAnsi="华文仿宋" w:cs="宋体"/>
          <w:color w:val="000000"/>
          <w:lang w:val="en-US" w:eastAsia="zh-CN" w:bidi="ar-SA"/>
        </w:rPr>
        <w:t>机场会坐地铁吗？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机场</w:t>
      </w:r>
      <w:r w:rsidR="00BD5D82" w:rsidRPr="007105F5">
        <w:rPr>
          <w:rFonts w:ascii="华文仿宋" w:eastAsia="华文仿宋" w:hAnsi="华文仿宋" w:cs="宋体" w:hint="eastAsia"/>
          <w:lang w:val="en-US" w:eastAsia="zh-CN" w:bidi="ar-SA"/>
        </w:rPr>
        <w:t>会</w:t>
      </w:r>
      <w:r w:rsidR="00000000" w:rsidRPr="007105F5">
        <w:rPr>
          <w:rFonts w:ascii="华文仿宋" w:eastAsia="华文仿宋" w:hAnsi="华文仿宋" w:cs="宋体"/>
          <w:lang w:val="en-US" w:eastAsia="zh-CN" w:bidi="ar-SA"/>
        </w:rPr>
        <w:t>啊，机场有11号线出来就坐，11号线没出来的时候不会这样坐</w:t>
      </w:r>
      <w:r w:rsidR="00BD5D82"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一号线那时候，噢，1号线好像比较慢。</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1号线比11号线慢很多。</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那时候好像来不及，一般都要提前几分钟，11号线出来以后基本上就坐地铁了，太方便了。而且你出了地铁口直接上来就是。</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嗯，你在这个乘坐地铁过程中有</w:t>
      </w:r>
      <w:r w:rsidR="00BD5D82" w:rsidRPr="007105F5">
        <w:rPr>
          <w:rFonts w:ascii="华文仿宋" w:eastAsia="华文仿宋" w:hAnsi="华文仿宋" w:cs="宋体" w:hint="eastAsia"/>
          <w:lang w:val="en-US" w:eastAsia="zh-CN" w:bidi="ar-SA"/>
        </w:rPr>
        <w:t>没有</w:t>
      </w:r>
      <w:r w:rsidR="00000000" w:rsidRPr="007105F5">
        <w:rPr>
          <w:rFonts w:ascii="华文仿宋" w:eastAsia="华文仿宋" w:hAnsi="华文仿宋" w:cs="宋体"/>
          <w:lang w:val="en-US" w:eastAsia="zh-CN" w:bidi="ar-SA"/>
        </w:rPr>
        <w:t>遇到什么困难或者麻烦之类的？在购票啊、乘车啊就是各种方面。</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可能就是有时候自己带孩子出来玩的时候，孩子特小的时候可能像带他</w:t>
      </w:r>
      <w:r w:rsidR="00DE34E6"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我们家有个弟弟，有时候</w:t>
      </w:r>
      <w:r w:rsidR="00DE34E6" w:rsidRPr="007105F5">
        <w:rPr>
          <w:rFonts w:ascii="华文仿宋" w:eastAsia="华文仿宋" w:hAnsi="华文仿宋" w:cs="宋体" w:hint="eastAsia"/>
          <w:lang w:val="en-US" w:eastAsia="zh-CN" w:bidi="ar-SA"/>
        </w:rPr>
        <w:t>他要带</w:t>
      </w:r>
      <w:r w:rsidR="00000000" w:rsidRPr="007105F5">
        <w:rPr>
          <w:rFonts w:ascii="华文仿宋" w:eastAsia="华文仿宋" w:hAnsi="华文仿宋" w:cs="宋体"/>
          <w:lang w:val="en-US" w:eastAsia="zh-CN" w:bidi="ar-SA"/>
        </w:rPr>
        <w:t>个单车，带他的玩具，带着他出来，</w:t>
      </w:r>
      <w:r w:rsidR="00DE34E6" w:rsidRPr="007105F5">
        <w:rPr>
          <w:rFonts w:ascii="华文仿宋" w:eastAsia="华文仿宋" w:hAnsi="华文仿宋" w:cs="宋体" w:hint="eastAsia"/>
          <w:lang w:val="en-US" w:eastAsia="zh-CN" w:bidi="ar-SA"/>
        </w:rPr>
        <w:t>进闸机很</w:t>
      </w:r>
      <w:r w:rsidR="00DE34E6" w:rsidRPr="007105F5">
        <w:rPr>
          <w:rFonts w:ascii="华文仿宋" w:eastAsia="华文仿宋" w:hAnsi="华文仿宋" w:cs="宋体" w:hint="eastAsia"/>
          <w:lang w:val="en-US" w:eastAsia="zh-CN" w:bidi="ar-SA"/>
        </w:rPr>
        <w:lastRenderedPageBreak/>
        <w:t>麻烦，</w:t>
      </w:r>
      <w:r w:rsidR="00000000" w:rsidRPr="007105F5">
        <w:rPr>
          <w:rFonts w:ascii="华文仿宋" w:eastAsia="华文仿宋" w:hAnsi="华文仿宋" w:cs="宋体"/>
          <w:lang w:val="en-US" w:eastAsia="zh-CN" w:bidi="ar-SA"/>
        </w:rPr>
        <w:t>我可能要先过到那个他人工那块，先把我放进去，东西放给我回来再去扫卡。就这种就是稍微有点麻烦一点，要折腾我一下。</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可以具体描述一下当时的情景。</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那你看一般都是我们推婴儿车嘛对吧？然后我们要去世界之窗周边玩的话，这边带的婴儿车带他的吃的，然后带其他的一些杂物，基本上要进关口，我们就是应该负重比较多一点吧，对吧？然后闸口那么小肯定过不去嘛，这时候可能就要请安保人员，然后先把东西放进去，然后自己再退出来，再因为小孩子不用刷卡的，那我自己要付费的。然后有时候我带我妈妈出去玩，</w:t>
      </w:r>
      <w:r w:rsidR="00DE34E6" w:rsidRPr="007105F5">
        <w:rPr>
          <w:rFonts w:ascii="华文仿宋" w:eastAsia="华文仿宋" w:hAnsi="华文仿宋" w:cs="宋体" w:hint="eastAsia"/>
          <w:lang w:val="en-US" w:eastAsia="zh-CN" w:bidi="ar-SA"/>
        </w:rPr>
        <w:t>加上</w:t>
      </w:r>
      <w:r w:rsidR="00000000" w:rsidRPr="007105F5">
        <w:rPr>
          <w:rFonts w:ascii="华文仿宋" w:eastAsia="华文仿宋" w:hAnsi="华文仿宋" w:cs="宋体"/>
          <w:lang w:val="en-US" w:eastAsia="zh-CN" w:bidi="ar-SA"/>
        </w:rPr>
        <w:t>最近这几年吧就是我妈妈年龄大</w:t>
      </w:r>
      <w:r w:rsidR="00DE34E6" w:rsidRPr="007105F5">
        <w:rPr>
          <w:rFonts w:ascii="华文仿宋" w:eastAsia="华文仿宋" w:hAnsi="华文仿宋" w:cs="宋体" w:hint="eastAsia"/>
          <w:lang w:val="en-US" w:eastAsia="zh-CN" w:bidi="ar-SA"/>
        </w:rPr>
        <w:t>了</w:t>
      </w:r>
      <w:r w:rsidR="00000000" w:rsidRPr="007105F5">
        <w:rPr>
          <w:rFonts w:ascii="华文仿宋" w:eastAsia="华文仿宋" w:hAnsi="华文仿宋" w:cs="宋体"/>
          <w:lang w:val="en-US" w:eastAsia="zh-CN" w:bidi="ar-SA"/>
        </w:rPr>
        <w:t>，我有时候带她的轮椅，也是需要把她推进去，然后她在那里等我，然后我会退出来。</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噢，</w:t>
      </w:r>
      <w:r w:rsidR="00845447" w:rsidRPr="007105F5">
        <w:rPr>
          <w:rFonts w:ascii="华文仿宋" w:eastAsia="华文仿宋" w:hAnsi="华文仿宋" w:cs="宋体" w:hint="eastAsia"/>
          <w:lang w:val="en-US" w:eastAsia="zh-CN" w:bidi="ar-SA"/>
        </w:rPr>
        <w:t>那边</w:t>
      </w:r>
      <w:r w:rsidR="00000000" w:rsidRPr="007105F5">
        <w:rPr>
          <w:rFonts w:ascii="华文仿宋" w:eastAsia="华文仿宋" w:hAnsi="华文仿宋" w:cs="宋体"/>
          <w:lang w:val="en-US" w:eastAsia="zh-CN" w:bidi="ar-SA"/>
        </w:rPr>
        <w:t>不是有个人工通道吗？还是？</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4A49EF" w:rsidRPr="007105F5">
        <w:rPr>
          <w:rFonts w:ascii="华文仿宋" w:eastAsia="华文仿宋" w:hAnsi="华文仿宋" w:cs="宋体" w:hint="eastAsia"/>
          <w:lang w:val="en-US" w:eastAsia="zh-CN" w:bidi="ar-SA"/>
        </w:rPr>
        <w:t>确实有</w:t>
      </w:r>
      <w:r w:rsidR="00000000" w:rsidRPr="007105F5">
        <w:rPr>
          <w:rFonts w:ascii="华文仿宋" w:eastAsia="华文仿宋" w:hAnsi="华文仿宋" w:cs="宋体"/>
          <w:lang w:val="en-US" w:eastAsia="zh-CN" w:bidi="ar-SA"/>
        </w:rPr>
        <w:t>员工通道，</w:t>
      </w:r>
      <w:r w:rsidR="004A49EF" w:rsidRPr="007105F5">
        <w:rPr>
          <w:rFonts w:ascii="华文仿宋" w:eastAsia="华文仿宋" w:hAnsi="华文仿宋" w:cs="宋体" w:hint="eastAsia"/>
          <w:lang w:val="en-US" w:eastAsia="zh-CN" w:bidi="ar-SA"/>
        </w:rPr>
        <w:t>但是你要主动求助，他一般不会主动来的，</w:t>
      </w:r>
      <w:r w:rsidR="00000000" w:rsidRPr="007105F5">
        <w:rPr>
          <w:rFonts w:ascii="华文仿宋" w:eastAsia="华文仿宋" w:hAnsi="华文仿宋" w:cs="宋体"/>
          <w:lang w:val="en-US" w:eastAsia="zh-CN" w:bidi="ar-SA"/>
        </w:rPr>
        <w:t>一般都是我们</w:t>
      </w:r>
      <w:r w:rsidR="004A49EF" w:rsidRPr="007105F5">
        <w:rPr>
          <w:rFonts w:ascii="华文仿宋" w:eastAsia="华文仿宋" w:hAnsi="华文仿宋" w:cs="宋体" w:hint="eastAsia"/>
          <w:lang w:val="en-US" w:eastAsia="zh-CN" w:bidi="ar-SA"/>
        </w:rPr>
        <w:t>自己搞</w:t>
      </w:r>
      <w:r w:rsidR="00000000" w:rsidRPr="007105F5">
        <w:rPr>
          <w:rFonts w:ascii="华文仿宋" w:eastAsia="华文仿宋" w:hAnsi="华文仿宋" w:cs="宋体"/>
          <w:lang w:val="en-US" w:eastAsia="zh-CN" w:bidi="ar-SA"/>
        </w:rPr>
        <w:t>，因为他也忙嘛。</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还有没有遇到过别的困难或麻烦？就是对自己来说。</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有有有，有过就是那个最早没有买那个深圳通的时候好像那个卡票丢了是吧？就掉了，不知道在哪里掉的。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噢，行。</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掉了，你那时候没法证明你买没买票</w:t>
      </w:r>
      <w:r w:rsidR="00535781" w:rsidRPr="007105F5">
        <w:rPr>
          <w:rFonts w:ascii="华文仿宋" w:eastAsia="华文仿宋" w:hAnsi="华文仿宋" w:cs="宋体" w:hint="eastAsia"/>
          <w:lang w:val="en-US" w:eastAsia="zh-CN" w:bidi="ar-SA"/>
        </w:rPr>
        <w:t>嘛。</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当时怎么处理？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那就可能到出站口再再补一下，解释一下。我不记得当时应该是应该叫补票吧，还是说他们帮我刷一下，我不太记得那个</w:t>
      </w:r>
      <w:r w:rsidR="00535781" w:rsidRPr="007105F5">
        <w:rPr>
          <w:rFonts w:ascii="华文仿宋" w:eastAsia="华文仿宋" w:hAnsi="华文仿宋" w:cs="宋体" w:hint="eastAsia"/>
          <w:lang w:val="en-US" w:eastAsia="zh-CN" w:bidi="ar-SA"/>
        </w:rPr>
        <w:t>。</w:t>
      </w:r>
    </w:p>
    <w:p w14:paraId="02B74AB1" w14:textId="77777777" w:rsidR="00535781" w:rsidRPr="007105F5" w:rsidRDefault="007105F5">
      <w:pPr>
        <w:spacing w:line="360" w:lineRule="auto"/>
        <w:rPr>
          <w:rFonts w:ascii="华文仿宋" w:eastAsia="华文仿宋" w:hAnsi="华文仿宋" w:cs="宋体"/>
          <w:lang w:val="en-US" w:eastAsia="zh-CN" w:bidi="ar-SA"/>
        </w:rPr>
      </w:pP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当时，当时有很紧张嘛？</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也不会紧张，因为这个没多少钱，因为我也</w:t>
      </w:r>
      <w:r w:rsidR="00535781" w:rsidRPr="007105F5">
        <w:rPr>
          <w:rFonts w:ascii="华文仿宋" w:eastAsia="华文仿宋" w:hAnsi="华文仿宋" w:cs="宋体" w:hint="eastAsia"/>
          <w:lang w:val="en-US" w:eastAsia="zh-CN" w:bidi="ar-SA"/>
        </w:rPr>
        <w:t>没做太出格的事。</w:t>
      </w:r>
    </w:p>
    <w:p w14:paraId="4CB90705" w14:textId="77777777" w:rsidR="00C16AF6" w:rsidRPr="007105F5" w:rsidRDefault="007105F5">
      <w:pPr>
        <w:spacing w:line="360" w:lineRule="auto"/>
        <w:rPr>
          <w:rFonts w:ascii="华文仿宋" w:eastAsia="华文仿宋" w:hAnsi="华文仿宋" w:cs="宋体"/>
          <w:lang w:val="en-US" w:eastAsia="zh-CN" w:bidi="ar-SA"/>
        </w:rPr>
      </w:pP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那除了自己之外，有没有在地铁上看到过别人</w:t>
      </w:r>
      <w:r w:rsidR="00535781" w:rsidRPr="007105F5">
        <w:rPr>
          <w:rFonts w:ascii="华文仿宋" w:eastAsia="华文仿宋" w:hAnsi="华文仿宋" w:cs="宋体" w:hint="eastAsia"/>
          <w:lang w:val="en-US" w:eastAsia="zh-CN" w:bidi="ar-SA"/>
        </w:rPr>
        <w:t>的让你</w:t>
      </w:r>
      <w:r w:rsidR="00000000" w:rsidRPr="007105F5">
        <w:rPr>
          <w:rFonts w:ascii="华文仿宋" w:eastAsia="华文仿宋" w:hAnsi="华文仿宋" w:cs="宋体"/>
          <w:lang w:val="en-US" w:eastAsia="zh-CN" w:bidi="ar-SA"/>
        </w:rPr>
        <w:t>印象</w:t>
      </w:r>
      <w:r w:rsidR="00535781" w:rsidRPr="007105F5">
        <w:rPr>
          <w:rFonts w:ascii="华文仿宋" w:eastAsia="华文仿宋" w:hAnsi="华文仿宋" w:cs="宋体" w:hint="eastAsia"/>
          <w:lang w:val="en-US" w:eastAsia="zh-CN" w:bidi="ar-SA"/>
        </w:rPr>
        <w:t>比较</w:t>
      </w:r>
      <w:r w:rsidR="00000000" w:rsidRPr="007105F5">
        <w:rPr>
          <w:rFonts w:ascii="华文仿宋" w:eastAsia="华文仿宋" w:hAnsi="华文仿宋" w:cs="宋体"/>
          <w:lang w:val="en-US" w:eastAsia="zh-CN" w:bidi="ar-SA"/>
        </w:rPr>
        <w:t>深刻的一些事？</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飞侠鱼儿：</w:t>
      </w:r>
      <w:r w:rsidR="00000000" w:rsidRPr="007105F5">
        <w:rPr>
          <w:rFonts w:ascii="华文仿宋" w:eastAsia="华文仿宋" w:hAnsi="华文仿宋" w:cs="宋体"/>
          <w:lang w:val="en-US" w:eastAsia="zh-CN" w:bidi="ar-SA"/>
        </w:rPr>
        <w:t>有啊，有，你地铁的肯定是各种各样的，就是有的人着装啊有点暴露啊，或者说有一些小孩比较调皮，从这个车厢跑到那个车厢来回跑啊，对吧？还有一些是占座啊，就是一个人坐那么大的位置对吧？这些都有，你是气不过，但是你也不能说，我们就只能在旁边站着看着，还有一些年轻人也不给老人让座对吧？这都有过。像我自己带我妈妈出来</w:t>
      </w:r>
      <w:r w:rsidR="00717BCB" w:rsidRPr="007105F5">
        <w:rPr>
          <w:rFonts w:ascii="华文仿宋" w:eastAsia="华文仿宋" w:hAnsi="华文仿宋" w:cs="宋体"/>
          <w:lang w:val="en-US"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那也挺无奈的。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717BCB" w:rsidRPr="007105F5">
        <w:rPr>
          <w:rFonts w:ascii="华文仿宋" w:eastAsia="华文仿宋" w:hAnsi="华文仿宋" w:cs="宋体" w:hint="eastAsia"/>
          <w:lang w:val="en-US" w:eastAsia="zh-CN" w:bidi="ar-SA"/>
        </w:rPr>
        <w:t>但</w:t>
      </w:r>
      <w:r w:rsidR="00000000" w:rsidRPr="007105F5">
        <w:rPr>
          <w:rFonts w:ascii="华文仿宋" w:eastAsia="华文仿宋" w:hAnsi="华文仿宋" w:cs="宋体"/>
          <w:lang w:val="en-US" w:eastAsia="zh-CN" w:bidi="ar-SA"/>
        </w:rPr>
        <w:t>就是大多数都会让，但也有个别的不让坐。</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有没有遇到过什么冲突啊</w:t>
      </w:r>
      <w:r w:rsidR="00801F8A"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或者是有人晕倒之类的？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这个有，有。有的在出站口，还有在地铁，一般的好像就是在候车的时候，就是紧急有晕倒啊，这时候</w:t>
      </w:r>
      <w:r w:rsidR="00801F8A" w:rsidRPr="007105F5">
        <w:rPr>
          <w:rFonts w:ascii="华文仿宋" w:eastAsia="华文仿宋" w:hAnsi="华文仿宋" w:cs="宋体" w:hint="eastAsia"/>
          <w:lang w:val="en-US" w:eastAsia="zh-CN" w:bidi="ar-SA"/>
        </w:rPr>
        <w:t>我们</w:t>
      </w:r>
      <w:r w:rsidR="00000000" w:rsidRPr="007105F5">
        <w:rPr>
          <w:rFonts w:ascii="华文仿宋" w:eastAsia="华文仿宋" w:hAnsi="华文仿宋" w:cs="宋体"/>
          <w:lang w:val="en-US" w:eastAsia="zh-CN" w:bidi="ar-SA"/>
        </w:rPr>
        <w:t>首先那时候也没有学过急救啊，那时候只</w:t>
      </w:r>
      <w:r w:rsidR="00801F8A" w:rsidRPr="007105F5">
        <w:rPr>
          <w:rFonts w:ascii="华文仿宋" w:eastAsia="华文仿宋" w:hAnsi="华文仿宋" w:cs="宋体" w:hint="eastAsia"/>
          <w:lang w:val="en-US" w:eastAsia="zh-CN" w:bidi="ar-SA"/>
        </w:rPr>
        <w:t>能靠站台的工作人员。一般第一时间他们也会发现</w:t>
      </w:r>
      <w:r w:rsidR="00000000" w:rsidRPr="007105F5">
        <w:rPr>
          <w:rFonts w:ascii="华文仿宋" w:eastAsia="华文仿宋" w:hAnsi="华文仿宋" w:cs="宋体"/>
          <w:lang w:val="en-US" w:eastAsia="zh-CN" w:bidi="ar-SA"/>
        </w:rPr>
        <w:t>。还有一些晕倒啊</w:t>
      </w:r>
      <w:r w:rsidR="00801F8A"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或者说一些呕吐啊，还有孕妇啊这些都有。还有一些是赶车去机场坐错了线路，或者说</w:t>
      </w:r>
      <w:r w:rsidR="0046689F" w:rsidRPr="007105F5">
        <w:rPr>
          <w:rFonts w:ascii="华文仿宋" w:eastAsia="华文仿宋" w:hAnsi="华文仿宋" w:cs="宋体" w:hint="eastAsia"/>
          <w:lang w:val="en-US" w:eastAsia="zh-CN" w:bidi="ar-SA"/>
        </w:rPr>
        <w:t>停站</w:t>
      </w:r>
      <w:r w:rsidR="00000000" w:rsidRPr="007105F5">
        <w:rPr>
          <w:rFonts w:ascii="华文仿宋" w:eastAsia="华文仿宋" w:hAnsi="华文仿宋" w:cs="宋体"/>
          <w:lang w:val="en-US" w:eastAsia="zh-CN" w:bidi="ar-SA"/>
        </w:rPr>
        <w:t>时间比较短吧，有些人可能赶不上下一班了，对吧？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梅姐：</w:t>
      </w:r>
      <w:r w:rsidR="006C5C83" w:rsidRPr="007105F5">
        <w:rPr>
          <w:rFonts w:ascii="华文仿宋" w:eastAsia="华文仿宋" w:hAnsi="华文仿宋" w:cs="宋体" w:hint="eastAsia"/>
          <w:lang w:val="en-US" w:eastAsia="zh-CN" w:bidi="ar-SA"/>
        </w:rPr>
        <w:t>还有</w:t>
      </w:r>
      <w:r w:rsidR="00000000" w:rsidRPr="007105F5">
        <w:rPr>
          <w:rFonts w:ascii="华文仿宋" w:eastAsia="华文仿宋" w:hAnsi="华文仿宋" w:cs="宋体"/>
          <w:lang w:val="en-US" w:eastAsia="zh-CN" w:bidi="ar-SA"/>
        </w:rPr>
        <w:t>，就是你有一次跟那个小山</w:t>
      </w:r>
      <w:r w:rsidR="000B266F" w:rsidRPr="007105F5">
        <w:rPr>
          <w:rFonts w:ascii="华文仿宋" w:eastAsia="华文仿宋" w:hAnsi="华文仿宋" w:cs="宋体" w:hint="eastAsia"/>
          <w:lang w:val="en-US" w:bidi="ar-SA"/>
        </w:rPr>
        <w:t>(被访者朋友</w:t>
      </w:r>
      <w:r w:rsidR="000B266F" w:rsidRPr="007105F5">
        <w:rPr>
          <w:rFonts w:ascii="华文仿宋" w:eastAsia="华文仿宋" w:hAnsi="华文仿宋" w:cs="宋体"/>
          <w:lang w:val="en-US" w:bidi="ar-SA"/>
        </w:rPr>
        <w:t>)</w:t>
      </w:r>
      <w:r w:rsidR="00000000" w:rsidRPr="007105F5">
        <w:rPr>
          <w:rFonts w:ascii="华文仿宋" w:eastAsia="华文仿宋" w:hAnsi="华文仿宋" w:cs="宋体"/>
          <w:lang w:val="en-US" w:eastAsia="zh-CN" w:bidi="ar-SA"/>
        </w:rPr>
        <w:t>一起</w:t>
      </w:r>
      <w:r w:rsidR="00350ED2" w:rsidRPr="007105F5">
        <w:rPr>
          <w:rFonts w:ascii="华文仿宋" w:eastAsia="华文仿宋" w:hAnsi="华文仿宋" w:cs="宋体" w:hint="eastAsia"/>
          <w:lang w:val="en-US" w:eastAsia="zh-CN" w:bidi="ar-SA"/>
        </w:rPr>
        <w:t>，然后晕倒了</w:t>
      </w:r>
      <w:r w:rsidR="00000000" w:rsidRPr="007105F5">
        <w:rPr>
          <w:rFonts w:ascii="华文仿宋" w:eastAsia="华文仿宋" w:hAnsi="华文仿宋" w:cs="宋体"/>
          <w:lang w:val="en-US" w:eastAsia="zh-CN" w:bidi="ar-SA"/>
        </w:rPr>
        <w:t>，是不是？</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对。我自己晕倒过一次。我被救过一次。</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很好的经历啊。</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那是运动完了，在卓越城那边</w:t>
      </w:r>
      <w:r w:rsidR="005E78DE"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那天是做这个推拿啊，然后就没有吃东西，这两个都有了，然后就在那坐的地铁这个要讲述是吧？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嗯，这个可以讲，可以讲，时间充裕。</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就那天嘛，运动完了以后，那天主要是没有吃东西，然后再加剧烈的运动，</w:t>
      </w:r>
      <w:r w:rsidR="005E78DE" w:rsidRPr="007105F5">
        <w:rPr>
          <w:rFonts w:ascii="华文仿宋" w:eastAsia="华文仿宋" w:hAnsi="华文仿宋" w:cs="宋体" w:hint="eastAsia"/>
          <w:lang w:val="en-US" w:eastAsia="zh-CN" w:bidi="ar-SA"/>
        </w:rPr>
        <w:t>小山</w:t>
      </w:r>
      <w:r w:rsidR="00000000" w:rsidRPr="007105F5">
        <w:rPr>
          <w:rFonts w:ascii="华文仿宋" w:eastAsia="华文仿宋" w:hAnsi="华文仿宋" w:cs="宋体"/>
          <w:lang w:val="en-US" w:eastAsia="zh-CN" w:bidi="ar-SA"/>
        </w:rPr>
        <w:t>说在两三分钟之内让你以最大的速度跑，然后我是跑了第一组不满意，后来跑第二组，跑完了以后就有点晕，有点头晕，然后当时没什么事，然后就跟小山一起走了嘛</w:t>
      </w:r>
      <w:r w:rsidR="0030353F"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到地铁那边，就是瞬间，就是</w:t>
      </w:r>
      <w:r w:rsidR="0030353F" w:rsidRPr="007105F5">
        <w:rPr>
          <w:rFonts w:ascii="华文仿宋" w:eastAsia="华文仿宋" w:hAnsi="华文仿宋" w:cs="宋体" w:hint="eastAsia"/>
          <w:lang w:val="en-US" w:eastAsia="zh-CN" w:bidi="ar-SA"/>
        </w:rPr>
        <w:t>进了车厢，</w:t>
      </w:r>
      <w:r w:rsidR="00000000" w:rsidRPr="007105F5">
        <w:rPr>
          <w:rFonts w:ascii="华文仿宋" w:eastAsia="华文仿宋" w:hAnsi="华文仿宋" w:cs="宋体"/>
          <w:lang w:val="en-US" w:eastAsia="zh-CN" w:bidi="ar-SA"/>
        </w:rPr>
        <w:t>已经关门了</w:t>
      </w:r>
      <w:r w:rsidR="003D5CD5" w:rsidRPr="007105F5">
        <w:rPr>
          <w:rFonts w:ascii="华文仿宋" w:eastAsia="华文仿宋" w:hAnsi="华文仿宋" w:cs="宋体" w:hint="eastAsia"/>
          <w:lang w:val="en-US" w:eastAsia="zh-CN" w:bidi="ar-SA"/>
        </w:rPr>
        <w:t>。突然我</w:t>
      </w:r>
      <w:r w:rsidR="00000000" w:rsidRPr="007105F5">
        <w:rPr>
          <w:rFonts w:ascii="华文仿宋" w:eastAsia="华文仿宋" w:hAnsi="华文仿宋" w:cs="宋体"/>
          <w:lang w:val="en-US" w:eastAsia="zh-CN" w:bidi="ar-SA"/>
        </w:rPr>
        <w:t>瞬间就眼前</w:t>
      </w:r>
      <w:r w:rsidR="003D5CD5" w:rsidRPr="007105F5">
        <w:rPr>
          <w:rFonts w:ascii="华文仿宋" w:eastAsia="华文仿宋" w:hAnsi="华文仿宋" w:cs="宋体" w:hint="eastAsia"/>
          <w:lang w:val="en-US" w:eastAsia="zh-CN" w:bidi="ar-SA"/>
        </w:rPr>
        <w:t>一</w:t>
      </w:r>
      <w:r w:rsidR="00000000" w:rsidRPr="007105F5">
        <w:rPr>
          <w:rFonts w:ascii="华文仿宋" w:eastAsia="华文仿宋" w:hAnsi="华文仿宋" w:cs="宋体"/>
          <w:lang w:val="en-US" w:eastAsia="zh-CN" w:bidi="ar-SA"/>
        </w:rPr>
        <w:t>黑就倒在那了。然后出来以后小山跟</w:t>
      </w:r>
      <w:r w:rsidR="003D5CD5" w:rsidRPr="007105F5">
        <w:rPr>
          <w:rFonts w:ascii="华文仿宋" w:eastAsia="华文仿宋" w:hAnsi="华文仿宋" w:cs="宋体" w:hint="eastAsia"/>
          <w:lang w:val="en-US" w:eastAsia="zh-CN" w:bidi="ar-SA"/>
        </w:rPr>
        <w:t>着</w:t>
      </w:r>
      <w:r w:rsidR="00000000" w:rsidRPr="007105F5">
        <w:rPr>
          <w:rFonts w:ascii="华文仿宋" w:eastAsia="华文仿宋" w:hAnsi="华文仿宋" w:cs="宋体"/>
          <w:lang w:val="en-US" w:eastAsia="zh-CN" w:bidi="ar-SA"/>
        </w:rPr>
        <w:t>嘛一直，就是那个地铁的工作人员</w:t>
      </w:r>
      <w:r w:rsidR="003D5CD5" w:rsidRPr="007105F5">
        <w:rPr>
          <w:rFonts w:ascii="华文仿宋" w:eastAsia="华文仿宋" w:hAnsi="华文仿宋" w:cs="宋体" w:hint="eastAsia"/>
          <w:lang w:val="en-US" w:eastAsia="zh-CN" w:bidi="ar-SA"/>
        </w:rPr>
        <w:t>一直</w:t>
      </w:r>
      <w:r w:rsidR="00000000" w:rsidRPr="007105F5">
        <w:rPr>
          <w:rFonts w:ascii="华文仿宋" w:eastAsia="华文仿宋" w:hAnsi="华文仿宋" w:cs="宋体"/>
          <w:lang w:val="en-US" w:eastAsia="zh-CN" w:bidi="ar-SA"/>
        </w:rPr>
        <w:t>帮忙</w:t>
      </w:r>
      <w:r w:rsidR="003D5CD5"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然后小山去</w:t>
      </w:r>
      <w:r w:rsidR="003D5CD5" w:rsidRPr="007105F5">
        <w:rPr>
          <w:rFonts w:ascii="华文仿宋" w:eastAsia="华文仿宋" w:hAnsi="华文仿宋" w:cs="宋体" w:hint="eastAsia"/>
          <w:lang w:val="en-US" w:eastAsia="zh-CN" w:bidi="ar-SA"/>
        </w:rPr>
        <w:t>给我</w:t>
      </w:r>
      <w:r w:rsidR="00000000" w:rsidRPr="007105F5">
        <w:rPr>
          <w:rFonts w:ascii="华文仿宋" w:eastAsia="华文仿宋" w:hAnsi="华文仿宋" w:cs="宋体"/>
          <w:lang w:val="en-US" w:eastAsia="zh-CN" w:bidi="ar-SA"/>
        </w:rPr>
        <w:t>买吃的了，然后就缓过来了。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昂哥：</w:t>
      </w:r>
      <w:r w:rsidR="00000000" w:rsidRPr="007105F5">
        <w:rPr>
          <w:rFonts w:ascii="华文仿宋" w:eastAsia="华文仿宋" w:hAnsi="华文仿宋" w:cs="宋体"/>
          <w:lang w:val="en-US" w:eastAsia="zh-CN" w:bidi="ar-SA"/>
        </w:rPr>
        <w:t>当时后面知不知道当时工作人员</w:t>
      </w:r>
      <w:r w:rsidR="00A10DE6" w:rsidRPr="007105F5">
        <w:rPr>
          <w:rFonts w:ascii="华文仿宋" w:eastAsia="华文仿宋" w:hAnsi="华文仿宋" w:cs="宋体" w:hint="eastAsia"/>
          <w:lang w:val="en-US" w:eastAsia="zh-CN" w:bidi="ar-SA"/>
        </w:rPr>
        <w:t>具体</w:t>
      </w:r>
      <w:r w:rsidR="00000000" w:rsidRPr="007105F5">
        <w:rPr>
          <w:rFonts w:ascii="华文仿宋" w:eastAsia="华文仿宋" w:hAnsi="华文仿宋" w:cs="宋体"/>
          <w:lang w:val="en-US" w:eastAsia="zh-CN" w:bidi="ar-SA"/>
        </w:rPr>
        <w:t>怎么处理</w:t>
      </w:r>
      <w:r w:rsidR="00A10DE6"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他应该是找了把椅子给我坐在那儿</w:t>
      </w:r>
      <w:r w:rsidR="008A327A"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主要还是小山去给</w:t>
      </w:r>
      <w:r w:rsidR="008A327A" w:rsidRPr="007105F5">
        <w:rPr>
          <w:rFonts w:ascii="华文仿宋" w:eastAsia="华文仿宋" w:hAnsi="华文仿宋" w:cs="宋体" w:hint="eastAsia"/>
          <w:lang w:val="en-US" w:eastAsia="zh-CN" w:bidi="ar-SA"/>
        </w:rPr>
        <w:t>我买了吃的</w:t>
      </w:r>
      <w:r w:rsidR="00000000" w:rsidRPr="007105F5">
        <w:rPr>
          <w:rFonts w:ascii="华文仿宋" w:eastAsia="华文仿宋" w:hAnsi="华文仿宋" w:cs="宋体"/>
          <w:lang w:val="en-US" w:eastAsia="zh-CN" w:bidi="ar-SA"/>
        </w:rPr>
        <w:t>，工作人员他也好像比较仓促，小山还是懂一些东西，他也很热心给我一直送到家。</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嗯，那就问一下对整个</w:t>
      </w:r>
      <w:r w:rsidR="00227D67" w:rsidRPr="007105F5">
        <w:rPr>
          <w:rFonts w:ascii="华文仿宋" w:eastAsia="华文仿宋" w:hAnsi="华文仿宋" w:cs="宋体" w:hint="eastAsia"/>
          <w:lang w:val="en-US" w:eastAsia="zh-CN" w:bidi="ar-SA"/>
        </w:rPr>
        <w:t>深圳的</w:t>
      </w:r>
      <w:r w:rsidR="00000000" w:rsidRPr="007105F5">
        <w:rPr>
          <w:rFonts w:ascii="华文仿宋" w:eastAsia="华文仿宋" w:hAnsi="华文仿宋" w:cs="宋体"/>
          <w:lang w:val="en-US" w:eastAsia="zh-CN" w:bidi="ar-SA"/>
        </w:rPr>
        <w:t>地铁线路了解</w:t>
      </w:r>
      <w:r w:rsidR="00227D67" w:rsidRPr="007105F5">
        <w:rPr>
          <w:rFonts w:ascii="华文仿宋" w:eastAsia="华文仿宋" w:hAnsi="华文仿宋" w:cs="宋体" w:hint="eastAsia"/>
          <w:lang w:val="en-US" w:eastAsia="zh-CN" w:bidi="ar-SA"/>
        </w:rPr>
        <w:t>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大概知道一点，知道一点，现在应该有规划起来应该有25条线是吧？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对，现在未来规划都是很宏观。</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不止了，应该是二十几条，24条以上的。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那您觉得</w:t>
      </w:r>
      <w:r w:rsidR="00227D67" w:rsidRPr="007105F5">
        <w:rPr>
          <w:rFonts w:ascii="华文仿宋" w:eastAsia="华文仿宋" w:hAnsi="华文仿宋" w:cs="宋体" w:hint="eastAsia"/>
          <w:lang w:val="en-US" w:eastAsia="zh-CN" w:bidi="ar-SA"/>
        </w:rPr>
        <w:t>哪</w:t>
      </w:r>
      <w:r w:rsidR="00000000" w:rsidRPr="007105F5">
        <w:rPr>
          <w:rFonts w:ascii="华文仿宋" w:eastAsia="华文仿宋" w:hAnsi="华文仿宋" w:cs="宋体"/>
          <w:lang w:val="en-US" w:eastAsia="zh-CN" w:bidi="ar-SA"/>
        </w:rPr>
        <w:t>几个站是深圳地铁线路的核心站</w:t>
      </w:r>
      <w:r w:rsidR="00227D67" w:rsidRPr="007105F5">
        <w:rPr>
          <w:rFonts w:ascii="华文仿宋" w:eastAsia="华文仿宋" w:hAnsi="华文仿宋" w:cs="宋体" w:hint="eastAsia"/>
          <w:lang w:val="en-US" w:eastAsia="zh-CN" w:bidi="ar-SA"/>
        </w:rPr>
        <w:t>点</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世界之窗，机场</w:t>
      </w:r>
      <w:r w:rsidR="00C85F7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火车站，还有深圳北站。</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火车站是罗湖，对吗？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对，罗湖</w:t>
      </w:r>
      <w:r w:rsidR="00C85F7D" w:rsidRPr="007105F5">
        <w:rPr>
          <w:rFonts w:ascii="华文仿宋" w:eastAsia="华文仿宋" w:hAnsi="华文仿宋" w:cs="宋体" w:hint="eastAsia"/>
          <w:lang w:val="en-US" w:eastAsia="zh-CN" w:bidi="ar-SA"/>
        </w:rPr>
        <w:t>。还有</w:t>
      </w:r>
      <w:r w:rsidR="00000000" w:rsidRPr="007105F5">
        <w:rPr>
          <w:rFonts w:ascii="华文仿宋" w:eastAsia="华文仿宋" w:hAnsi="华文仿宋" w:cs="宋体"/>
          <w:lang w:val="en-US" w:eastAsia="zh-CN" w:bidi="ar-SA"/>
        </w:rPr>
        <w:t>国贸吧</w:t>
      </w:r>
      <w:r w:rsidR="00C85F7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大剧院</w:t>
      </w:r>
      <w:r w:rsidR="00C85F7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好像就差不多。</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可以看一下</w:t>
      </w:r>
      <w:r w:rsidR="00714EF6" w:rsidRPr="007105F5">
        <w:rPr>
          <w:rFonts w:ascii="华文仿宋" w:eastAsia="华文仿宋" w:hAnsi="华文仿宋" w:cs="宋体" w:hint="eastAsia"/>
          <w:lang w:val="en-US" w:eastAsia="zh-CN" w:bidi="ar-SA"/>
        </w:rPr>
        <w:t>这个线路图</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还有一个少年宫</w:t>
      </w:r>
      <w:r w:rsidR="009A291F"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我们福田的就是</w:t>
      </w:r>
      <w:r w:rsidR="009A291F" w:rsidRPr="007105F5">
        <w:rPr>
          <w:rFonts w:ascii="华文仿宋" w:eastAsia="华文仿宋" w:hAnsi="华文仿宋" w:cs="宋体" w:hint="eastAsia"/>
          <w:lang w:val="en-US" w:eastAsia="zh-CN" w:bidi="ar-SA"/>
        </w:rPr>
        <w:t>cocopark</w:t>
      </w:r>
      <w:r w:rsidR="009A291F" w:rsidRPr="007105F5">
        <w:rPr>
          <w:rFonts w:ascii="华文仿宋" w:eastAsia="华文仿宋" w:hAnsi="华文仿宋" w:cs="宋体" w:hint="eastAsia"/>
          <w:lang w:val="en-US" w:bidi="ar-SA"/>
        </w:rPr>
        <w:t>那</w:t>
      </w:r>
      <w:r w:rsidR="00000000" w:rsidRPr="007105F5">
        <w:rPr>
          <w:rFonts w:ascii="华文仿宋" w:eastAsia="华文仿宋" w:hAnsi="华文仿宋" w:cs="宋体"/>
          <w:lang w:val="en-US" w:eastAsia="zh-CN" w:bidi="ar-SA"/>
        </w:rPr>
        <w:t>个站。</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购物公园是吧。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9A291F" w:rsidRPr="007105F5">
        <w:rPr>
          <w:rFonts w:ascii="华文仿宋" w:eastAsia="华文仿宋" w:hAnsi="华文仿宋" w:cs="宋体" w:hint="eastAsia"/>
          <w:lang w:val="en-US" w:eastAsia="zh-CN" w:bidi="ar-SA"/>
        </w:rPr>
        <w:t>对，</w:t>
      </w:r>
      <w:r w:rsidR="00000000" w:rsidRPr="007105F5">
        <w:rPr>
          <w:rFonts w:ascii="华文仿宋" w:eastAsia="华文仿宋" w:hAnsi="华文仿宋" w:cs="宋体"/>
          <w:lang w:val="en-US" w:eastAsia="zh-CN" w:bidi="ar-SA"/>
        </w:rPr>
        <w:t>购物公园。噢，</w:t>
      </w:r>
      <w:r w:rsidR="009A291F" w:rsidRPr="007105F5">
        <w:rPr>
          <w:rFonts w:ascii="华文仿宋" w:eastAsia="华文仿宋" w:hAnsi="华文仿宋" w:cs="宋体" w:hint="eastAsia"/>
          <w:lang w:val="en-US" w:eastAsia="zh-CN" w:bidi="ar-SA"/>
        </w:rPr>
        <w:t>还有</w:t>
      </w:r>
      <w:r w:rsidR="00000000" w:rsidRPr="007105F5">
        <w:rPr>
          <w:rFonts w:ascii="华文仿宋" w:eastAsia="华文仿宋" w:hAnsi="华文仿宋" w:cs="宋体"/>
          <w:lang w:val="en-US" w:eastAsia="zh-CN" w:bidi="ar-SA"/>
        </w:rPr>
        <w:t>市民中心、会展中心</w:t>
      </w:r>
      <w:r w:rsidR="00A52144"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还有龙岗</w:t>
      </w:r>
      <w:r w:rsidR="00A52144"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大运。啊，深圳还有个</w:t>
      </w:r>
      <w:r w:rsidR="00A52144" w:rsidRPr="007105F5">
        <w:rPr>
          <w:rFonts w:ascii="华文仿宋" w:eastAsia="华文仿宋" w:hAnsi="华文仿宋" w:cs="宋体" w:hint="eastAsia"/>
          <w:lang w:val="en-US" w:eastAsia="zh-CN" w:bidi="ar-SA"/>
        </w:rPr>
        <w:t>站很有</w:t>
      </w:r>
      <w:r w:rsidR="00000000" w:rsidRPr="007105F5">
        <w:rPr>
          <w:rFonts w:ascii="华文仿宋" w:eastAsia="华文仿宋" w:hAnsi="华文仿宋" w:cs="宋体"/>
          <w:lang w:val="en-US" w:eastAsia="zh-CN" w:bidi="ar-SA"/>
        </w:rPr>
        <w:t>特点那个叫什么？</w:t>
      </w:r>
      <w:r w:rsidR="00A52144" w:rsidRPr="007105F5">
        <w:rPr>
          <w:rFonts w:ascii="华文仿宋" w:eastAsia="华文仿宋" w:hAnsi="华文仿宋" w:cs="宋体" w:hint="eastAsia"/>
          <w:lang w:val="en-US" w:eastAsia="zh-CN" w:bidi="ar-SA"/>
        </w:rPr>
        <w:t>宝安</w:t>
      </w:r>
      <w:r w:rsidR="00000000" w:rsidRPr="007105F5">
        <w:rPr>
          <w:rFonts w:ascii="华文仿宋" w:eastAsia="华文仿宋" w:hAnsi="华文仿宋" w:cs="宋体"/>
          <w:lang w:val="en-US" w:eastAsia="zh-CN" w:bidi="ar-SA"/>
        </w:rPr>
        <w:t>有个翻身站是吧？那个比较有特点嘛。还有一个什么蛇口港</w:t>
      </w:r>
      <w:r w:rsidR="00E556AA"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然后又去香港，从这里要下车坐船去。比较比较重要的就这几条，够了吧？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嗯，够了，挺多的。那</w:t>
      </w:r>
      <w:r w:rsidR="00E556AA" w:rsidRPr="007105F5">
        <w:rPr>
          <w:rFonts w:ascii="华文仿宋" w:eastAsia="华文仿宋" w:hAnsi="华文仿宋" w:cs="宋体" w:hint="eastAsia"/>
          <w:lang w:val="en-US" w:eastAsia="zh-CN" w:bidi="ar-SA"/>
        </w:rPr>
        <w:t>还</w:t>
      </w:r>
      <w:r w:rsidR="00000000" w:rsidRPr="007105F5">
        <w:rPr>
          <w:rFonts w:ascii="华文仿宋" w:eastAsia="华文仿宋" w:hAnsi="华文仿宋" w:cs="宋体"/>
          <w:lang w:val="en-US" w:eastAsia="zh-CN" w:bidi="ar-SA"/>
        </w:rPr>
        <w:t>有没有什么比较有趣或者是人气比较高的？这个站点除了你刚才说过的那个翻身。</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世界之窗，因为那个世界之窗它比较有名嘛，就是</w:t>
      </w:r>
      <w:r w:rsidR="00E556AA"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你给它一天，它给你一个世界</w:t>
      </w:r>
      <w:r w:rsidR="00E556AA"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噢。</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就是说一般我们不管</w:t>
      </w:r>
      <w:r w:rsidR="00085CB7" w:rsidRPr="007105F5">
        <w:rPr>
          <w:rFonts w:ascii="华文仿宋" w:eastAsia="华文仿宋" w:hAnsi="华文仿宋" w:cs="宋体" w:hint="eastAsia"/>
          <w:lang w:val="en-US" w:eastAsia="zh-CN" w:bidi="ar-SA"/>
        </w:rPr>
        <w:t>我们，还是</w:t>
      </w:r>
      <w:r w:rsidR="00000000" w:rsidRPr="007105F5">
        <w:rPr>
          <w:rFonts w:ascii="华文仿宋" w:eastAsia="华文仿宋" w:hAnsi="华文仿宋" w:cs="宋体"/>
          <w:lang w:val="en-US" w:eastAsia="zh-CN" w:bidi="ar-SA"/>
        </w:rPr>
        <w:t>来深圳的建设者也好，家庭也好，包括就是来旅游的一些人，毕竟都要到这里来了</w:t>
      </w:r>
      <w:r w:rsidR="00085CB7" w:rsidRPr="007105F5">
        <w:rPr>
          <w:rFonts w:ascii="华文仿宋" w:eastAsia="华文仿宋" w:hAnsi="华文仿宋" w:cs="宋体" w:hint="eastAsia"/>
          <w:lang w:val="en-US" w:eastAsia="zh-CN" w:bidi="ar-SA"/>
        </w:rPr>
        <w:t>，加上</w:t>
      </w:r>
      <w:r w:rsidR="00000000" w:rsidRPr="007105F5">
        <w:rPr>
          <w:rFonts w:ascii="华文仿宋" w:eastAsia="华文仿宋" w:hAnsi="华文仿宋" w:cs="宋体"/>
          <w:lang w:val="en-US" w:eastAsia="zh-CN" w:bidi="ar-SA"/>
        </w:rPr>
        <w:t>整个深圳的旅游区都在华侨城</w:t>
      </w:r>
      <w:r w:rsidR="00000000" w:rsidRPr="007105F5">
        <w:rPr>
          <w:rFonts w:ascii="华文仿宋" w:eastAsia="华文仿宋" w:hAnsi="华文仿宋" w:cs="宋体"/>
          <w:lang w:val="en-US" w:eastAsia="zh-CN" w:bidi="ar-SA"/>
        </w:rPr>
        <w:lastRenderedPageBreak/>
        <w:t>那边，所以是到了世界之窗，基本上也就到欢乐谷周边。然后再一个就是海上世界。</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海上世界。</w:t>
      </w:r>
      <w:r w:rsidR="00085CB7" w:rsidRPr="007105F5">
        <w:rPr>
          <w:rFonts w:ascii="华文仿宋" w:eastAsia="华文仿宋" w:hAnsi="华文仿宋" w:cs="宋体" w:hint="eastAsia"/>
          <w:lang w:val="en-US" w:eastAsia="zh-CN" w:bidi="ar-SA"/>
        </w:rPr>
        <w:t>那么，</w:t>
      </w:r>
      <w:r w:rsidR="00000000" w:rsidRPr="007105F5">
        <w:rPr>
          <w:rFonts w:ascii="华文仿宋" w:eastAsia="华文仿宋" w:hAnsi="华文仿宋" w:cs="宋体"/>
          <w:lang w:val="en-US" w:eastAsia="zh-CN" w:bidi="ar-SA"/>
        </w:rPr>
        <w:t>有没有对哪个站台印象比较深刻，就是比如说装修比较</w:t>
      </w:r>
      <w:r w:rsidR="00085CB7" w:rsidRPr="007105F5">
        <w:rPr>
          <w:rFonts w:ascii="华文仿宋" w:eastAsia="华文仿宋" w:hAnsi="华文仿宋" w:cs="宋体" w:hint="eastAsia"/>
          <w:lang w:val="en-US" w:eastAsia="zh-CN" w:bidi="ar-SA"/>
        </w:rPr>
        <w:t>独特</w:t>
      </w:r>
      <w:r w:rsidR="00000000" w:rsidRPr="007105F5">
        <w:rPr>
          <w:rFonts w:ascii="华文仿宋" w:eastAsia="华文仿宋" w:hAnsi="华文仿宋" w:cs="宋体"/>
          <w:lang w:val="en-US" w:eastAsia="zh-CN" w:bidi="ar-SA"/>
        </w:rPr>
        <w:t>啊或者之类的？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嗯，让我想一下，你说很有特点很有吸引力那种。</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85CB7" w:rsidRPr="007105F5">
        <w:rPr>
          <w:rFonts w:ascii="华文仿宋" w:eastAsia="华文仿宋" w:hAnsi="华文仿宋" w:cs="宋体" w:hint="eastAsia"/>
          <w:lang w:val="en-US" w:eastAsia="zh-CN" w:bidi="ar-SA"/>
        </w:rPr>
        <w:t>比如</w:t>
      </w:r>
      <w:r w:rsidR="00000000" w:rsidRPr="007105F5">
        <w:rPr>
          <w:rFonts w:ascii="华文仿宋" w:eastAsia="华文仿宋" w:hAnsi="华文仿宋" w:cs="宋体"/>
          <w:lang w:val="en-US" w:eastAsia="zh-CN" w:bidi="ar-SA"/>
        </w:rPr>
        <w:t>世界之窗是比较有特点。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世界之窗现在比起来不算了。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那没事，你说。</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对吧？因为它比较老嘛。</w:t>
      </w:r>
      <w:r w:rsidR="00D94383" w:rsidRPr="007105F5">
        <w:rPr>
          <w:rFonts w:ascii="华文仿宋" w:eastAsia="华文仿宋" w:hAnsi="华文仿宋" w:cs="宋体" w:hint="eastAsia"/>
          <w:lang w:val="en-US" w:eastAsia="zh-CN" w:bidi="ar-SA"/>
        </w:rPr>
        <w:t>比较吸引人的肯定还是</w:t>
      </w:r>
      <w:r w:rsidR="00000000" w:rsidRPr="007105F5">
        <w:rPr>
          <w:rFonts w:ascii="华文仿宋" w:eastAsia="华文仿宋" w:hAnsi="华文仿宋" w:cs="宋体"/>
          <w:lang w:val="en-US" w:eastAsia="zh-CN" w:bidi="ar-SA"/>
        </w:rPr>
        <w:t>新建的嘛</w:t>
      </w:r>
      <w:r w:rsidR="00D94383"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好像是3号线</w:t>
      </w:r>
      <w:r w:rsidR="00D94383" w:rsidRPr="007105F5">
        <w:rPr>
          <w:rFonts w:ascii="华文仿宋" w:eastAsia="华文仿宋" w:hAnsi="华文仿宋" w:cs="宋体" w:hint="eastAsia"/>
          <w:lang w:val="en-US" w:eastAsia="zh-CN" w:bidi="ar-SA"/>
        </w:rPr>
        <w:t>还</w:t>
      </w:r>
      <w:r w:rsidR="00000000" w:rsidRPr="007105F5">
        <w:rPr>
          <w:rFonts w:ascii="华文仿宋" w:eastAsia="华文仿宋" w:hAnsi="华文仿宋" w:cs="宋体"/>
          <w:lang w:val="en-US" w:eastAsia="zh-CN" w:bidi="ar-SA"/>
        </w:rPr>
        <w:t>是5号线的那个新建的它比较有特点，还有它是跟城市的文化有点关系了</w:t>
      </w:r>
      <w:r w:rsidR="00D94383" w:rsidRPr="007105F5">
        <w:rPr>
          <w:rFonts w:ascii="华文仿宋" w:eastAsia="华文仿宋" w:hAnsi="华文仿宋" w:cs="宋体" w:hint="eastAsia"/>
          <w:lang w:val="en-US" w:eastAsia="zh-CN" w:bidi="ar-SA"/>
        </w:rPr>
        <w:t>。比如</w:t>
      </w:r>
      <w:r w:rsidR="00000000" w:rsidRPr="007105F5">
        <w:rPr>
          <w:rFonts w:ascii="华文仿宋" w:eastAsia="华文仿宋" w:hAnsi="华文仿宋" w:cs="宋体"/>
          <w:lang w:val="en-US" w:eastAsia="zh-CN" w:bidi="ar-SA"/>
        </w:rPr>
        <w:t>大芬</w:t>
      </w:r>
      <w:r w:rsidR="00D94383"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那是三号线吧，它是把大芬村的一些特色放进去了，一些城市的元素。</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城市文化这个比较重要。</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是吧？</w:t>
      </w:r>
      <w:r w:rsidR="00CE7B4D" w:rsidRPr="007105F5">
        <w:rPr>
          <w:rFonts w:ascii="华文仿宋" w:eastAsia="华文仿宋" w:hAnsi="华文仿宋" w:cs="宋体" w:hint="eastAsia"/>
          <w:lang w:val="en-US" w:eastAsia="zh-CN" w:bidi="ar-SA"/>
        </w:rPr>
        <w:t>我记得好像它就是按照那个特点来建造的</w:t>
      </w:r>
      <w:r w:rsidR="00000000" w:rsidRPr="007105F5">
        <w:rPr>
          <w:rFonts w:ascii="华文仿宋" w:eastAsia="华文仿宋" w:hAnsi="华文仿宋" w:cs="宋体"/>
          <w:lang w:val="en-US" w:eastAsia="zh-CN" w:bidi="ar-SA"/>
        </w:rPr>
        <w:t>。就是贯彻了文化，还有宝安那块也有。</w:t>
      </w:r>
      <w:r w:rsidR="00CE7B4D" w:rsidRPr="007105F5">
        <w:rPr>
          <w:rFonts w:ascii="华文仿宋" w:eastAsia="华文仿宋" w:hAnsi="华文仿宋" w:cs="宋体" w:hint="eastAsia"/>
          <w:lang w:val="en-US" w:eastAsia="zh-CN" w:bidi="ar-SA"/>
        </w:rPr>
        <w:t>然后</w:t>
      </w:r>
      <w:r w:rsidR="00000000" w:rsidRPr="007105F5">
        <w:rPr>
          <w:rFonts w:ascii="华文仿宋" w:eastAsia="华文仿宋" w:hAnsi="华文仿宋" w:cs="宋体"/>
          <w:lang w:val="en-US" w:eastAsia="zh-CN" w:bidi="ar-SA"/>
        </w:rPr>
        <w:t>4号线建的也挺好。</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4号线也是老线，第二条。</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嗯，但它比1号线要要好一点。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是港铁运营。</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嗯，</w:t>
      </w:r>
      <w:r w:rsidR="00F84E0A" w:rsidRPr="007105F5">
        <w:rPr>
          <w:rFonts w:ascii="华文仿宋" w:eastAsia="华文仿宋" w:hAnsi="华文仿宋" w:cs="宋体" w:hint="eastAsia"/>
          <w:lang w:val="en-US" w:eastAsia="zh-CN" w:bidi="ar-SA"/>
        </w:rPr>
        <w:t>还有</w:t>
      </w:r>
      <w:r w:rsidR="00000000" w:rsidRPr="007105F5">
        <w:rPr>
          <w:rFonts w:ascii="华文仿宋" w:eastAsia="华文仿宋" w:hAnsi="华文仿宋" w:cs="宋体"/>
          <w:lang w:val="en-US" w:eastAsia="zh-CN" w:bidi="ar-SA"/>
        </w:rPr>
        <w:t>11号线也挺好</w:t>
      </w:r>
      <w:r w:rsidR="00F84E0A"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风景</w:t>
      </w:r>
      <w:r w:rsidR="00F84E0A" w:rsidRPr="007105F5">
        <w:rPr>
          <w:rFonts w:ascii="华文仿宋" w:eastAsia="华文仿宋" w:hAnsi="华文仿宋" w:cs="宋体" w:hint="eastAsia"/>
          <w:lang w:val="en-US" w:eastAsia="zh-CN" w:bidi="ar-SA"/>
        </w:rPr>
        <w:t>很好</w:t>
      </w:r>
      <w:r w:rsidR="00000000" w:rsidRPr="007105F5">
        <w:rPr>
          <w:rFonts w:ascii="华文仿宋" w:eastAsia="华文仿宋" w:hAnsi="华文仿宋" w:cs="宋体"/>
          <w:lang w:val="en-US" w:eastAsia="zh-CN" w:bidi="ar-SA"/>
        </w:rPr>
        <w:t>。</w:t>
      </w:r>
      <w:r w:rsidR="002E0A92" w:rsidRPr="007105F5">
        <w:rPr>
          <w:rFonts w:ascii="华文仿宋" w:eastAsia="华文仿宋" w:hAnsi="华文仿宋" w:cs="宋体" w:hint="eastAsia"/>
          <w:lang w:val="en-US" w:eastAsia="zh-CN" w:bidi="ar-SA"/>
        </w:rPr>
        <w:t>然后</w:t>
      </w:r>
      <w:r w:rsidR="00000000" w:rsidRPr="007105F5">
        <w:rPr>
          <w:rFonts w:ascii="华文仿宋" w:eastAsia="华文仿宋" w:hAnsi="华文仿宋" w:cs="宋体"/>
          <w:lang w:val="en-US" w:eastAsia="zh-CN" w:bidi="ar-SA"/>
        </w:rPr>
        <w:t>好像</w:t>
      </w:r>
      <w:r w:rsidR="002E0A92" w:rsidRPr="007105F5">
        <w:rPr>
          <w:rFonts w:ascii="华文仿宋" w:eastAsia="华文仿宋" w:hAnsi="华文仿宋" w:cs="宋体" w:hint="eastAsia"/>
          <w:lang w:val="en-US" w:bidi="ar-SA"/>
        </w:rPr>
        <w:t>3号线的</w:t>
      </w:r>
      <w:r w:rsidR="00000000" w:rsidRPr="007105F5">
        <w:rPr>
          <w:rFonts w:ascii="华文仿宋" w:eastAsia="华文仿宋" w:hAnsi="华文仿宋" w:cs="宋体"/>
          <w:lang w:val="en-US" w:eastAsia="zh-CN" w:bidi="ar-SA"/>
        </w:rPr>
        <w:t>延伸线是不是更有特点一点，我</w:t>
      </w:r>
      <w:r w:rsidR="002E0A92" w:rsidRPr="007105F5">
        <w:rPr>
          <w:rFonts w:ascii="华文仿宋" w:eastAsia="华文仿宋" w:hAnsi="华文仿宋" w:cs="宋体" w:hint="eastAsia"/>
          <w:lang w:val="en-US" w:eastAsia="zh-CN" w:bidi="ar-SA"/>
        </w:rPr>
        <w:t>好像</w:t>
      </w:r>
      <w:r w:rsidR="00000000" w:rsidRPr="007105F5">
        <w:rPr>
          <w:rFonts w:ascii="华文仿宋" w:eastAsia="华文仿宋" w:hAnsi="华文仿宋" w:cs="宋体"/>
          <w:lang w:val="en-US" w:eastAsia="zh-CN" w:bidi="ar-SA"/>
        </w:rPr>
        <w:t>记得</w:t>
      </w:r>
      <w:r w:rsidR="002E0A92"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还有很多那</w:t>
      </w:r>
      <w:r w:rsidR="002E0A92" w:rsidRPr="007105F5">
        <w:rPr>
          <w:rFonts w:ascii="华文仿宋" w:eastAsia="华文仿宋" w:hAnsi="华文仿宋" w:cs="宋体" w:hint="eastAsia"/>
          <w:lang w:val="en-US" w:eastAsia="zh-CN" w:bidi="ar-SA"/>
        </w:rPr>
        <w:t>种有特色的</w:t>
      </w:r>
      <w:r w:rsidR="00000000" w:rsidRPr="007105F5">
        <w:rPr>
          <w:rFonts w:ascii="华文仿宋" w:eastAsia="华文仿宋" w:hAnsi="华文仿宋" w:cs="宋体"/>
          <w:lang w:val="en-US" w:eastAsia="zh-CN" w:bidi="ar-SA"/>
        </w:rPr>
        <w:t>，你可以回去查一下。</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嗯，那您觉得这个坐地铁体验到城市的生活和坐公交车私家车这样的有什么区别？</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呃，一个是私家</w:t>
      </w:r>
      <w:r w:rsidR="008E1333" w:rsidRPr="007105F5">
        <w:rPr>
          <w:rFonts w:ascii="华文仿宋" w:eastAsia="华文仿宋" w:hAnsi="华文仿宋" w:cs="宋体" w:hint="eastAsia"/>
          <w:lang w:val="en-US" w:eastAsia="zh-CN" w:bidi="ar-SA"/>
        </w:rPr>
        <w:t>车</w:t>
      </w:r>
      <w:r w:rsidR="00000000" w:rsidRPr="007105F5">
        <w:rPr>
          <w:rFonts w:ascii="华文仿宋" w:eastAsia="华文仿宋" w:hAnsi="华文仿宋" w:cs="宋体"/>
          <w:lang w:val="en-US" w:eastAsia="zh-CN" w:bidi="ar-SA"/>
        </w:rPr>
        <w:t>，公交车，就是不受时间限制了，对吧？不受时间地点的限制，然后就是出行更方便一点。然后如果按城市的发展来讲，现在开车也是蛮塞的是吧？然后地铁当然是首选的。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8E1333" w:rsidRPr="007105F5">
        <w:rPr>
          <w:rFonts w:ascii="华文仿宋" w:eastAsia="华文仿宋" w:hAnsi="华文仿宋" w:cs="宋体" w:hint="eastAsia"/>
          <w:lang w:val="en-US" w:eastAsia="zh-CN" w:bidi="ar-SA"/>
        </w:rPr>
        <w:t>地铁就</w:t>
      </w:r>
      <w:r w:rsidR="00000000" w:rsidRPr="007105F5">
        <w:rPr>
          <w:rFonts w:ascii="华文仿宋" w:eastAsia="华文仿宋" w:hAnsi="华文仿宋" w:cs="宋体"/>
          <w:lang w:val="en-US" w:eastAsia="zh-CN" w:bidi="ar-SA"/>
        </w:rPr>
        <w:t>时间固定一点。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飞侠鱼儿：</w:t>
      </w:r>
      <w:r w:rsidR="00000000" w:rsidRPr="007105F5">
        <w:rPr>
          <w:rFonts w:ascii="华文仿宋" w:eastAsia="华文仿宋" w:hAnsi="华文仿宋" w:cs="宋体"/>
          <w:lang w:val="en-US" w:eastAsia="zh-CN" w:bidi="ar-SA"/>
        </w:rPr>
        <w:t>对，如果像我们要去周边的更远的地方，还是愿意去坐地铁，因为它每个地方现在都能够延伸到，像我们要去盐田，可能坐地铁更方便一点</w:t>
      </w:r>
      <w:r w:rsidR="00A60D9B"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但是私家车</w:t>
      </w:r>
      <w:r w:rsidR="00A60D9B" w:rsidRPr="007105F5">
        <w:rPr>
          <w:rFonts w:ascii="华文仿宋" w:eastAsia="华文仿宋" w:hAnsi="华文仿宋" w:cs="宋体" w:hint="eastAsia"/>
          <w:lang w:val="en-US" w:eastAsia="zh-CN" w:bidi="ar-SA"/>
        </w:rPr>
        <w:t>就</w:t>
      </w:r>
      <w:r w:rsidR="00000000" w:rsidRPr="007105F5">
        <w:rPr>
          <w:rFonts w:ascii="华文仿宋" w:eastAsia="华文仿宋" w:hAnsi="华文仿宋" w:cs="宋体"/>
          <w:lang w:val="en-US" w:eastAsia="zh-CN" w:bidi="ar-SA"/>
        </w:rPr>
        <w:t>比较方便携带</w:t>
      </w:r>
      <w:r w:rsidR="00A60D9B" w:rsidRPr="007105F5">
        <w:rPr>
          <w:rFonts w:ascii="华文仿宋" w:eastAsia="华文仿宋" w:hAnsi="华文仿宋" w:cs="宋体" w:hint="eastAsia"/>
          <w:lang w:val="en-US" w:bidi="ar-SA"/>
        </w:rPr>
        <w:t>很多自己的私人物品</w:t>
      </w:r>
      <w:r w:rsidR="00000000" w:rsidRPr="007105F5">
        <w:rPr>
          <w:rFonts w:ascii="华文仿宋" w:eastAsia="华文仿宋" w:hAnsi="华文仿宋" w:cs="宋体"/>
          <w:lang w:val="en-US" w:eastAsia="zh-CN" w:bidi="ar-SA"/>
        </w:rPr>
        <w:t>？如果是按家庭出行呢，可能就私家车更方便一点，如果以个人出行可能是地铁首选一点，然后公交车就太慢了。然后</w:t>
      </w:r>
      <w:r w:rsidR="002D1B66" w:rsidRPr="007105F5">
        <w:rPr>
          <w:rFonts w:ascii="华文仿宋" w:eastAsia="华文仿宋" w:hAnsi="华文仿宋" w:cs="宋体" w:hint="eastAsia"/>
          <w:lang w:val="en-US" w:eastAsia="zh-CN" w:bidi="ar-SA"/>
        </w:rPr>
        <w:t>但</w:t>
      </w:r>
      <w:r w:rsidR="00000000" w:rsidRPr="007105F5">
        <w:rPr>
          <w:rFonts w:ascii="华文仿宋" w:eastAsia="华文仿宋" w:hAnsi="华文仿宋" w:cs="宋体"/>
          <w:lang w:val="en-US" w:eastAsia="zh-CN" w:bidi="ar-SA"/>
        </w:rPr>
        <w:t>公交车好像是比地铁的运行时间要长一点是吧？好像是这样，就地</w:t>
      </w:r>
      <w:r w:rsidR="002D1B66" w:rsidRPr="007105F5">
        <w:rPr>
          <w:rFonts w:ascii="华文仿宋" w:eastAsia="华文仿宋" w:hAnsi="华文仿宋" w:cs="宋体" w:hint="eastAsia"/>
          <w:lang w:val="en-US" w:eastAsia="zh-CN" w:bidi="ar-SA"/>
        </w:rPr>
        <w:t>铁</w:t>
      </w:r>
      <w:r w:rsidR="00000000" w:rsidRPr="007105F5">
        <w:rPr>
          <w:rFonts w:ascii="华文仿宋" w:eastAsia="华文仿宋" w:hAnsi="华文仿宋" w:cs="宋体"/>
          <w:lang w:val="en-US" w:eastAsia="zh-CN" w:bidi="ar-SA"/>
        </w:rPr>
        <w:t>好像到11点以后就没有了。公交车有那种午夜时间段，它可能最晚可以</w:t>
      </w:r>
      <w:r w:rsidR="002D1B66" w:rsidRPr="007105F5">
        <w:rPr>
          <w:rFonts w:ascii="华文仿宋" w:eastAsia="华文仿宋" w:hAnsi="华文仿宋" w:cs="宋体" w:hint="eastAsia"/>
          <w:lang w:val="en-US" w:eastAsia="zh-CN" w:bidi="ar-SA"/>
        </w:rPr>
        <w:t>运营</w:t>
      </w:r>
      <w:r w:rsidR="00000000" w:rsidRPr="007105F5">
        <w:rPr>
          <w:rFonts w:ascii="华文仿宋" w:eastAsia="华文仿宋" w:hAnsi="华文仿宋" w:cs="宋体"/>
          <w:lang w:val="en-US" w:eastAsia="zh-CN" w:bidi="ar-SA"/>
        </w:rPr>
        <w:t>到2点</w:t>
      </w:r>
      <w:r w:rsidR="00326BB0"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市中心的这块一块，在地铁基本上到11点就结束了。但地铁很干净又凉快，现在这么热。</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对，这个是很多人喜欢坐地铁</w:t>
      </w:r>
      <w:r w:rsidR="00B443C3" w:rsidRPr="007105F5">
        <w:rPr>
          <w:rFonts w:ascii="华文仿宋" w:eastAsia="华文仿宋" w:hAnsi="华文仿宋" w:cs="宋体" w:hint="eastAsia"/>
          <w:lang w:val="en-US" w:eastAsia="zh-CN" w:bidi="ar-SA"/>
        </w:rPr>
        <w:t>的一大原因</w:t>
      </w:r>
      <w:r w:rsidR="00000000" w:rsidRPr="007105F5">
        <w:rPr>
          <w:rFonts w:ascii="华文仿宋" w:eastAsia="华文仿宋" w:hAnsi="华文仿宋" w:cs="宋体"/>
          <w:lang w:val="en-US" w:eastAsia="zh-CN" w:bidi="ar-SA"/>
        </w:rPr>
        <w:t>，体验感比较好。</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629BC" w:rsidRPr="007105F5">
        <w:rPr>
          <w:rFonts w:ascii="华文仿宋" w:eastAsia="华文仿宋" w:hAnsi="华文仿宋" w:cs="宋体" w:hint="eastAsia"/>
          <w:lang w:val="en-US" w:eastAsia="zh-CN" w:bidi="ar-SA"/>
        </w:rPr>
        <w:t>但是，</w:t>
      </w:r>
      <w:r w:rsidR="00000000" w:rsidRPr="007105F5">
        <w:rPr>
          <w:rFonts w:ascii="华文仿宋" w:eastAsia="华文仿宋" w:hAnsi="华文仿宋" w:cs="宋体"/>
          <w:lang w:val="en-US" w:eastAsia="zh-CN" w:bidi="ar-SA"/>
        </w:rPr>
        <w:t>如果现在有车基本上是开车多一点，尤其现在疫情更更不敢坐，是吧？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629BC" w:rsidRPr="007105F5">
        <w:rPr>
          <w:rFonts w:ascii="华文仿宋" w:eastAsia="华文仿宋" w:hAnsi="华文仿宋" w:cs="宋体" w:hint="eastAsia"/>
          <w:lang w:val="en-US" w:eastAsia="zh-CN" w:bidi="ar-SA"/>
        </w:rPr>
        <w:t>也是。</w:t>
      </w:r>
      <w:r w:rsidR="00000000" w:rsidRPr="007105F5">
        <w:rPr>
          <w:rFonts w:ascii="华文仿宋" w:eastAsia="华文仿宋" w:hAnsi="华文仿宋" w:cs="宋体"/>
          <w:lang w:val="en-US" w:eastAsia="zh-CN" w:bidi="ar-SA"/>
        </w:rPr>
        <w:t>那再细节一点，比如说坐地铁和自己开车体验感上面有什么不同？</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你坐地铁的话，一个是心理负担没有了，对吧？整个旅途就可以做自己想做的一些事情，那你开车就</w:t>
      </w:r>
      <w:r w:rsidR="000629BC" w:rsidRPr="007105F5">
        <w:rPr>
          <w:rFonts w:ascii="华文仿宋" w:eastAsia="华文仿宋" w:hAnsi="华文仿宋" w:cs="宋体" w:hint="eastAsia"/>
          <w:lang w:val="en-US" w:eastAsia="zh-CN" w:bidi="ar-SA"/>
        </w:rPr>
        <w:t>会</w:t>
      </w:r>
      <w:r w:rsidR="00000000" w:rsidRPr="007105F5">
        <w:rPr>
          <w:rFonts w:ascii="华文仿宋" w:eastAsia="华文仿宋" w:hAnsi="华文仿宋" w:cs="宋体"/>
          <w:lang w:val="en-US" w:eastAsia="zh-CN" w:bidi="ar-SA"/>
        </w:rPr>
        <w:t>比较专注一点，一个是要控制控车速啊，还有车况啊，然后整个家庭的安全啊，这个都要考虑到，因为深圳</w:t>
      </w:r>
      <w:r w:rsidR="00C76746" w:rsidRPr="007105F5">
        <w:rPr>
          <w:rFonts w:ascii="华文仿宋" w:eastAsia="华文仿宋" w:hAnsi="华文仿宋" w:cs="宋体" w:hint="eastAsia"/>
          <w:lang w:val="en-US" w:eastAsia="zh-CN" w:bidi="ar-SA"/>
        </w:rPr>
        <w:t>经常</w:t>
      </w:r>
      <w:r w:rsidR="00000000" w:rsidRPr="007105F5">
        <w:rPr>
          <w:rFonts w:ascii="华文仿宋" w:eastAsia="华文仿宋" w:hAnsi="华文仿宋" w:cs="宋体"/>
          <w:lang w:val="en-US" w:eastAsia="zh-CN" w:bidi="ar-SA"/>
        </w:rPr>
        <w:t>是比较塞车的，还要计划出行的时间，错峰去走，我不是说任意时间段你都可以走的</w:t>
      </w:r>
      <w:r w:rsidR="00C71A42"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地铁就不同了，地铁随时都可以</w:t>
      </w:r>
      <w:r w:rsidR="00C71A42" w:rsidRPr="007105F5">
        <w:rPr>
          <w:rFonts w:ascii="华文仿宋" w:eastAsia="华文仿宋" w:hAnsi="华文仿宋" w:cs="宋体" w:hint="eastAsia"/>
          <w:lang w:val="en-US" w:eastAsia="zh-CN" w:bidi="ar-SA"/>
        </w:rPr>
        <w:t>搭乘</w:t>
      </w:r>
      <w:r w:rsidR="00000000" w:rsidRPr="007105F5">
        <w:rPr>
          <w:rFonts w:ascii="华文仿宋" w:eastAsia="华文仿宋" w:hAnsi="华文仿宋" w:cs="宋体"/>
          <w:lang w:val="en-US" w:eastAsia="zh-CN" w:bidi="ar-SA"/>
        </w:rPr>
        <w:t>。</w:t>
      </w:r>
    </w:p>
    <w:p w14:paraId="714F36CA" w14:textId="77777777" w:rsidR="00E80B51" w:rsidRPr="007105F5" w:rsidRDefault="007105F5">
      <w:pPr>
        <w:spacing w:line="360" w:lineRule="auto"/>
        <w:rPr>
          <w:rFonts w:ascii="华文仿宋" w:eastAsia="华文仿宋" w:hAnsi="华文仿宋" w:cs="宋体"/>
          <w:lang w:val="en-US" w:eastAsia="zh-CN" w:bidi="ar-SA"/>
        </w:rPr>
      </w:pP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所以说还是需求的不同。</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对对对。其实摸清了整个城市的一个运作的脉络吧，大概都也清楚。就说其实我们出行的时候，你看现在有百度地图嘛，你一搜的时候各种方式它会有时间显示嘛</w:t>
      </w:r>
      <w:r w:rsidR="007338F0"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我们就可以看看哪个更划算一点是吧？有时候你要地铁和私家车的时间差不多，那还是坐地铁划算一些</w:t>
      </w:r>
      <w:r w:rsidR="007338F0" w:rsidRPr="007105F5">
        <w:rPr>
          <w:rFonts w:ascii="华文仿宋" w:eastAsia="华文仿宋" w:hAnsi="华文仿宋" w:cs="宋体" w:hint="eastAsia"/>
          <w:lang w:val="en-US" w:eastAsia="zh-CN" w:bidi="ar-SA"/>
        </w:rPr>
        <w:t>咯。</w:t>
      </w:r>
      <w:r w:rsidR="00000000" w:rsidRPr="007105F5">
        <w:rPr>
          <w:rFonts w:ascii="华文仿宋" w:eastAsia="华文仿宋" w:hAnsi="华文仿宋" w:cs="宋体"/>
          <w:lang w:val="en-US" w:eastAsia="zh-CN" w:bidi="ar-SA"/>
        </w:rPr>
        <w:t>有时候一看开车只有半小时，然后地铁一个多小时可能就要换这样子。你看有时候现在就是从我们</w:t>
      </w:r>
      <w:r w:rsidR="007338F0" w:rsidRPr="007105F5">
        <w:rPr>
          <w:rFonts w:ascii="华文仿宋" w:eastAsia="华文仿宋" w:hAnsi="华文仿宋" w:cs="宋体" w:hint="eastAsia"/>
          <w:lang w:val="en-US" w:eastAsia="zh-CN" w:bidi="ar-SA"/>
        </w:rPr>
        <w:t>景</w:t>
      </w:r>
      <w:r w:rsidR="00000000" w:rsidRPr="007105F5">
        <w:rPr>
          <w:rFonts w:ascii="华文仿宋" w:eastAsia="华文仿宋" w:hAnsi="华文仿宋" w:cs="宋体"/>
          <w:lang w:val="en-US" w:eastAsia="zh-CN" w:bidi="ar-SA"/>
        </w:rPr>
        <w:t>田出发，然后如果是搭乘地铁和自己开私家车去机场明显是地铁快很多。</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私家车还是有很多方面的因素受</w:t>
      </w:r>
      <w:r w:rsidR="00B1769C" w:rsidRPr="007105F5">
        <w:rPr>
          <w:rFonts w:ascii="华文仿宋" w:eastAsia="华文仿宋" w:hAnsi="华文仿宋" w:cs="宋体" w:hint="eastAsia"/>
          <w:lang w:val="en-US" w:eastAsia="zh-CN" w:bidi="ar-SA"/>
        </w:rPr>
        <w:t>限</w:t>
      </w:r>
      <w:r w:rsidR="00000000" w:rsidRPr="007105F5">
        <w:rPr>
          <w:rFonts w:ascii="华文仿宋" w:eastAsia="华文仿宋" w:hAnsi="华文仿宋" w:cs="宋体"/>
          <w:lang w:val="en-US" w:eastAsia="zh-CN" w:bidi="ar-SA"/>
        </w:rPr>
        <w:t>制。</w:t>
      </w:r>
      <w:r w:rsidR="00B1769C" w:rsidRPr="007105F5">
        <w:rPr>
          <w:rFonts w:ascii="华文仿宋" w:eastAsia="华文仿宋" w:hAnsi="华文仿宋" w:cs="宋体" w:hint="eastAsia"/>
          <w:lang w:val="en-US" w:eastAsia="zh-CN" w:bidi="ar-SA"/>
        </w:rPr>
        <w:t>到机场</w:t>
      </w:r>
      <w:r w:rsidR="00000000" w:rsidRPr="007105F5">
        <w:rPr>
          <w:rFonts w:ascii="华文仿宋" w:eastAsia="华文仿宋" w:hAnsi="华文仿宋" w:cs="宋体"/>
          <w:lang w:val="en-US" w:eastAsia="zh-CN" w:bidi="ar-SA"/>
        </w:rPr>
        <w:t>大概多久？一个小时？40</w:t>
      </w:r>
      <w:r w:rsidR="00B1769C" w:rsidRPr="007105F5">
        <w:rPr>
          <w:rFonts w:ascii="华文仿宋" w:eastAsia="华文仿宋" w:hAnsi="华文仿宋" w:cs="宋体" w:hint="eastAsia"/>
          <w:lang w:val="en-US" w:eastAsia="zh-CN" w:bidi="ar-SA"/>
        </w:rPr>
        <w:t>分钟？</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飞侠鱼儿：</w:t>
      </w:r>
      <w:r w:rsidR="00000000" w:rsidRPr="007105F5">
        <w:rPr>
          <w:rFonts w:ascii="华文仿宋" w:eastAsia="华文仿宋" w:hAnsi="华文仿宋" w:cs="宋体"/>
          <w:lang w:val="en-US" w:eastAsia="zh-CN" w:bidi="ar-SA"/>
        </w:rPr>
        <w:t>啊，现在基本上40</w:t>
      </w:r>
      <w:r w:rsidR="00B1769C" w:rsidRPr="007105F5">
        <w:rPr>
          <w:rFonts w:ascii="华文仿宋" w:eastAsia="华文仿宋" w:hAnsi="华文仿宋" w:cs="宋体" w:hint="eastAsia"/>
          <w:lang w:val="en-US" w:eastAsia="zh-CN" w:bidi="ar-SA"/>
        </w:rPr>
        <w:t>分钟</w:t>
      </w:r>
      <w:r w:rsidR="00000000" w:rsidRPr="007105F5">
        <w:rPr>
          <w:rFonts w:ascii="华文仿宋" w:eastAsia="华文仿宋" w:hAnsi="华文仿宋" w:cs="宋体"/>
          <w:lang w:val="en-US" w:eastAsia="zh-CN" w:bidi="ar-SA"/>
        </w:rPr>
        <w:t>。</w:t>
      </w:r>
      <w:r w:rsidR="00D134C4" w:rsidRPr="007105F5">
        <w:rPr>
          <w:rFonts w:ascii="华文仿宋" w:eastAsia="华文仿宋" w:hAnsi="华文仿宋" w:cs="宋体" w:hint="eastAsia"/>
          <w:lang w:val="en-US" w:eastAsia="zh-CN" w:bidi="ar-SA"/>
        </w:rPr>
        <w:t>地铁的话，</w:t>
      </w:r>
      <w:r w:rsidR="00000000" w:rsidRPr="007105F5">
        <w:rPr>
          <w:rFonts w:ascii="华文仿宋" w:eastAsia="华文仿宋" w:hAnsi="华文仿宋" w:cs="宋体"/>
          <w:lang w:val="en-US" w:eastAsia="zh-CN" w:bidi="ar-SA"/>
        </w:rPr>
        <w:t>地铁和自驾车都差不多的时间，地铁可能也就40分钟左右。地铁它主要进站出站都要花时间。</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那就最后一个部分啊，就是一个一般性评价</w:t>
      </w:r>
      <w:r w:rsidR="000104CC"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嗯，比较地铁建设运营之前跟之后啊，你觉得总的来说</w:t>
      </w:r>
      <w:r w:rsidR="000104CC"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对你的这个生活带来什么样的变化？各个方面都可以。</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其实对我们</w:t>
      </w:r>
      <w:r w:rsidR="00F76692" w:rsidRPr="007105F5">
        <w:rPr>
          <w:rFonts w:ascii="华文仿宋" w:eastAsia="华文仿宋" w:hAnsi="华文仿宋" w:cs="宋体" w:hint="eastAsia"/>
          <w:lang w:val="en-US" w:eastAsia="zh-CN" w:bidi="ar-SA"/>
        </w:rPr>
        <w:t>这种</w:t>
      </w:r>
      <w:r w:rsidR="00000000" w:rsidRPr="007105F5">
        <w:rPr>
          <w:rFonts w:ascii="华文仿宋" w:eastAsia="华文仿宋" w:hAnsi="华文仿宋" w:cs="宋体"/>
          <w:lang w:val="en-US" w:eastAsia="zh-CN" w:bidi="ar-SA"/>
        </w:rPr>
        <w:t>来深圳比较早的</w:t>
      </w:r>
      <w:r w:rsidR="00F76692" w:rsidRPr="007105F5">
        <w:rPr>
          <w:rFonts w:ascii="华文仿宋" w:eastAsia="华文仿宋" w:hAnsi="华文仿宋" w:cs="宋体" w:hint="eastAsia"/>
          <w:lang w:val="en-US" w:eastAsia="zh-CN" w:bidi="ar-SA"/>
        </w:rPr>
        <w:t>人</w:t>
      </w:r>
      <w:r w:rsidR="00000000" w:rsidRPr="007105F5">
        <w:rPr>
          <w:rFonts w:ascii="华文仿宋" w:eastAsia="华文仿宋" w:hAnsi="华文仿宋" w:cs="宋体"/>
          <w:lang w:val="en-US" w:eastAsia="zh-CN" w:bidi="ar-SA"/>
        </w:rPr>
        <w:t>话，这个感觉是比较深的</w:t>
      </w:r>
      <w:r w:rsidR="00BD5103"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对我来讲一个是确实改变了自己的世界吧，因为这地铁没出现之前，我的辐射范围肯定是在自己的居住区</w:t>
      </w:r>
      <w:r w:rsidR="00BD5103" w:rsidRPr="007105F5">
        <w:rPr>
          <w:rFonts w:ascii="华文仿宋" w:eastAsia="华文仿宋" w:hAnsi="华文仿宋" w:cs="宋体" w:hint="eastAsia"/>
          <w:lang w:val="en-US" w:eastAsia="zh-CN" w:bidi="ar-SA"/>
        </w:rPr>
        <w:t>外面</w:t>
      </w:r>
      <w:r w:rsidR="00000000" w:rsidRPr="007105F5">
        <w:rPr>
          <w:rFonts w:ascii="华文仿宋" w:eastAsia="华文仿宋" w:hAnsi="华文仿宋" w:cs="宋体"/>
          <w:lang w:val="en-US" w:eastAsia="zh-CN" w:bidi="ar-SA"/>
        </w:rPr>
        <w:t>，对吧？你不管是购物还是玩乐，基本上都不出南山对吧？然后要出南山也是一年偶尔能有几次，对吧？现在有地铁以后肯定是随心所欲了，什么时候想出都可以，因为哪里都能</w:t>
      </w:r>
      <w:r w:rsidR="00B2420D" w:rsidRPr="007105F5">
        <w:rPr>
          <w:rFonts w:ascii="华文仿宋" w:eastAsia="华文仿宋" w:hAnsi="华文仿宋" w:cs="宋体" w:hint="eastAsia"/>
          <w:lang w:val="en-US" w:eastAsia="zh-CN" w:bidi="ar-SA"/>
        </w:rPr>
        <w:t>连</w:t>
      </w:r>
      <w:r w:rsidR="00000000" w:rsidRPr="007105F5">
        <w:rPr>
          <w:rFonts w:ascii="华文仿宋" w:eastAsia="华文仿宋" w:hAnsi="华文仿宋" w:cs="宋体"/>
          <w:lang w:val="en-US" w:eastAsia="zh-CN" w:bidi="ar-SA"/>
        </w:rPr>
        <w:t>接到。</w:t>
      </w:r>
      <w:r w:rsidR="00683014" w:rsidRPr="007105F5">
        <w:rPr>
          <w:rFonts w:ascii="华文仿宋" w:eastAsia="华文仿宋" w:hAnsi="华文仿宋" w:cs="宋体" w:hint="eastAsia"/>
          <w:lang w:val="en-US" w:eastAsia="zh-CN" w:bidi="ar-SA"/>
        </w:rPr>
        <w:t>还有，</w:t>
      </w:r>
      <w:r w:rsidR="00000000" w:rsidRPr="007105F5">
        <w:rPr>
          <w:rFonts w:ascii="华文仿宋" w:eastAsia="华文仿宋" w:hAnsi="华文仿宋" w:cs="宋体"/>
          <w:lang w:val="en-US" w:eastAsia="zh-CN" w:bidi="ar-SA"/>
        </w:rPr>
        <w:t>以前提起龙岗都害怕去那么远，来回可能在4个多小时，现在也不用去想那么多了</w:t>
      </w:r>
      <w:r w:rsidR="002C336E" w:rsidRPr="007105F5">
        <w:rPr>
          <w:rFonts w:ascii="华文仿宋" w:eastAsia="华文仿宋" w:hAnsi="华文仿宋" w:cs="宋体" w:hint="eastAsia"/>
          <w:lang w:val="en-US" w:eastAsia="zh-CN" w:bidi="ar-SA"/>
        </w:rPr>
        <w:t>。以后哪怕</w:t>
      </w:r>
      <w:r w:rsidR="00000000" w:rsidRPr="007105F5">
        <w:rPr>
          <w:rFonts w:ascii="华文仿宋" w:eastAsia="华文仿宋" w:hAnsi="华文仿宋" w:cs="宋体"/>
          <w:lang w:val="en-US" w:eastAsia="zh-CN" w:bidi="ar-SA"/>
        </w:rPr>
        <w:t>去大鹏</w:t>
      </w:r>
      <w:r w:rsidR="002C336E"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坐地铁也</w:t>
      </w:r>
      <w:r w:rsidR="002C336E" w:rsidRPr="007105F5">
        <w:rPr>
          <w:rFonts w:ascii="华文仿宋" w:eastAsia="华文仿宋" w:hAnsi="华文仿宋" w:cs="宋体" w:hint="eastAsia"/>
          <w:lang w:val="en-US" w:eastAsia="zh-CN" w:bidi="ar-SA"/>
        </w:rPr>
        <w:t>会</w:t>
      </w:r>
      <w:r w:rsidR="00000000" w:rsidRPr="007105F5">
        <w:rPr>
          <w:rFonts w:ascii="华文仿宋" w:eastAsia="华文仿宋" w:hAnsi="华文仿宋" w:cs="宋体"/>
          <w:lang w:val="en-US" w:eastAsia="zh-CN" w:bidi="ar-SA"/>
        </w:rPr>
        <w:t>很方便，也不会去担心</w:t>
      </w:r>
      <w:r w:rsidR="002C336E"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所以地铁这个方面确实</w:t>
      </w:r>
      <w:r w:rsidR="003B39EB" w:rsidRPr="007105F5">
        <w:rPr>
          <w:rFonts w:ascii="华文仿宋" w:eastAsia="华文仿宋" w:hAnsi="华文仿宋" w:cs="宋体" w:hint="eastAsia"/>
          <w:lang w:val="en-US" w:eastAsia="zh-CN" w:bidi="ar-SA"/>
        </w:rPr>
        <w:t>给出行带来了很多</w:t>
      </w:r>
      <w:r w:rsidR="00000000" w:rsidRPr="007105F5">
        <w:rPr>
          <w:rFonts w:ascii="华文仿宋" w:eastAsia="华文仿宋" w:hAnsi="华文仿宋" w:cs="宋体"/>
          <w:lang w:val="en-US" w:eastAsia="zh-CN" w:bidi="ar-SA"/>
        </w:rPr>
        <w:t>，就是玩的方式也更多了，不像以前那么单一，</w:t>
      </w:r>
      <w:r w:rsidR="003B39EB" w:rsidRPr="007105F5">
        <w:rPr>
          <w:rFonts w:ascii="华文仿宋" w:eastAsia="华文仿宋" w:hAnsi="华文仿宋" w:cs="宋体" w:hint="eastAsia"/>
          <w:lang w:val="en-US" w:eastAsia="zh-CN" w:bidi="ar-SA"/>
        </w:rPr>
        <w:t>你</w:t>
      </w:r>
      <w:r w:rsidR="00000000" w:rsidRPr="007105F5">
        <w:rPr>
          <w:rFonts w:ascii="华文仿宋" w:eastAsia="华文仿宋" w:hAnsi="华文仿宋" w:cs="宋体"/>
          <w:lang w:val="en-US" w:eastAsia="zh-CN" w:bidi="ar-SA"/>
        </w:rPr>
        <w:t>自己怎么方便怎么来</w:t>
      </w:r>
      <w:r w:rsidR="003B39EB"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现在可能就是说自己想去玩的地方都可以去，这一点我觉得</w:t>
      </w:r>
      <w:r w:rsidR="003B39EB" w:rsidRPr="007105F5">
        <w:rPr>
          <w:rFonts w:ascii="华文仿宋" w:eastAsia="华文仿宋" w:hAnsi="华文仿宋" w:cs="宋体" w:hint="eastAsia"/>
          <w:lang w:val="en-US" w:eastAsia="zh-CN" w:bidi="ar-SA"/>
        </w:rPr>
        <w:t>是</w:t>
      </w:r>
      <w:r w:rsidR="00000000" w:rsidRPr="007105F5">
        <w:rPr>
          <w:rFonts w:ascii="华文仿宋" w:eastAsia="华文仿宋" w:hAnsi="华文仿宋" w:cs="宋体"/>
          <w:lang w:val="en-US" w:eastAsia="zh-CN" w:bidi="ar-SA"/>
        </w:rPr>
        <w:t>蛮</w:t>
      </w:r>
      <w:r w:rsidR="003B39EB" w:rsidRPr="007105F5">
        <w:rPr>
          <w:rFonts w:ascii="华文仿宋" w:eastAsia="华文仿宋" w:hAnsi="华文仿宋" w:cs="宋体" w:hint="eastAsia"/>
          <w:lang w:val="en-US" w:eastAsia="zh-CN" w:bidi="ar-SA"/>
        </w:rPr>
        <w:t>让人</w:t>
      </w:r>
      <w:r w:rsidR="00000000" w:rsidRPr="007105F5">
        <w:rPr>
          <w:rFonts w:ascii="华文仿宋" w:eastAsia="华文仿宋" w:hAnsi="华文仿宋" w:cs="宋体"/>
          <w:lang w:val="en-US" w:eastAsia="zh-CN" w:bidi="ar-SA"/>
        </w:rPr>
        <w:t>欣慰的一个，因为确实深圳</w:t>
      </w:r>
      <w:r w:rsidR="00531683" w:rsidRPr="007105F5">
        <w:rPr>
          <w:rFonts w:ascii="华文仿宋" w:eastAsia="华文仿宋" w:hAnsi="华文仿宋" w:cs="宋体" w:hint="eastAsia"/>
          <w:lang w:val="en-US" w:eastAsia="zh-CN" w:bidi="ar-SA"/>
        </w:rPr>
        <w:t>的交通发达度已经</w:t>
      </w:r>
      <w:r w:rsidR="00D66800" w:rsidRPr="007105F5">
        <w:rPr>
          <w:rFonts w:ascii="华文仿宋" w:eastAsia="华文仿宋" w:hAnsi="华文仿宋" w:cs="宋体" w:hint="eastAsia"/>
          <w:lang w:val="en-US" w:eastAsia="zh-CN" w:bidi="ar-SA"/>
        </w:rPr>
        <w:t>基本</w:t>
      </w:r>
      <w:r w:rsidR="00531683" w:rsidRPr="007105F5">
        <w:rPr>
          <w:rFonts w:ascii="华文仿宋" w:eastAsia="华文仿宋" w:hAnsi="华文仿宋" w:cs="宋体" w:hint="eastAsia"/>
          <w:lang w:val="en-US" w:eastAsia="zh-CN" w:bidi="ar-SA"/>
        </w:rPr>
        <w:t>上升到国际水平了</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所以它这个建设是跟上的。不像我们刚开始来的时候是没跟上，你要去到一个地方去，然后还没有衔接上</w:t>
      </w:r>
      <w:r w:rsidR="00F81E6C"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还要打个摩的。那现在有地铁基本上就</w:t>
      </w:r>
      <w:r w:rsidR="00F81E6C" w:rsidRPr="007105F5">
        <w:rPr>
          <w:rFonts w:ascii="华文仿宋" w:eastAsia="华文仿宋" w:hAnsi="华文仿宋" w:cs="宋体" w:hint="eastAsia"/>
          <w:lang w:val="en-US" w:eastAsia="zh-CN" w:bidi="ar-SA"/>
        </w:rPr>
        <w:t>根本</w:t>
      </w:r>
      <w:r w:rsidR="00000000" w:rsidRPr="007105F5">
        <w:rPr>
          <w:rFonts w:ascii="华文仿宋" w:eastAsia="华文仿宋" w:hAnsi="华文仿宋" w:cs="宋体"/>
          <w:lang w:val="en-US" w:eastAsia="zh-CN" w:bidi="ar-SA"/>
        </w:rPr>
        <w:t>不用做摩的了。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地铁覆盖面很广，越来越广。我这里有一个远期规划图。</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哇，好乱啊。这个应该二十几</w:t>
      </w:r>
      <w:r w:rsidR="003A0DB1" w:rsidRPr="007105F5">
        <w:rPr>
          <w:rFonts w:ascii="华文仿宋" w:eastAsia="华文仿宋" w:hAnsi="华文仿宋" w:cs="宋体" w:hint="eastAsia"/>
          <w:lang w:val="en-US" w:eastAsia="zh-CN" w:bidi="ar-SA"/>
        </w:rPr>
        <w:t>条</w:t>
      </w:r>
      <w:r w:rsidR="00000000" w:rsidRPr="007105F5">
        <w:rPr>
          <w:rFonts w:ascii="华文仿宋" w:eastAsia="华文仿宋" w:hAnsi="华文仿宋" w:cs="宋体"/>
          <w:lang w:val="en-US" w:eastAsia="zh-CN" w:bidi="ar-SA"/>
        </w:rPr>
        <w:t>线吧，我记得好像有二十几条。</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40条线。</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40条啊？</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对。这个图是我在网上</w:t>
      </w:r>
      <w:r w:rsidR="003A0DB1" w:rsidRPr="007105F5">
        <w:rPr>
          <w:rFonts w:ascii="华文仿宋" w:eastAsia="华文仿宋" w:hAnsi="华文仿宋" w:cs="宋体" w:hint="eastAsia"/>
          <w:lang w:val="en-US" w:eastAsia="zh-CN" w:bidi="ar-SA"/>
        </w:rPr>
        <w:t>找的</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噢，这个不容易。</w:t>
      </w:r>
      <w:r w:rsidR="00264736" w:rsidRPr="007105F5">
        <w:rPr>
          <w:rFonts w:ascii="华文仿宋" w:eastAsia="华文仿宋" w:hAnsi="华文仿宋" w:cs="宋体" w:hint="eastAsia"/>
          <w:lang w:val="en-US" w:eastAsia="zh-CN" w:bidi="ar-SA"/>
        </w:rPr>
        <w:t>还有</w:t>
      </w:r>
      <w:r w:rsidR="00000000" w:rsidRPr="007105F5">
        <w:rPr>
          <w:rFonts w:ascii="华文仿宋" w:eastAsia="华文仿宋" w:hAnsi="华文仿宋" w:cs="宋体"/>
          <w:lang w:val="en-US" w:eastAsia="zh-CN" w:bidi="ar-SA"/>
        </w:rPr>
        <w:t>现在在打造一个是叫什么智慧城市，你看像那</w:t>
      </w:r>
      <w:r w:rsidR="00000000" w:rsidRPr="007105F5">
        <w:rPr>
          <w:rFonts w:ascii="华文仿宋" w:eastAsia="华文仿宋" w:hAnsi="华文仿宋" w:cs="宋体"/>
          <w:lang w:val="en-US" w:eastAsia="zh-CN" w:bidi="ar-SA"/>
        </w:rPr>
        <w:lastRenderedPageBreak/>
        <w:t>个公交比原来也好很多，他会告诉你</w:t>
      </w:r>
      <w:r w:rsidR="00263479" w:rsidRPr="007105F5">
        <w:rPr>
          <w:rFonts w:ascii="华文仿宋" w:eastAsia="华文仿宋" w:hAnsi="华文仿宋" w:cs="宋体" w:hint="eastAsia"/>
          <w:lang w:val="en-US" w:eastAsia="zh-CN" w:bidi="ar-SA"/>
        </w:rPr>
        <w:t>下</w:t>
      </w:r>
      <w:r w:rsidR="00000000" w:rsidRPr="007105F5">
        <w:rPr>
          <w:rFonts w:ascii="华文仿宋" w:eastAsia="华文仿宋" w:hAnsi="华文仿宋" w:cs="宋体"/>
          <w:lang w:val="en-US" w:eastAsia="zh-CN" w:bidi="ar-SA"/>
        </w:rPr>
        <w:t>一班车到你这里要多久</w:t>
      </w:r>
      <w:r w:rsidR="00263479" w:rsidRPr="007105F5">
        <w:rPr>
          <w:rFonts w:ascii="华文仿宋" w:eastAsia="华文仿宋" w:hAnsi="华文仿宋" w:cs="宋体" w:hint="eastAsia"/>
          <w:lang w:val="en-US" w:eastAsia="zh-CN" w:bidi="ar-SA"/>
        </w:rPr>
        <w:t>。这样</w:t>
      </w:r>
      <w:r w:rsidR="00000000" w:rsidRPr="007105F5">
        <w:rPr>
          <w:rFonts w:ascii="华文仿宋" w:eastAsia="华文仿宋" w:hAnsi="华文仿宋" w:cs="宋体"/>
          <w:lang w:val="en-US" w:eastAsia="zh-CN" w:bidi="ar-SA"/>
        </w:rPr>
        <w:t>我就知道我几点能赶到那个车</w:t>
      </w:r>
      <w:r w:rsidR="00263479" w:rsidRPr="007105F5">
        <w:rPr>
          <w:rFonts w:ascii="华文仿宋" w:eastAsia="华文仿宋" w:hAnsi="华文仿宋" w:cs="宋体" w:hint="eastAsia"/>
          <w:lang w:val="en-US" w:eastAsia="zh-CN" w:bidi="ar-SA"/>
        </w:rPr>
        <w:t>，然后大概几点从家里出来</w:t>
      </w:r>
      <w:r w:rsidR="00000000" w:rsidRPr="007105F5">
        <w:rPr>
          <w:rFonts w:ascii="华文仿宋" w:eastAsia="华文仿宋" w:hAnsi="华文仿宋" w:cs="宋体"/>
          <w:lang w:val="en-US" w:eastAsia="zh-CN" w:bidi="ar-SA"/>
        </w:rPr>
        <w:t>。咱们以前哪有啊，以前要等半个小时</w:t>
      </w:r>
      <w:r w:rsidR="00E80B51" w:rsidRPr="007105F5">
        <w:rPr>
          <w:rFonts w:ascii="华文仿宋" w:eastAsia="华文仿宋" w:hAnsi="华文仿宋" w:cs="宋体" w:hint="eastAsia"/>
          <w:lang w:val="en-US" w:eastAsia="zh-CN" w:bidi="ar-SA"/>
        </w:rPr>
        <w:t>呢。</w:t>
      </w:r>
      <w:r w:rsidR="00000000" w:rsidRPr="007105F5">
        <w:rPr>
          <w:rFonts w:ascii="华文仿宋" w:eastAsia="华文仿宋" w:hAnsi="华文仿宋" w:cs="宋体"/>
          <w:lang w:val="en-US" w:eastAsia="zh-CN" w:bidi="ar-SA"/>
        </w:rPr>
        <w:t>以前我们最早的时候去盐田</w:t>
      </w:r>
      <w:r w:rsidR="00E80B51"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就是有一个快线，一个小时一班还是两个小时一班。你要是去晚了，可能要在这里等一个小时，现在有地铁就不一样了</w:t>
      </w:r>
      <w:r w:rsidR="00E80B51" w:rsidRPr="007105F5">
        <w:rPr>
          <w:rFonts w:ascii="华文仿宋" w:eastAsia="华文仿宋" w:hAnsi="华文仿宋" w:cs="宋体" w:hint="eastAsia"/>
          <w:lang w:val="en-US" w:eastAsia="zh-CN" w:bidi="ar-SA"/>
        </w:rPr>
        <w:t>。</w:t>
      </w:r>
    </w:p>
    <w:p w14:paraId="06F5CA6A" w14:textId="77777777" w:rsidR="000B4D7B" w:rsidRPr="007105F5" w:rsidRDefault="007105F5">
      <w:pPr>
        <w:spacing w:line="360" w:lineRule="auto"/>
        <w:rPr>
          <w:rFonts w:ascii="华文仿宋" w:eastAsia="华文仿宋" w:hAnsi="华文仿宋" w:cs="宋体"/>
          <w:lang w:val="en-US" w:eastAsia="zh-CN" w:bidi="ar-SA"/>
        </w:rPr>
      </w:pPr>
      <w:r w:rsidRPr="007105F5">
        <w:rPr>
          <w:rFonts w:ascii="华文仿宋" w:eastAsia="华文仿宋" w:hAnsi="华文仿宋" w:cs="宋体"/>
          <w:b/>
          <w:lang w:val="en-US" w:eastAsia="zh-CN" w:bidi="ar-SA"/>
        </w:rPr>
        <w:t>昂哥：</w:t>
      </w:r>
      <w:r w:rsidR="00E80B51" w:rsidRPr="007105F5">
        <w:rPr>
          <w:rFonts w:ascii="华文仿宋" w:eastAsia="华文仿宋" w:hAnsi="华文仿宋" w:cs="宋体" w:hint="eastAsia"/>
          <w:lang w:val="en-US" w:bidi="ar-SA"/>
        </w:rPr>
        <w:t>E</w:t>
      </w:r>
      <w:r w:rsidR="00E80B51" w:rsidRPr="007105F5">
        <w:rPr>
          <w:rFonts w:ascii="华文仿宋" w:eastAsia="华文仿宋" w:hAnsi="华文仿宋" w:cs="宋体"/>
          <w:lang w:val="en-US" w:bidi="ar-SA"/>
        </w:rPr>
        <w:t>11</w:t>
      </w:r>
      <w:r w:rsidR="00E80B51" w:rsidRPr="007105F5">
        <w:rPr>
          <w:rFonts w:ascii="华文仿宋" w:eastAsia="华文仿宋" w:hAnsi="华文仿宋" w:cs="宋体" w:hint="eastAsia"/>
          <w:lang w:val="en-US" w:eastAsia="zh-CN" w:bidi="ar-SA"/>
        </w:rPr>
        <w:t>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E80B51" w:rsidRPr="007105F5">
        <w:rPr>
          <w:rFonts w:ascii="华文仿宋" w:eastAsia="华文仿宋" w:hAnsi="华文仿宋" w:cs="宋体" w:hint="eastAsia"/>
          <w:lang w:val="en-US" w:eastAsia="zh-CN" w:bidi="ar-SA"/>
        </w:rPr>
        <w:t>对对对。</w:t>
      </w:r>
      <w:r w:rsidR="00000000" w:rsidRPr="007105F5">
        <w:rPr>
          <w:rFonts w:ascii="华文仿宋" w:eastAsia="华文仿宋" w:hAnsi="华文仿宋" w:cs="宋体"/>
          <w:lang w:val="en-US" w:eastAsia="zh-CN" w:bidi="ar-SA"/>
        </w:rPr>
        <w:t>你是知道下一班几点</w:t>
      </w:r>
      <w:r w:rsidR="00E80B51" w:rsidRPr="007105F5">
        <w:rPr>
          <w:rFonts w:ascii="华文仿宋" w:eastAsia="华文仿宋" w:hAnsi="华文仿宋" w:cs="宋体" w:hint="eastAsia"/>
          <w:lang w:val="en-US" w:eastAsia="zh-CN" w:bidi="ar-SA"/>
        </w:rPr>
        <w:t>到的</w:t>
      </w:r>
      <w:r w:rsidR="00000000" w:rsidRPr="007105F5">
        <w:rPr>
          <w:rFonts w:ascii="华文仿宋" w:eastAsia="华文仿宋" w:hAnsi="华文仿宋" w:cs="宋体"/>
          <w:lang w:val="en-US" w:eastAsia="zh-CN" w:bidi="ar-SA"/>
        </w:rPr>
        <w:t>，现在就方便了，</w:t>
      </w:r>
      <w:r w:rsidR="00862002" w:rsidRPr="007105F5">
        <w:rPr>
          <w:rFonts w:ascii="华文仿宋" w:eastAsia="华文仿宋" w:hAnsi="华文仿宋" w:cs="宋体" w:hint="eastAsia"/>
          <w:lang w:val="en-US" w:eastAsia="zh-CN" w:bidi="ar-SA"/>
        </w:rPr>
        <w:t>它还</w:t>
      </w:r>
      <w:r w:rsidR="00000000" w:rsidRPr="007105F5">
        <w:rPr>
          <w:rFonts w:ascii="华文仿宋" w:eastAsia="华文仿宋" w:hAnsi="华文仿宋" w:cs="宋体"/>
          <w:lang w:val="en-US" w:eastAsia="zh-CN" w:bidi="ar-SA"/>
        </w:rPr>
        <w:t>会告诉你那个发车发出来到你这里还有几个。对，所以你现在</w:t>
      </w:r>
      <w:r w:rsidR="00743E89"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城市规划到这里，其实让我们挺欣慰的，因为城市它不断</w:t>
      </w:r>
      <w:r w:rsidR="00743E89" w:rsidRPr="007105F5">
        <w:rPr>
          <w:rFonts w:ascii="华文仿宋" w:eastAsia="华文仿宋" w:hAnsi="华文仿宋" w:cs="宋体" w:hint="eastAsia"/>
          <w:lang w:val="en-US" w:eastAsia="zh-CN" w:bidi="ar-SA"/>
        </w:rPr>
        <w:t>地在</w:t>
      </w:r>
      <w:r w:rsidR="00000000" w:rsidRPr="007105F5">
        <w:rPr>
          <w:rFonts w:ascii="华文仿宋" w:eastAsia="华文仿宋" w:hAnsi="华文仿宋" w:cs="宋体"/>
          <w:lang w:val="en-US" w:eastAsia="zh-CN" w:bidi="ar-SA"/>
        </w:rPr>
        <w:t>解决这个堵塞问题</w:t>
      </w:r>
      <w:r w:rsidR="00743E89"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这个地铁确实是缓解了大部分的这个交通压力</w:t>
      </w:r>
      <w:r w:rsidR="00743E89"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而且深圳在这方面不仅是在地铁，其他那个城市轨道</w:t>
      </w:r>
      <w:r w:rsidR="00743E89" w:rsidRPr="007105F5">
        <w:rPr>
          <w:rFonts w:ascii="华文仿宋" w:eastAsia="华文仿宋" w:hAnsi="华文仿宋" w:cs="宋体" w:hint="eastAsia"/>
          <w:lang w:val="en-US" w:eastAsia="zh-CN" w:bidi="ar-SA"/>
        </w:rPr>
        <w:t>是不是</w:t>
      </w:r>
      <w:r w:rsidR="00000000" w:rsidRPr="007105F5">
        <w:rPr>
          <w:rFonts w:ascii="华文仿宋" w:eastAsia="华文仿宋" w:hAnsi="华文仿宋" w:cs="宋体"/>
          <w:lang w:val="en-US" w:eastAsia="zh-CN" w:bidi="ar-SA"/>
        </w:rPr>
        <w:t>最近要通</w:t>
      </w:r>
      <w:r w:rsidR="00743E89" w:rsidRPr="007105F5">
        <w:rPr>
          <w:rFonts w:ascii="华文仿宋" w:eastAsia="华文仿宋" w:hAnsi="华文仿宋" w:cs="宋体" w:hint="eastAsia"/>
          <w:lang w:val="en-US" w:eastAsia="zh-CN" w:bidi="ar-SA"/>
        </w:rPr>
        <w:t>了？从</w:t>
      </w:r>
      <w:r w:rsidR="00000000" w:rsidRPr="007105F5">
        <w:rPr>
          <w:rFonts w:ascii="华文仿宋" w:eastAsia="华文仿宋" w:hAnsi="华文仿宋" w:cs="宋体"/>
          <w:lang w:val="en-US" w:eastAsia="zh-CN" w:bidi="ar-SA"/>
        </w:rPr>
        <w:t>福田到前海的，</w:t>
      </w:r>
      <w:r w:rsidR="00852DE7" w:rsidRPr="007105F5">
        <w:rPr>
          <w:rFonts w:ascii="华文仿宋" w:eastAsia="华文仿宋" w:hAnsi="华文仿宋" w:cs="宋体" w:hint="eastAsia"/>
          <w:lang w:val="en-US" w:eastAsia="zh-CN" w:bidi="ar-SA"/>
        </w:rPr>
        <w:t>好像</w:t>
      </w:r>
      <w:r w:rsidR="00000000" w:rsidRPr="007105F5">
        <w:rPr>
          <w:rFonts w:ascii="华文仿宋" w:eastAsia="华文仿宋" w:hAnsi="华文仿宋" w:cs="宋体"/>
          <w:lang w:val="en-US" w:eastAsia="zh-CN" w:bidi="ar-SA"/>
        </w:rPr>
        <w:t>叫什么地下通道</w:t>
      </w:r>
      <w:r w:rsidR="00852DE7"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那不很快嘛，25分钟就到了。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E33F20" w:rsidRPr="007105F5">
        <w:rPr>
          <w:rFonts w:ascii="华文仿宋" w:eastAsia="华文仿宋" w:hAnsi="华文仿宋" w:cs="宋体" w:hint="eastAsia"/>
          <w:lang w:val="en-US" w:eastAsia="zh-CN" w:bidi="ar-SA"/>
        </w:rPr>
        <w:t>我总结一下，</w:t>
      </w:r>
      <w:r w:rsidR="00000000" w:rsidRPr="007105F5">
        <w:rPr>
          <w:rFonts w:ascii="华文仿宋" w:eastAsia="华文仿宋" w:hAnsi="华文仿宋" w:cs="宋体"/>
          <w:lang w:val="en-US" w:eastAsia="zh-CN" w:bidi="ar-SA"/>
        </w:rPr>
        <w:t>大概就是自己生活方便一点，</w:t>
      </w:r>
      <w:r w:rsidR="00E33F20" w:rsidRPr="007105F5">
        <w:rPr>
          <w:rFonts w:ascii="华文仿宋" w:eastAsia="华文仿宋" w:hAnsi="华文仿宋" w:cs="宋体" w:hint="eastAsia"/>
          <w:lang w:val="en-US" w:eastAsia="zh-CN" w:bidi="ar-SA"/>
        </w:rPr>
        <w:t>还有</w:t>
      </w:r>
      <w:r w:rsidR="00000000" w:rsidRPr="007105F5">
        <w:rPr>
          <w:rFonts w:ascii="华文仿宋" w:eastAsia="华文仿宋" w:hAnsi="华文仿宋" w:cs="宋体"/>
          <w:lang w:val="en-US" w:eastAsia="zh-CN" w:bidi="ar-SA"/>
        </w:rPr>
        <w:t>城市</w:t>
      </w:r>
      <w:r w:rsidR="00E33F20" w:rsidRPr="007105F5">
        <w:rPr>
          <w:rFonts w:ascii="华文仿宋" w:eastAsia="华文仿宋" w:hAnsi="华文仿宋" w:cs="宋体" w:hint="eastAsia"/>
          <w:lang w:val="en-US" w:eastAsia="zh-CN" w:bidi="ar-SA"/>
        </w:rPr>
        <w:t>交通</w:t>
      </w:r>
      <w:r w:rsidR="00000000" w:rsidRPr="007105F5">
        <w:rPr>
          <w:rFonts w:ascii="华文仿宋" w:eastAsia="华文仿宋" w:hAnsi="华文仿宋" w:cs="宋体"/>
          <w:lang w:val="en-US" w:eastAsia="zh-CN" w:bidi="ar-SA"/>
        </w:rPr>
        <w:t>压力也</w:t>
      </w:r>
      <w:r w:rsidR="00E33F20" w:rsidRPr="007105F5">
        <w:rPr>
          <w:rFonts w:ascii="华文仿宋" w:eastAsia="华文仿宋" w:hAnsi="华文仿宋" w:cs="宋体" w:hint="eastAsia"/>
          <w:lang w:val="en-US" w:eastAsia="zh-CN" w:bidi="ar-SA"/>
        </w:rPr>
        <w:t>得到了缓解</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对啊。</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主要是这两方面</w:t>
      </w:r>
      <w:r w:rsidR="003C3EB7" w:rsidRPr="007105F5">
        <w:rPr>
          <w:rFonts w:ascii="华文仿宋" w:eastAsia="华文仿宋" w:hAnsi="华文仿宋" w:cs="宋体" w:hint="eastAsia"/>
          <w:lang w:val="en-US" w:eastAsia="zh-CN" w:bidi="ar-SA"/>
        </w:rPr>
        <w:t>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再一个就是你工作生活都是很便捷的，旅游也很方便</w:t>
      </w:r>
      <w:r w:rsidR="007153EB"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就是</w:t>
      </w:r>
      <w:r w:rsidR="007153EB" w:rsidRPr="007105F5">
        <w:rPr>
          <w:rFonts w:ascii="华文仿宋" w:eastAsia="华文仿宋" w:hAnsi="华文仿宋" w:cs="宋体" w:hint="eastAsia"/>
          <w:lang w:val="en-US" w:eastAsia="zh-CN" w:bidi="ar-SA"/>
        </w:rPr>
        <w:t>对于</w:t>
      </w:r>
      <w:r w:rsidR="00000000" w:rsidRPr="007105F5">
        <w:rPr>
          <w:rFonts w:ascii="华文仿宋" w:eastAsia="华文仿宋" w:hAnsi="华文仿宋" w:cs="宋体"/>
          <w:lang w:val="en-US" w:eastAsia="zh-CN" w:bidi="ar-SA"/>
        </w:rPr>
        <w:t>一个市民来讲，他想去哪里，他不用去思考太多</w:t>
      </w:r>
      <w:r w:rsidR="007153EB" w:rsidRPr="007105F5">
        <w:rPr>
          <w:rFonts w:ascii="华文仿宋" w:eastAsia="华文仿宋" w:hAnsi="华文仿宋" w:cs="宋体" w:hint="eastAsia"/>
          <w:lang w:val="en-US" w:eastAsia="zh-CN" w:bidi="ar-SA"/>
        </w:rPr>
        <w:t>了</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就是会很轻松。</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对啊，比较轻松，而且心中有数啊。你去到哪里要多少时间，自己一目了然。我</w:t>
      </w:r>
      <w:r w:rsidR="00750D1E" w:rsidRPr="007105F5">
        <w:rPr>
          <w:rFonts w:ascii="华文仿宋" w:eastAsia="华文仿宋" w:hAnsi="华文仿宋" w:cs="宋体" w:hint="eastAsia"/>
          <w:lang w:val="en-US" w:eastAsia="zh-CN" w:bidi="ar-SA"/>
        </w:rPr>
        <w:t>几点</w:t>
      </w:r>
      <w:r w:rsidR="00000000" w:rsidRPr="007105F5">
        <w:rPr>
          <w:rFonts w:ascii="华文仿宋" w:eastAsia="华文仿宋" w:hAnsi="华文仿宋" w:cs="宋体"/>
          <w:lang w:val="en-US" w:eastAsia="zh-CN" w:bidi="ar-SA"/>
        </w:rPr>
        <w:t>要去到</w:t>
      </w:r>
      <w:r w:rsidR="00750D1E" w:rsidRPr="007105F5">
        <w:rPr>
          <w:rFonts w:ascii="华文仿宋" w:eastAsia="华文仿宋" w:hAnsi="华文仿宋" w:cs="宋体" w:hint="eastAsia"/>
          <w:lang w:val="en-US" w:eastAsia="zh-CN" w:bidi="ar-SA"/>
        </w:rPr>
        <w:t>哪</w:t>
      </w:r>
      <w:r w:rsidR="00000000" w:rsidRPr="007105F5">
        <w:rPr>
          <w:rFonts w:ascii="华文仿宋" w:eastAsia="华文仿宋" w:hAnsi="华文仿宋" w:cs="宋体"/>
          <w:lang w:val="en-US" w:eastAsia="zh-CN" w:bidi="ar-SA"/>
        </w:rPr>
        <w:t>个景点，我要选择什么工具，现在一下就清楚了</w:t>
      </w:r>
      <w:r w:rsidR="00913098"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以前可能都</w:t>
      </w:r>
      <w:r w:rsidR="00913098" w:rsidRPr="007105F5">
        <w:rPr>
          <w:rFonts w:ascii="华文仿宋" w:eastAsia="华文仿宋" w:hAnsi="华文仿宋" w:cs="宋体"/>
          <w:lang w:val="en-US" w:bidi="ar-SA"/>
        </w:rPr>
        <w:t>……</w:t>
      </w:r>
      <w:r w:rsidR="00000000" w:rsidRPr="007105F5">
        <w:rPr>
          <w:rFonts w:ascii="华文仿宋" w:eastAsia="华文仿宋" w:hAnsi="华文仿宋" w:cs="宋体"/>
          <w:lang w:val="en-US" w:eastAsia="zh-CN" w:bidi="ar-SA"/>
        </w:rPr>
        <w:t>唉呀，太麻烦了，要打</w:t>
      </w:r>
      <w:r w:rsidR="00913098" w:rsidRPr="007105F5">
        <w:rPr>
          <w:rFonts w:ascii="华文仿宋" w:eastAsia="华文仿宋" w:hAnsi="华文仿宋" w:cs="宋体" w:hint="eastAsia"/>
          <w:lang w:val="en-US" w:eastAsia="zh-CN" w:bidi="ar-SA"/>
        </w:rPr>
        <w:t>车，</w:t>
      </w:r>
      <w:r w:rsidR="00000000" w:rsidRPr="007105F5">
        <w:rPr>
          <w:rFonts w:ascii="华文仿宋" w:eastAsia="华文仿宋" w:hAnsi="华文仿宋" w:cs="宋体"/>
          <w:lang w:val="en-US" w:eastAsia="zh-CN" w:bidi="ar-SA"/>
        </w:rPr>
        <w:t>打车其实也挺慢的。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781771" w:rsidRPr="007105F5">
        <w:rPr>
          <w:rFonts w:ascii="华文仿宋" w:eastAsia="华文仿宋" w:hAnsi="华文仿宋" w:cs="宋体" w:hint="eastAsia"/>
          <w:lang w:val="en-US" w:eastAsia="zh-CN" w:bidi="ar-SA"/>
        </w:rPr>
        <w:t>也</w:t>
      </w:r>
      <w:r w:rsidR="00000000" w:rsidRPr="007105F5">
        <w:rPr>
          <w:rFonts w:ascii="华文仿宋" w:eastAsia="华文仿宋" w:hAnsi="华文仿宋" w:cs="宋体"/>
          <w:lang w:val="en-US" w:eastAsia="zh-CN" w:bidi="ar-SA"/>
        </w:rPr>
        <w:t>贵。</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贵是一个，它遇到堵塞的时候，那个表就不</w:t>
      </w:r>
      <w:r w:rsidR="00AF11B0" w:rsidRPr="007105F5">
        <w:rPr>
          <w:rFonts w:ascii="华文仿宋" w:eastAsia="华文仿宋" w:hAnsi="华文仿宋" w:cs="宋体" w:hint="eastAsia"/>
          <w:lang w:val="en-US" w:eastAsia="zh-CN" w:bidi="ar-SA"/>
        </w:rPr>
        <w:t>停地跳。</w:t>
      </w:r>
      <w:r w:rsidR="00000000" w:rsidRPr="007105F5">
        <w:rPr>
          <w:rFonts w:ascii="华文仿宋" w:eastAsia="华文仿宋" w:hAnsi="华文仿宋" w:cs="宋体"/>
          <w:lang w:val="en-US" w:eastAsia="zh-CN" w:bidi="ar-SA"/>
        </w:rPr>
        <w:t>本来80块钱能搞到100多。</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AF11B0" w:rsidRPr="007105F5">
        <w:rPr>
          <w:rFonts w:ascii="华文仿宋" w:eastAsia="华文仿宋" w:hAnsi="华文仿宋" w:cs="宋体" w:hint="eastAsia"/>
          <w:lang w:val="en-US" w:eastAsia="zh-CN" w:bidi="ar-SA"/>
        </w:rPr>
        <w:t>哈哈哈。确实是。</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地铁最贵也就10块钱嘛是吧？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昂哥：</w:t>
      </w:r>
      <w:r w:rsidR="00000000" w:rsidRPr="007105F5">
        <w:rPr>
          <w:rFonts w:ascii="华文仿宋" w:eastAsia="华文仿宋" w:hAnsi="华文仿宋" w:cs="宋体"/>
          <w:lang w:val="en-US" w:eastAsia="zh-CN" w:bidi="ar-SA"/>
        </w:rPr>
        <w:t>那</w:t>
      </w:r>
      <w:r w:rsidR="000000BD" w:rsidRPr="007105F5">
        <w:rPr>
          <w:rFonts w:ascii="华文仿宋" w:eastAsia="华文仿宋" w:hAnsi="华文仿宋" w:cs="宋体" w:hint="eastAsia"/>
          <w:lang w:val="en-US" w:eastAsia="zh-CN" w:bidi="ar-SA"/>
        </w:rPr>
        <w:t>下一个问题，</w:t>
      </w:r>
      <w:r w:rsidR="00000000" w:rsidRPr="007105F5">
        <w:rPr>
          <w:rFonts w:ascii="华文仿宋" w:eastAsia="华文仿宋" w:hAnsi="华文仿宋" w:cs="宋体"/>
          <w:lang w:val="en-US" w:eastAsia="zh-CN" w:bidi="ar-SA"/>
        </w:rPr>
        <w:t>觉得地铁运营之前和之后</w:t>
      </w:r>
      <w:r w:rsidR="000D443A"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对整个深圳的城市空间格局，还有这个城市气质带来什么变化？</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就是从我自己来讲的话，像我们就属于来深建设者。在那个地铁没出来之前，</w:t>
      </w:r>
      <w:r w:rsidR="00EB1935" w:rsidRPr="007105F5">
        <w:rPr>
          <w:rFonts w:ascii="华文仿宋" w:eastAsia="华文仿宋" w:hAnsi="华文仿宋" w:cs="宋体" w:hint="eastAsia"/>
          <w:lang w:val="en-US" w:eastAsia="zh-CN" w:bidi="ar-SA"/>
        </w:rPr>
        <w:t>我们头脑里基本只有自己的工作</w:t>
      </w:r>
      <w:r w:rsidR="00000000" w:rsidRPr="007105F5">
        <w:rPr>
          <w:rFonts w:ascii="华文仿宋" w:eastAsia="华文仿宋" w:hAnsi="华文仿宋" w:cs="宋体"/>
          <w:lang w:val="en-US" w:eastAsia="zh-CN" w:bidi="ar-SA"/>
        </w:rPr>
        <w:t>，就是深圳好和不好，其实我们那时候没有太多</w:t>
      </w:r>
      <w:r w:rsidR="00EB1935" w:rsidRPr="007105F5">
        <w:rPr>
          <w:rFonts w:ascii="华文仿宋" w:eastAsia="华文仿宋" w:hAnsi="华文仿宋" w:cs="宋体" w:hint="eastAsia"/>
          <w:lang w:val="en-US" w:eastAsia="zh-CN" w:bidi="ar-SA"/>
        </w:rPr>
        <w:t>去考虑</w:t>
      </w:r>
      <w:r w:rsidR="00000000" w:rsidRPr="007105F5">
        <w:rPr>
          <w:rFonts w:ascii="华文仿宋" w:eastAsia="华文仿宋" w:hAnsi="华文仿宋" w:cs="宋体"/>
          <w:lang w:val="en-US" w:eastAsia="zh-CN" w:bidi="ar-SA"/>
        </w:rPr>
        <w:t>，就还是按部就班</w:t>
      </w:r>
      <w:r w:rsidR="00EB1935" w:rsidRPr="007105F5">
        <w:rPr>
          <w:rFonts w:ascii="华文仿宋" w:eastAsia="华文仿宋" w:hAnsi="华文仿宋" w:cs="宋体" w:hint="eastAsia"/>
          <w:lang w:val="en-US" w:eastAsia="zh-CN" w:bidi="ar-SA"/>
        </w:rPr>
        <w:t>进行</w:t>
      </w:r>
      <w:r w:rsidR="00000000" w:rsidRPr="007105F5">
        <w:rPr>
          <w:rFonts w:ascii="华文仿宋" w:eastAsia="华文仿宋" w:hAnsi="华文仿宋" w:cs="宋体"/>
          <w:lang w:val="en-US" w:eastAsia="zh-CN" w:bidi="ar-SA"/>
        </w:rPr>
        <w:t>自己的工作生活。但是随着城市的发展，</w:t>
      </w:r>
      <w:r w:rsidR="0073454F" w:rsidRPr="007105F5">
        <w:rPr>
          <w:rFonts w:ascii="华文仿宋" w:eastAsia="华文仿宋" w:hAnsi="华文仿宋" w:cs="宋体" w:hint="eastAsia"/>
          <w:lang w:val="en-US" w:eastAsia="zh-CN" w:bidi="ar-SA"/>
        </w:rPr>
        <w:t>交通慢慢便捷</w:t>
      </w:r>
      <w:r w:rsidR="0073454F" w:rsidRPr="007105F5">
        <w:rPr>
          <w:rFonts w:ascii="华文仿宋" w:eastAsia="华文仿宋" w:hAnsi="华文仿宋" w:cs="宋体" w:hint="eastAsia"/>
          <w:lang w:val="en-US" w:bidi="ar-SA"/>
        </w:rPr>
        <w:t>了很多，</w:t>
      </w:r>
      <w:r w:rsidR="00000000" w:rsidRPr="007105F5">
        <w:rPr>
          <w:rFonts w:ascii="华文仿宋" w:eastAsia="华文仿宋" w:hAnsi="华文仿宋" w:cs="宋体"/>
          <w:lang w:val="en-US" w:eastAsia="zh-CN" w:bidi="ar-SA"/>
        </w:rPr>
        <w:t>那跟自己出行生活</w:t>
      </w:r>
      <w:r w:rsidR="0073454F"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方方面面</w:t>
      </w:r>
      <w:r w:rsidR="0073454F" w:rsidRPr="007105F5">
        <w:rPr>
          <w:rFonts w:ascii="华文仿宋" w:eastAsia="华文仿宋" w:hAnsi="华文仿宋" w:cs="宋体" w:hint="eastAsia"/>
          <w:lang w:val="en-US" w:eastAsia="zh-CN" w:bidi="ar-SA"/>
        </w:rPr>
        <w:t>就产生了</w:t>
      </w:r>
      <w:r w:rsidR="00000000" w:rsidRPr="007105F5">
        <w:rPr>
          <w:rFonts w:ascii="华文仿宋" w:eastAsia="华文仿宋" w:hAnsi="华文仿宋" w:cs="宋体"/>
          <w:lang w:val="en-US" w:eastAsia="zh-CN" w:bidi="ar-SA"/>
        </w:rPr>
        <w:t>关联嘛，对吧？那我</w:t>
      </w:r>
      <w:r w:rsidR="00DD440E" w:rsidRPr="007105F5">
        <w:rPr>
          <w:rFonts w:ascii="华文仿宋" w:eastAsia="华文仿宋" w:hAnsi="华文仿宋" w:cs="宋体" w:hint="eastAsia"/>
          <w:lang w:val="en-US" w:eastAsia="zh-CN" w:bidi="ar-SA"/>
        </w:rPr>
        <w:t>就</w:t>
      </w:r>
      <w:r w:rsidR="00000000" w:rsidRPr="007105F5">
        <w:rPr>
          <w:rFonts w:ascii="华文仿宋" w:eastAsia="华文仿宋" w:hAnsi="华文仿宋" w:cs="宋体"/>
          <w:lang w:val="en-US" w:eastAsia="zh-CN" w:bidi="ar-SA"/>
        </w:rPr>
        <w:t>会</w:t>
      </w:r>
      <w:r w:rsidR="00DD440E" w:rsidRPr="007105F5">
        <w:rPr>
          <w:rFonts w:ascii="华文仿宋" w:eastAsia="华文仿宋" w:hAnsi="华文仿宋" w:cs="宋体" w:hint="eastAsia"/>
          <w:lang w:val="en-US" w:eastAsia="zh-CN" w:bidi="ar-SA"/>
        </w:rPr>
        <w:t>开始</w:t>
      </w:r>
      <w:r w:rsidR="00000000" w:rsidRPr="007105F5">
        <w:rPr>
          <w:rFonts w:ascii="华文仿宋" w:eastAsia="华文仿宋" w:hAnsi="华文仿宋" w:cs="宋体"/>
          <w:lang w:val="en-US" w:eastAsia="zh-CN" w:bidi="ar-SA"/>
        </w:rPr>
        <w:t>关注这个城市的发展，然后它很多新鲜的东西，我也去想尝试对吧？它有新</w:t>
      </w:r>
      <w:r w:rsidR="002603FA"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交通路线，然后我也去愿意去尝试。因为有了这种尝试，</w:t>
      </w:r>
      <w:r w:rsidR="000A5F99" w:rsidRPr="007105F5">
        <w:rPr>
          <w:rFonts w:ascii="华文仿宋" w:eastAsia="华文仿宋" w:hAnsi="华文仿宋" w:cs="宋体" w:hint="eastAsia"/>
          <w:lang w:val="en-US" w:eastAsia="zh-CN" w:bidi="ar-SA"/>
        </w:rPr>
        <w:t>就</w:t>
      </w:r>
      <w:r w:rsidR="00000000" w:rsidRPr="007105F5">
        <w:rPr>
          <w:rFonts w:ascii="华文仿宋" w:eastAsia="华文仿宋" w:hAnsi="华文仿宋" w:cs="宋体"/>
          <w:lang w:val="en-US" w:eastAsia="zh-CN" w:bidi="ar-SA"/>
        </w:rPr>
        <w:t>没有那种给我带来困扰</w:t>
      </w:r>
      <w:r w:rsidR="000A5F99"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感觉，是一种很开心的</w:t>
      </w:r>
      <w:r w:rsidR="000A5F99" w:rsidRPr="007105F5">
        <w:rPr>
          <w:rFonts w:ascii="华文仿宋" w:eastAsia="华文仿宋" w:hAnsi="华文仿宋" w:cs="宋体" w:hint="eastAsia"/>
          <w:lang w:val="en-US" w:eastAsia="zh-CN" w:bidi="ar-SA"/>
        </w:rPr>
        <w:t>感觉</w:t>
      </w:r>
      <w:r w:rsidR="000A5F99" w:rsidRPr="007105F5">
        <w:rPr>
          <w:rFonts w:ascii="华文仿宋" w:eastAsia="华文仿宋" w:hAnsi="华文仿宋" w:cs="宋体"/>
          <w:lang w:val="en-US" w:bidi="ar-SA"/>
        </w:rPr>
        <w:t>……</w:t>
      </w:r>
      <w:r w:rsidR="00000000" w:rsidRPr="007105F5">
        <w:rPr>
          <w:rFonts w:ascii="华文仿宋" w:eastAsia="华文仿宋" w:hAnsi="华文仿宋" w:cs="宋体"/>
          <w:lang w:val="en-US" w:eastAsia="zh-CN" w:bidi="ar-SA"/>
        </w:rPr>
        <w:t>对吧？而且像我跟你妈妈我们这些喜欢跑步的，我们也更</w:t>
      </w:r>
      <w:r w:rsidR="000A5F99" w:rsidRPr="007105F5">
        <w:rPr>
          <w:rFonts w:ascii="华文仿宋" w:eastAsia="华文仿宋" w:hAnsi="华文仿宋" w:cs="宋体" w:hint="eastAsia"/>
          <w:lang w:val="en-US" w:eastAsia="zh-CN" w:bidi="ar-SA"/>
        </w:rPr>
        <w:t>喜欢</w:t>
      </w:r>
      <w:r w:rsidR="00000000" w:rsidRPr="007105F5">
        <w:rPr>
          <w:rFonts w:ascii="华文仿宋" w:eastAsia="华文仿宋" w:hAnsi="华文仿宋" w:cs="宋体"/>
          <w:lang w:val="en-US" w:eastAsia="zh-CN" w:bidi="ar-SA"/>
        </w:rPr>
        <w:t>沿着这</w:t>
      </w:r>
      <w:r w:rsidR="000A5F99" w:rsidRPr="007105F5">
        <w:rPr>
          <w:rFonts w:ascii="华文仿宋" w:eastAsia="华文仿宋" w:hAnsi="华文仿宋" w:cs="宋体" w:hint="eastAsia"/>
          <w:lang w:val="en-US" w:eastAsia="zh-CN" w:bidi="ar-SA"/>
        </w:rPr>
        <w:t>些新</w:t>
      </w:r>
      <w:r w:rsidR="00000000" w:rsidRPr="007105F5">
        <w:rPr>
          <w:rFonts w:ascii="华文仿宋" w:eastAsia="华文仿宋" w:hAnsi="华文仿宋" w:cs="宋体"/>
          <w:lang w:val="en-US" w:eastAsia="zh-CN" w:bidi="ar-SA"/>
        </w:rPr>
        <w:t>线去</w:t>
      </w:r>
      <w:r w:rsidR="000A5F99" w:rsidRPr="007105F5">
        <w:rPr>
          <w:rFonts w:ascii="华文仿宋" w:eastAsia="华文仿宋" w:hAnsi="华文仿宋" w:cs="宋体" w:hint="eastAsia"/>
          <w:lang w:val="en-US" w:eastAsia="zh-CN" w:bidi="ar-SA"/>
        </w:rPr>
        <w:t>体验体验</w:t>
      </w:r>
      <w:r w:rsidR="00000000" w:rsidRPr="007105F5">
        <w:rPr>
          <w:rFonts w:ascii="华文仿宋" w:eastAsia="华文仿宋" w:hAnsi="华文仿宋" w:cs="宋体"/>
          <w:lang w:val="en-US" w:eastAsia="zh-CN" w:bidi="ar-SA"/>
        </w:rPr>
        <w:t>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C8285D" w:rsidRPr="007105F5">
        <w:rPr>
          <w:rFonts w:ascii="华文仿宋" w:eastAsia="华文仿宋" w:hAnsi="华文仿宋" w:cs="宋体" w:hint="eastAsia"/>
          <w:lang w:val="en-US" w:eastAsia="zh-CN" w:bidi="ar-SA"/>
        </w:rPr>
        <w:t>对，</w:t>
      </w:r>
      <w:r w:rsidR="00000000" w:rsidRPr="007105F5">
        <w:rPr>
          <w:rFonts w:ascii="华文仿宋" w:eastAsia="华文仿宋" w:hAnsi="华文仿宋" w:cs="宋体"/>
          <w:lang w:val="en-US" w:eastAsia="zh-CN" w:bidi="ar-SA"/>
        </w:rPr>
        <w:t>探索</w:t>
      </w:r>
      <w:r w:rsidR="00C8285D" w:rsidRPr="007105F5">
        <w:rPr>
          <w:rFonts w:ascii="华文仿宋" w:eastAsia="华文仿宋" w:hAnsi="华文仿宋" w:cs="宋体" w:hint="eastAsia"/>
          <w:lang w:val="en-US" w:eastAsia="zh-CN" w:bidi="ar-SA"/>
        </w:rPr>
        <w:t>一下</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城市气质这方面</w:t>
      </w:r>
      <w:r w:rsidR="00C9168A" w:rsidRPr="007105F5">
        <w:rPr>
          <w:rFonts w:ascii="华文仿宋" w:eastAsia="华文仿宋" w:hAnsi="华文仿宋" w:cs="宋体" w:hint="eastAsia"/>
          <w:lang w:val="en-US" w:eastAsia="zh-CN" w:bidi="ar-SA"/>
        </w:rPr>
        <w:t>呢？</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深圳现在是一个名片吧，</w:t>
      </w:r>
      <w:r w:rsidR="00C9168A" w:rsidRPr="007105F5">
        <w:rPr>
          <w:rFonts w:ascii="华文仿宋" w:eastAsia="华文仿宋" w:hAnsi="华文仿宋" w:cs="宋体" w:hint="eastAsia"/>
          <w:lang w:val="en-US" w:eastAsia="zh-CN" w:bidi="ar-SA"/>
        </w:rPr>
        <w:t>成长速度</w:t>
      </w:r>
      <w:r w:rsidR="00000000" w:rsidRPr="007105F5">
        <w:rPr>
          <w:rFonts w:ascii="华文仿宋" w:eastAsia="华文仿宋" w:hAnsi="华文仿宋" w:cs="宋体"/>
          <w:lang w:val="en-US" w:eastAsia="zh-CN" w:bidi="ar-SA"/>
        </w:rPr>
        <w:t>在世界上应该都排得上的，对吧？因为你整个</w:t>
      </w:r>
      <w:r w:rsidR="00C9168A"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不管是轨道</w:t>
      </w:r>
      <w:r w:rsidR="00C9168A" w:rsidRPr="007105F5">
        <w:rPr>
          <w:rFonts w:ascii="华文仿宋" w:eastAsia="华文仿宋" w:hAnsi="华文仿宋" w:cs="宋体" w:hint="eastAsia"/>
          <w:lang w:val="en-US" w:eastAsia="zh-CN" w:bidi="ar-SA"/>
        </w:rPr>
        <w:t>交通</w:t>
      </w:r>
      <w:r w:rsidR="00000000" w:rsidRPr="007105F5">
        <w:rPr>
          <w:rFonts w:ascii="华文仿宋" w:eastAsia="华文仿宋" w:hAnsi="华文仿宋" w:cs="宋体"/>
          <w:lang w:val="en-US" w:eastAsia="zh-CN" w:bidi="ar-SA"/>
        </w:rPr>
        <w:t>，还有其他，地铁应该是没得说了</w:t>
      </w:r>
      <w:r w:rsidR="00A22CD9"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但是好像一般都是会说深圳地铁会比北京贵。北京好像是</w:t>
      </w:r>
      <w:r w:rsidR="00A22CD9" w:rsidRPr="007105F5">
        <w:rPr>
          <w:rFonts w:ascii="华文仿宋" w:eastAsia="华文仿宋" w:hAnsi="华文仿宋" w:cs="宋体" w:hint="eastAsia"/>
          <w:lang w:val="en-US" w:eastAsia="zh-CN" w:bidi="ar-SA"/>
        </w:rPr>
        <w:t>起步价</w:t>
      </w:r>
      <w:r w:rsidR="00000000" w:rsidRPr="007105F5">
        <w:rPr>
          <w:rFonts w:ascii="华文仿宋" w:eastAsia="华文仿宋" w:hAnsi="华文仿宋" w:cs="宋体"/>
          <w:lang w:val="en-US" w:eastAsia="zh-CN" w:bidi="ar-SA"/>
        </w:rPr>
        <w:t>是</w:t>
      </w:r>
      <w:r w:rsidR="00A22CD9" w:rsidRPr="007105F5">
        <w:rPr>
          <w:rFonts w:ascii="华文仿宋" w:eastAsia="华文仿宋" w:hAnsi="华文仿宋" w:cs="宋体" w:hint="eastAsia"/>
          <w:lang w:val="en-US" w:bidi="ar-SA"/>
        </w:rPr>
        <w:t>1</w:t>
      </w:r>
      <w:r w:rsidR="00000000" w:rsidRPr="007105F5">
        <w:rPr>
          <w:rFonts w:ascii="华文仿宋" w:eastAsia="华文仿宋" w:hAnsi="华文仿宋" w:cs="宋体"/>
          <w:lang w:val="en-US" w:eastAsia="zh-CN" w:bidi="ar-SA"/>
        </w:rPr>
        <w:t>块，好像去到哪里都是很便宜。深圳好像就是说起步价是2块多，几个站是3块5块这种。</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刚好说到这个</w:t>
      </w:r>
      <w:r w:rsidR="00A22CD9"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就</w:t>
      </w:r>
      <w:r w:rsidR="00A22CD9" w:rsidRPr="007105F5">
        <w:rPr>
          <w:rFonts w:ascii="华文仿宋" w:eastAsia="华文仿宋" w:hAnsi="华文仿宋" w:cs="宋体" w:hint="eastAsia"/>
          <w:lang w:val="en-US" w:eastAsia="zh-CN" w:bidi="ar-SA"/>
        </w:rPr>
        <w:t>谈谈</w:t>
      </w:r>
      <w:r w:rsidR="00000000" w:rsidRPr="007105F5">
        <w:rPr>
          <w:rFonts w:ascii="华文仿宋" w:eastAsia="华文仿宋" w:hAnsi="华文仿宋" w:cs="宋体"/>
          <w:lang w:val="en-US" w:eastAsia="zh-CN" w:bidi="ar-SA"/>
        </w:rPr>
        <w:t>最后一个问题，跟国内外其他城市相比，深圳地铁有什么优点或者缺点？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那就跟香港比。</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跟香港。</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香港一个很突出的，其实香港香港的指示是很清楚的。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6E705E" w:rsidRPr="007105F5">
        <w:rPr>
          <w:rFonts w:ascii="华文仿宋" w:eastAsia="华文仿宋" w:hAnsi="华文仿宋" w:cs="宋体" w:hint="eastAsia"/>
          <w:lang w:val="en-US" w:eastAsia="zh-CN" w:bidi="ar-SA"/>
        </w:rPr>
        <w:t>有很多</w:t>
      </w:r>
      <w:r w:rsidR="00000000" w:rsidRPr="007105F5">
        <w:rPr>
          <w:rFonts w:ascii="华文仿宋" w:eastAsia="华文仿宋" w:hAnsi="华文仿宋" w:cs="宋体"/>
          <w:lang w:val="en-US" w:eastAsia="zh-CN" w:bidi="ar-SA"/>
        </w:rPr>
        <w:t>标识牌是吧？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对对对，标识牌子是很清楚，然后它还有</w:t>
      </w:r>
      <w:r w:rsidR="007A7C1D" w:rsidRPr="007105F5">
        <w:rPr>
          <w:rFonts w:ascii="华文仿宋" w:eastAsia="华文仿宋" w:hAnsi="华文仿宋" w:cs="宋体" w:hint="eastAsia"/>
          <w:lang w:val="en-US" w:eastAsia="zh-CN" w:bidi="ar-SA"/>
        </w:rPr>
        <w:t>引导</w:t>
      </w:r>
      <w:r w:rsidR="00000000" w:rsidRPr="007105F5">
        <w:rPr>
          <w:rFonts w:ascii="华文仿宋" w:eastAsia="华文仿宋" w:hAnsi="华文仿宋" w:cs="宋体"/>
          <w:lang w:val="en-US" w:eastAsia="zh-CN" w:bidi="ar-SA"/>
        </w:rPr>
        <w:t>盲障人员的，还有一些孕妇，就是关爱比较多一点，而且它在地面上</w:t>
      </w:r>
      <w:r w:rsidR="00C406F1"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指引</w:t>
      </w:r>
      <w:r w:rsidR="00C406F1" w:rsidRPr="007105F5">
        <w:rPr>
          <w:rFonts w:ascii="华文仿宋" w:eastAsia="华文仿宋" w:hAnsi="华文仿宋" w:cs="宋体" w:hint="eastAsia"/>
          <w:lang w:val="en-US" w:eastAsia="zh-CN" w:bidi="ar-SA"/>
        </w:rPr>
        <w:t>也</w:t>
      </w:r>
      <w:r w:rsidR="00000000" w:rsidRPr="007105F5">
        <w:rPr>
          <w:rFonts w:ascii="华文仿宋" w:eastAsia="华文仿宋" w:hAnsi="华文仿宋" w:cs="宋体"/>
          <w:lang w:val="en-US" w:eastAsia="zh-CN" w:bidi="ar-SA"/>
        </w:rPr>
        <w:t>比较清楚一点。咱们这边</w:t>
      </w:r>
      <w:r w:rsidR="00B366DD" w:rsidRPr="007105F5">
        <w:rPr>
          <w:rFonts w:ascii="华文仿宋" w:eastAsia="华文仿宋" w:hAnsi="华文仿宋" w:cs="宋体" w:hint="eastAsia"/>
          <w:lang w:val="en-US" w:eastAsia="zh-CN" w:bidi="ar-SA"/>
        </w:rPr>
        <w:t>的</w:t>
      </w:r>
      <w:r w:rsidR="00B366DD" w:rsidRPr="007105F5">
        <w:rPr>
          <w:rFonts w:ascii="华文仿宋" w:eastAsia="华文仿宋" w:hAnsi="华文仿宋" w:cs="宋体" w:hint="eastAsia"/>
          <w:lang w:val="en-US" w:eastAsia="zh-CN" w:bidi="ar-SA"/>
        </w:rPr>
        <w:lastRenderedPageBreak/>
        <w:t>话</w:t>
      </w:r>
      <w:r w:rsidR="00000000" w:rsidRPr="007105F5">
        <w:rPr>
          <w:rFonts w:ascii="华文仿宋" w:eastAsia="华文仿宋" w:hAnsi="华文仿宋" w:cs="宋体"/>
          <w:lang w:val="en-US" w:eastAsia="zh-CN" w:bidi="ar-SA"/>
        </w:rPr>
        <w:t>，</w:t>
      </w:r>
      <w:r w:rsidR="00B366DD" w:rsidRPr="007105F5">
        <w:rPr>
          <w:rFonts w:ascii="华文仿宋" w:eastAsia="华文仿宋" w:hAnsi="华文仿宋" w:cs="宋体" w:hint="eastAsia"/>
          <w:lang w:val="en-US" w:eastAsia="zh-CN" w:bidi="ar-SA"/>
        </w:rPr>
        <w:t>如果是对路不熟的人，还是有点难找，</w:t>
      </w:r>
      <w:r w:rsidR="00000000" w:rsidRPr="007105F5">
        <w:rPr>
          <w:rFonts w:ascii="华文仿宋" w:eastAsia="华文仿宋" w:hAnsi="华文仿宋" w:cs="宋体"/>
          <w:lang w:val="en-US" w:eastAsia="zh-CN" w:bidi="ar-SA"/>
        </w:rPr>
        <w:t>因为我们自己这边很熟嘛，有些人不熟的往哪里坐地铁，我们可能在这方面就是</w:t>
      </w:r>
      <w:r w:rsidR="00B366DD" w:rsidRPr="007105F5">
        <w:rPr>
          <w:rFonts w:ascii="华文仿宋" w:eastAsia="华文仿宋" w:hAnsi="华文仿宋" w:cs="宋体" w:hint="eastAsia"/>
          <w:lang w:val="en-US" w:eastAsia="zh-CN" w:bidi="ar-SA"/>
        </w:rPr>
        <w:t>可能</w:t>
      </w:r>
      <w:r w:rsidR="00000000" w:rsidRPr="007105F5">
        <w:rPr>
          <w:rFonts w:ascii="华文仿宋" w:eastAsia="华文仿宋" w:hAnsi="华文仿宋" w:cs="宋体"/>
          <w:lang w:val="en-US" w:eastAsia="zh-CN" w:bidi="ar-SA"/>
        </w:rPr>
        <w:t>没有</w:t>
      </w:r>
      <w:r w:rsidR="00B366DD" w:rsidRPr="007105F5">
        <w:rPr>
          <w:rFonts w:ascii="华文仿宋" w:eastAsia="华文仿宋" w:hAnsi="华文仿宋" w:cs="宋体" w:hint="eastAsia"/>
          <w:lang w:val="en-US" w:eastAsia="zh-CN" w:bidi="ar-SA"/>
        </w:rPr>
        <w:t>香港那么完善</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人文关怀。</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3828D7" w:rsidRPr="007105F5">
        <w:rPr>
          <w:rFonts w:ascii="华文仿宋" w:eastAsia="华文仿宋" w:hAnsi="华文仿宋" w:cs="宋体" w:hint="eastAsia"/>
          <w:lang w:val="en-US" w:eastAsia="zh-CN" w:bidi="ar-SA"/>
        </w:rPr>
        <w:t>也不一定</w:t>
      </w:r>
      <w:r w:rsidR="00000000" w:rsidRPr="007105F5">
        <w:rPr>
          <w:rFonts w:ascii="华文仿宋" w:eastAsia="华文仿宋" w:hAnsi="华文仿宋" w:cs="宋体"/>
          <w:lang w:val="en-US" w:eastAsia="zh-CN" w:bidi="ar-SA"/>
        </w:rPr>
        <w:t>，好比说你有个</w:t>
      </w:r>
      <w:r w:rsidR="003828D7" w:rsidRPr="007105F5">
        <w:rPr>
          <w:rFonts w:ascii="华文仿宋" w:eastAsia="华文仿宋" w:hAnsi="华文仿宋" w:cs="宋体" w:hint="eastAsia"/>
          <w:lang w:val="en-US" w:eastAsia="zh-CN" w:bidi="ar-SA"/>
        </w:rPr>
        <w:t>专门的盲人</w:t>
      </w:r>
      <w:r w:rsidR="00000000" w:rsidRPr="007105F5">
        <w:rPr>
          <w:rFonts w:ascii="华文仿宋" w:eastAsia="华文仿宋" w:hAnsi="华文仿宋" w:cs="宋体"/>
          <w:lang w:val="en-US" w:eastAsia="zh-CN" w:bidi="ar-SA"/>
        </w:rPr>
        <w:t>通道啊，我们还是有很多人去占了这个道嘛。你在其他那个城市里，既然</w:t>
      </w:r>
      <w:r w:rsidR="003828D7" w:rsidRPr="007105F5">
        <w:rPr>
          <w:rFonts w:ascii="华文仿宋" w:eastAsia="华文仿宋" w:hAnsi="华文仿宋" w:cs="宋体" w:hint="eastAsia"/>
          <w:lang w:val="en-US" w:eastAsia="zh-CN" w:bidi="ar-SA"/>
        </w:rPr>
        <w:t>知道是为他们提供的通道</w:t>
      </w:r>
      <w:r w:rsidR="00000000" w:rsidRPr="007105F5">
        <w:rPr>
          <w:rFonts w:ascii="华文仿宋" w:eastAsia="华文仿宋" w:hAnsi="华文仿宋" w:cs="宋体"/>
          <w:lang w:val="en-US" w:eastAsia="zh-CN" w:bidi="ar-SA"/>
        </w:rPr>
        <w:t>，</w:t>
      </w:r>
      <w:r w:rsidR="00BA445B" w:rsidRPr="007105F5">
        <w:rPr>
          <w:rFonts w:ascii="华文仿宋" w:eastAsia="华文仿宋" w:hAnsi="华文仿宋" w:cs="宋体" w:hint="eastAsia"/>
          <w:lang w:val="en-US" w:eastAsia="zh-CN" w:bidi="ar-SA"/>
        </w:rPr>
        <w:t>人们基本</w:t>
      </w:r>
      <w:r w:rsidR="00000000" w:rsidRPr="007105F5">
        <w:rPr>
          <w:rFonts w:ascii="华文仿宋" w:eastAsia="华文仿宋" w:hAnsi="华文仿宋" w:cs="宋体"/>
          <w:lang w:val="en-US" w:eastAsia="zh-CN" w:bidi="ar-SA"/>
        </w:rPr>
        <w:t>不会去走这条路，就</w:t>
      </w:r>
      <w:r w:rsidR="00BA445B" w:rsidRPr="007105F5">
        <w:rPr>
          <w:rFonts w:ascii="华文仿宋" w:eastAsia="华文仿宋" w:hAnsi="华文仿宋" w:cs="宋体" w:hint="eastAsia"/>
          <w:lang w:val="en-US" w:eastAsia="zh-CN" w:bidi="ar-SA"/>
        </w:rPr>
        <w:t>还</w:t>
      </w:r>
      <w:r w:rsidR="00000000" w:rsidRPr="007105F5">
        <w:rPr>
          <w:rFonts w:ascii="华文仿宋" w:eastAsia="华文仿宋" w:hAnsi="华文仿宋" w:cs="宋体"/>
          <w:lang w:val="en-US" w:eastAsia="zh-CN" w:bidi="ar-SA"/>
        </w:rPr>
        <w:t>是一个城市文明的程度。就好比说抱婴孕妇这些</w:t>
      </w:r>
      <w:r w:rsidR="00BA445B" w:rsidRPr="007105F5">
        <w:rPr>
          <w:rFonts w:ascii="华文仿宋" w:eastAsia="华文仿宋" w:hAnsi="华文仿宋" w:cs="宋体" w:hint="eastAsia"/>
          <w:lang w:val="en-US" w:eastAsia="zh-CN" w:bidi="ar-SA"/>
        </w:rPr>
        <w:t>人</w:t>
      </w:r>
      <w:r w:rsidR="00000000" w:rsidRPr="007105F5">
        <w:rPr>
          <w:rFonts w:ascii="华文仿宋" w:eastAsia="华文仿宋" w:hAnsi="华文仿宋" w:cs="宋体"/>
          <w:lang w:val="en-US" w:eastAsia="zh-CN" w:bidi="ar-SA"/>
        </w:rPr>
        <w:t>在其他的一些城市，包括香港，就不会说正常的人会去坐这个位置</w:t>
      </w:r>
      <w:r w:rsidR="00BA445B"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那你深圳不管啊，他只要上来就</w:t>
      </w:r>
      <w:r w:rsidR="00BA445B" w:rsidRPr="007105F5">
        <w:rPr>
          <w:rFonts w:ascii="华文仿宋" w:eastAsia="华文仿宋" w:hAnsi="华文仿宋" w:cs="宋体" w:hint="eastAsia"/>
          <w:lang w:val="en-US" w:eastAsia="zh-CN" w:bidi="ar-SA"/>
        </w:rPr>
        <w:t>直接坐</w:t>
      </w:r>
      <w:r w:rsidR="00000000" w:rsidRPr="007105F5">
        <w:rPr>
          <w:rFonts w:ascii="华文仿宋" w:eastAsia="华文仿宋" w:hAnsi="华文仿宋" w:cs="宋体"/>
          <w:lang w:val="en-US" w:eastAsia="zh-CN" w:bidi="ar-SA"/>
        </w:rPr>
        <w:t>啊，对吧？然后让不让是</w:t>
      </w:r>
      <w:r w:rsidR="00BA445B" w:rsidRPr="007105F5">
        <w:rPr>
          <w:rFonts w:ascii="华文仿宋" w:eastAsia="华文仿宋" w:hAnsi="华文仿宋" w:cs="宋体" w:hint="eastAsia"/>
          <w:lang w:val="en-US" w:eastAsia="zh-CN" w:bidi="ar-SA"/>
        </w:rPr>
        <w:t>他</w:t>
      </w:r>
      <w:r w:rsidR="00000000" w:rsidRPr="007105F5">
        <w:rPr>
          <w:rFonts w:ascii="华文仿宋" w:eastAsia="华文仿宋" w:hAnsi="华文仿宋" w:cs="宋体"/>
          <w:lang w:val="en-US" w:eastAsia="zh-CN" w:bidi="ar-SA"/>
        </w:rPr>
        <w:t>的事儿啊。</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所以更多还是人口素质。</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对，这也随着一个城市的普及吧</w:t>
      </w:r>
      <w:r w:rsidR="000B4D7B" w:rsidRPr="007105F5">
        <w:rPr>
          <w:rFonts w:ascii="华文仿宋" w:eastAsia="华文仿宋" w:hAnsi="华文仿宋" w:cs="宋体" w:hint="eastAsia"/>
          <w:lang w:val="en-US" w:eastAsia="zh-CN" w:bidi="ar-SA"/>
        </w:rPr>
        <w:t>。还有一个，</w:t>
      </w:r>
      <w:r w:rsidR="00000000" w:rsidRPr="007105F5">
        <w:rPr>
          <w:rFonts w:ascii="华文仿宋" w:eastAsia="华文仿宋" w:hAnsi="华文仿宋" w:cs="宋体"/>
          <w:lang w:val="en-US" w:eastAsia="zh-CN" w:bidi="ar-SA"/>
        </w:rPr>
        <w:t>深圳做的比其他城市好的</w:t>
      </w:r>
      <w:r w:rsidR="000B4D7B"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其他城市你连站那个地方应该都没有，像北京我记得都是到了一个站就</w:t>
      </w:r>
      <w:r w:rsidR="000B4D7B" w:rsidRPr="007105F5">
        <w:rPr>
          <w:rFonts w:ascii="华文仿宋" w:eastAsia="华文仿宋" w:hAnsi="华文仿宋" w:cs="宋体" w:hint="eastAsia"/>
          <w:lang w:val="en-US" w:eastAsia="zh-CN" w:bidi="ar-SA"/>
        </w:rPr>
        <w:t>有人把你</w:t>
      </w:r>
      <w:r w:rsidR="00000000" w:rsidRPr="007105F5">
        <w:rPr>
          <w:rFonts w:ascii="华文仿宋" w:eastAsia="华文仿宋" w:hAnsi="华文仿宋" w:cs="宋体"/>
          <w:lang w:val="en-US" w:eastAsia="zh-CN" w:bidi="ar-SA"/>
        </w:rPr>
        <w:t>推进去，</w:t>
      </w:r>
      <w:r w:rsidR="000B4D7B" w:rsidRPr="007105F5">
        <w:rPr>
          <w:rFonts w:ascii="华文仿宋" w:eastAsia="华文仿宋" w:hAnsi="华文仿宋" w:cs="宋体" w:hint="eastAsia"/>
          <w:lang w:val="en-US" w:eastAsia="zh-CN" w:bidi="ar-SA"/>
        </w:rPr>
        <w:t>非常挤。</w:t>
      </w:r>
    </w:p>
    <w:p w14:paraId="1E62EEB2" w14:textId="77777777" w:rsidR="00900181" w:rsidRPr="007105F5" w:rsidRDefault="007105F5">
      <w:pPr>
        <w:spacing w:line="360" w:lineRule="auto"/>
        <w:rPr>
          <w:rFonts w:ascii="华文仿宋" w:eastAsia="华文仿宋" w:hAnsi="华文仿宋" w:cs="宋体"/>
          <w:lang w:val="en-US" w:eastAsia="zh-CN" w:bidi="ar-SA"/>
        </w:rPr>
      </w:pP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w:t>
      </w:r>
      <w:r w:rsidR="00543079" w:rsidRPr="007105F5">
        <w:rPr>
          <w:rFonts w:ascii="华文仿宋" w:eastAsia="华文仿宋" w:hAnsi="华文仿宋" w:cs="宋体" w:hint="eastAsia"/>
          <w:lang w:val="en-US" w:eastAsia="zh-CN" w:bidi="ar-SA"/>
        </w:rPr>
        <w:t>么，</w:t>
      </w:r>
      <w:r w:rsidR="00000000" w:rsidRPr="007105F5">
        <w:rPr>
          <w:rFonts w:ascii="华文仿宋" w:eastAsia="华文仿宋" w:hAnsi="华文仿宋" w:cs="宋体"/>
          <w:lang w:val="en-US" w:eastAsia="zh-CN" w:bidi="ar-SA"/>
        </w:rPr>
        <w:t>深圳地铁跟北京地铁相比</w:t>
      </w:r>
      <w:r w:rsidR="00543079"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有什么优点和缺点</w:t>
      </w:r>
      <w:r w:rsidR="00543079"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可以再细讲。</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深圳它比较新嘛，然后再一个说深圳是新建的一个城市，北京它是一个老城嘛对吧？</w:t>
      </w:r>
      <w:r w:rsidR="002967D3" w:rsidRPr="007105F5">
        <w:rPr>
          <w:rFonts w:ascii="华文仿宋" w:eastAsia="华文仿宋" w:hAnsi="华文仿宋" w:cs="宋体" w:hint="eastAsia"/>
          <w:lang w:val="en-US" w:eastAsia="zh-CN" w:bidi="ar-SA"/>
        </w:rPr>
        <w:t>然后</w:t>
      </w:r>
      <w:r w:rsidR="00000000" w:rsidRPr="007105F5">
        <w:rPr>
          <w:rFonts w:ascii="华文仿宋" w:eastAsia="华文仿宋" w:hAnsi="华文仿宋" w:cs="宋体"/>
          <w:lang w:val="en-US" w:eastAsia="zh-CN" w:bidi="ar-SA"/>
        </w:rPr>
        <w:t>北京的换乘我觉得好像也</w:t>
      </w:r>
      <w:r w:rsidR="002967D3" w:rsidRPr="007105F5">
        <w:rPr>
          <w:rFonts w:ascii="华文仿宋" w:eastAsia="华文仿宋" w:hAnsi="华文仿宋" w:cs="宋体" w:hint="eastAsia"/>
          <w:lang w:val="en-US" w:eastAsia="zh-CN" w:bidi="ar-SA"/>
        </w:rPr>
        <w:t>不太</w:t>
      </w:r>
      <w:r w:rsidR="00000000" w:rsidRPr="007105F5">
        <w:rPr>
          <w:rFonts w:ascii="华文仿宋" w:eastAsia="华文仿宋" w:hAnsi="华文仿宋" w:cs="宋体"/>
          <w:lang w:val="en-US" w:eastAsia="zh-CN" w:bidi="ar-SA"/>
        </w:rPr>
        <w:t>方便</w:t>
      </w:r>
      <w:r w:rsidR="002967D3" w:rsidRPr="007105F5">
        <w:rPr>
          <w:rFonts w:ascii="华文仿宋" w:eastAsia="华文仿宋" w:hAnsi="华文仿宋" w:cs="宋体" w:hint="eastAsia"/>
          <w:lang w:val="en-US" w:eastAsia="zh-CN" w:bidi="ar-SA"/>
        </w:rPr>
        <w:t>，</w:t>
      </w:r>
      <w:r w:rsidR="006A0489" w:rsidRPr="007105F5">
        <w:rPr>
          <w:rFonts w:ascii="华文仿宋" w:eastAsia="华文仿宋" w:hAnsi="华文仿宋" w:cs="宋体" w:hint="eastAsia"/>
          <w:lang w:val="en-US" w:eastAsia="zh-CN" w:bidi="ar-SA"/>
        </w:rPr>
        <w:t>只</w:t>
      </w:r>
      <w:r w:rsidR="00000000" w:rsidRPr="007105F5">
        <w:rPr>
          <w:rFonts w:ascii="华文仿宋" w:eastAsia="华文仿宋" w:hAnsi="华文仿宋" w:cs="宋体"/>
          <w:lang w:val="en-US" w:eastAsia="zh-CN" w:bidi="ar-SA"/>
        </w:rPr>
        <w:t>有几条线换乘很方便的，但没有深圳那么多，是不是？啊我觉得深圳</w:t>
      </w:r>
      <w:r w:rsidR="00682097" w:rsidRPr="007105F5">
        <w:rPr>
          <w:rFonts w:ascii="华文仿宋" w:eastAsia="华文仿宋" w:hAnsi="华文仿宋" w:cs="宋体" w:hint="eastAsia"/>
          <w:lang w:val="en-US" w:eastAsia="zh-CN" w:bidi="ar-SA"/>
        </w:rPr>
        <w:t>的换乘还是比北京好很</w:t>
      </w:r>
      <w:r w:rsidR="00000000" w:rsidRPr="007105F5">
        <w:rPr>
          <w:rFonts w:ascii="华文仿宋" w:eastAsia="华文仿宋" w:hAnsi="华文仿宋" w:cs="宋体"/>
          <w:lang w:val="en-US" w:eastAsia="zh-CN" w:bidi="ar-SA"/>
        </w:rPr>
        <w:t>多。</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是吗？</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6F159D" w:rsidRPr="007105F5">
        <w:rPr>
          <w:rFonts w:ascii="华文仿宋" w:eastAsia="华文仿宋" w:hAnsi="华文仿宋" w:cs="宋体" w:hint="eastAsia"/>
          <w:lang w:val="en-US" w:eastAsia="zh-CN" w:bidi="ar-SA"/>
        </w:rPr>
        <w:t>对。然后香港地铁的话，</w:t>
      </w:r>
      <w:r w:rsidR="00000000" w:rsidRPr="007105F5">
        <w:rPr>
          <w:rFonts w:ascii="华文仿宋" w:eastAsia="华文仿宋" w:hAnsi="华文仿宋" w:cs="宋体"/>
          <w:lang w:val="en-US" w:eastAsia="zh-CN" w:bidi="ar-SA"/>
        </w:rPr>
        <w:t>是比较完善的，香港的地铁他可能</w:t>
      </w:r>
      <w:r w:rsidR="006F159D" w:rsidRPr="007105F5">
        <w:rPr>
          <w:rFonts w:ascii="华文仿宋" w:eastAsia="华文仿宋" w:hAnsi="华文仿宋" w:cs="宋体" w:hint="eastAsia"/>
          <w:lang w:val="en-US" w:eastAsia="zh-CN" w:bidi="ar-SA"/>
        </w:rPr>
        <w:t>在</w:t>
      </w:r>
      <w:r w:rsidR="00000000" w:rsidRPr="007105F5">
        <w:rPr>
          <w:rFonts w:ascii="华文仿宋" w:eastAsia="华文仿宋" w:hAnsi="华文仿宋" w:cs="宋体"/>
          <w:lang w:val="en-US" w:eastAsia="zh-CN" w:bidi="ar-SA"/>
        </w:rPr>
        <w:t>时间上、运营上</w:t>
      </w:r>
      <w:r w:rsidR="006F159D" w:rsidRPr="007105F5">
        <w:rPr>
          <w:rFonts w:ascii="华文仿宋" w:eastAsia="华文仿宋" w:hAnsi="华文仿宋" w:cs="宋体" w:hint="eastAsia"/>
          <w:lang w:val="en-US" w:eastAsia="zh-CN" w:bidi="ar-SA"/>
        </w:rPr>
        <w:t>更清晰合理一些</w:t>
      </w:r>
      <w:r w:rsidR="00000000" w:rsidRPr="007105F5">
        <w:rPr>
          <w:rFonts w:ascii="华文仿宋" w:eastAsia="华文仿宋" w:hAnsi="华文仿宋" w:cs="宋体"/>
          <w:lang w:val="en-US" w:eastAsia="zh-CN" w:bidi="ar-SA"/>
        </w:rPr>
        <w:t>，还有就是那个购票的更灵通，它好像</w:t>
      </w:r>
      <w:r w:rsidR="006F159D" w:rsidRPr="007105F5">
        <w:rPr>
          <w:rFonts w:ascii="华文仿宋" w:eastAsia="华文仿宋" w:hAnsi="华文仿宋" w:cs="宋体" w:hint="eastAsia"/>
          <w:lang w:val="en-US" w:eastAsia="zh-CN" w:bidi="ar-SA"/>
        </w:rPr>
        <w:t>有</w:t>
      </w:r>
      <w:r w:rsidR="00000000" w:rsidRPr="007105F5">
        <w:rPr>
          <w:rFonts w:ascii="华文仿宋" w:eastAsia="华文仿宋" w:hAnsi="华文仿宋" w:cs="宋体"/>
          <w:lang w:val="en-US" w:eastAsia="zh-CN" w:bidi="ar-SA"/>
        </w:rPr>
        <w:t>一卡通，深圳最早没有一卡通。</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八达通。</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w:t>
      </w:r>
      <w:r w:rsidR="006F159D" w:rsidRPr="007105F5">
        <w:rPr>
          <w:rFonts w:ascii="华文仿宋" w:eastAsia="华文仿宋" w:hAnsi="华文仿宋" w:cs="宋体" w:hint="eastAsia"/>
          <w:lang w:val="en-US" w:eastAsia="zh-CN" w:bidi="ar-SA"/>
        </w:rPr>
        <w:t>香港</w:t>
      </w:r>
      <w:r w:rsidR="00000000" w:rsidRPr="007105F5">
        <w:rPr>
          <w:rFonts w:ascii="华文仿宋" w:eastAsia="华文仿宋" w:hAnsi="华文仿宋" w:cs="宋体"/>
          <w:lang w:val="en-US" w:eastAsia="zh-CN" w:bidi="ar-SA"/>
        </w:rPr>
        <w:t>去到哪里，</w:t>
      </w:r>
      <w:r w:rsidR="00B271D5" w:rsidRPr="007105F5">
        <w:rPr>
          <w:rFonts w:ascii="华文仿宋" w:eastAsia="华文仿宋" w:hAnsi="华文仿宋" w:cs="宋体" w:hint="eastAsia"/>
          <w:lang w:val="en-US" w:eastAsia="zh-CN" w:bidi="ar-SA"/>
        </w:rPr>
        <w:t>不管是地面交通，还是地铁，</w:t>
      </w:r>
      <w:r w:rsidR="00000000" w:rsidRPr="007105F5">
        <w:rPr>
          <w:rFonts w:ascii="华文仿宋" w:eastAsia="华文仿宋" w:hAnsi="华文仿宋" w:cs="宋体"/>
          <w:lang w:val="en-US" w:eastAsia="zh-CN" w:bidi="ar-SA"/>
        </w:rPr>
        <w:t>我这个卡都能用。</w:t>
      </w:r>
      <w:r w:rsidR="006F159D" w:rsidRPr="007105F5">
        <w:rPr>
          <w:rFonts w:ascii="华文仿宋" w:eastAsia="华文仿宋" w:hAnsi="华文仿宋" w:cs="宋体" w:hint="eastAsia"/>
          <w:lang w:val="en-US" w:eastAsia="zh-CN" w:bidi="ar-SA"/>
        </w:rPr>
        <w:t>深圳</w:t>
      </w:r>
      <w:r w:rsidR="00000000" w:rsidRPr="007105F5">
        <w:rPr>
          <w:rFonts w:ascii="华文仿宋" w:eastAsia="华文仿宋" w:hAnsi="华文仿宋" w:cs="宋体"/>
          <w:lang w:val="en-US" w:eastAsia="zh-CN" w:bidi="ar-SA"/>
        </w:rPr>
        <w:t>最早</w:t>
      </w:r>
      <w:r w:rsidR="006F159D"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时候</w:t>
      </w:r>
      <w:r w:rsidR="006F159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是你上面是一套，下面是一套对吧？地面上是一套，就是这个它俩没有连在一起。</w:t>
      </w:r>
      <w:r w:rsidR="0051287D" w:rsidRPr="007105F5">
        <w:rPr>
          <w:rFonts w:ascii="华文仿宋" w:eastAsia="华文仿宋" w:hAnsi="华文仿宋" w:cs="宋体" w:hint="eastAsia"/>
          <w:lang w:val="en-US" w:eastAsia="zh-CN" w:bidi="ar-SA"/>
        </w:rPr>
        <w:t>好在</w:t>
      </w:r>
      <w:r w:rsidR="00000000" w:rsidRPr="007105F5">
        <w:rPr>
          <w:rFonts w:ascii="华文仿宋" w:eastAsia="华文仿宋" w:hAnsi="华文仿宋" w:cs="宋体"/>
          <w:lang w:val="en-US" w:eastAsia="zh-CN" w:bidi="ar-SA"/>
        </w:rPr>
        <w:t>现在</w:t>
      </w:r>
      <w:r w:rsidR="0051287D" w:rsidRPr="007105F5">
        <w:rPr>
          <w:rFonts w:ascii="华文仿宋" w:eastAsia="华文仿宋" w:hAnsi="华文仿宋" w:cs="宋体" w:hint="eastAsia"/>
          <w:lang w:val="en-US" w:eastAsia="zh-CN" w:bidi="ar-SA"/>
        </w:rPr>
        <w:t>有</w:t>
      </w:r>
      <w:r w:rsidR="00000000" w:rsidRPr="007105F5">
        <w:rPr>
          <w:rFonts w:ascii="华文仿宋" w:eastAsia="华文仿宋" w:hAnsi="华文仿宋" w:cs="宋体"/>
          <w:lang w:val="en-US" w:eastAsia="zh-CN" w:bidi="ar-SA"/>
        </w:rPr>
        <w:t>深圳通</w:t>
      </w:r>
      <w:r w:rsidR="0051287D"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就</w:t>
      </w:r>
      <w:r w:rsidR="009443AD" w:rsidRPr="007105F5">
        <w:rPr>
          <w:rFonts w:ascii="华文仿宋" w:eastAsia="华文仿宋" w:hAnsi="华文仿宋" w:cs="宋体" w:hint="eastAsia"/>
          <w:lang w:val="en-US" w:eastAsia="zh-CN" w:bidi="ar-SA"/>
        </w:rPr>
        <w:t>都</w:t>
      </w:r>
      <w:r w:rsidR="00000000" w:rsidRPr="007105F5">
        <w:rPr>
          <w:rFonts w:ascii="华文仿宋" w:eastAsia="华文仿宋" w:hAnsi="华文仿宋" w:cs="宋体"/>
          <w:lang w:val="en-US" w:eastAsia="zh-CN" w:bidi="ar-SA"/>
        </w:rPr>
        <w:t>可以买了。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那你刚才说过的这个深圳地铁的票价比北京贵一点，会成为一个问题</w:t>
      </w:r>
      <w:r w:rsidR="0000068F" w:rsidRPr="007105F5">
        <w:rPr>
          <w:rFonts w:ascii="华文仿宋" w:eastAsia="华文仿宋" w:hAnsi="华文仿宋" w:cs="宋体" w:hint="eastAsia"/>
          <w:lang w:val="en-US" w:eastAsia="zh-CN" w:bidi="ar-SA"/>
        </w:rPr>
        <w:t>吗</w:t>
      </w:r>
      <w:r w:rsidR="0000068F" w:rsidRPr="007105F5">
        <w:rPr>
          <w:rFonts w:ascii="华文仿宋" w:eastAsia="华文仿宋" w:hAnsi="华文仿宋" w:cs="宋体" w:hint="eastAsia"/>
          <w:lang w:val="en-US" w:bidi="ar-SA"/>
        </w:rPr>
        <w:t xml:space="preserve"> ？</w:t>
      </w:r>
      <w:r w:rsidR="00000000" w:rsidRPr="007105F5">
        <w:rPr>
          <w:rFonts w:ascii="华文仿宋" w:eastAsia="华文仿宋" w:hAnsi="华文仿宋" w:cs="宋体"/>
          <w:lang w:val="en-US" w:eastAsia="zh-CN" w:bidi="ar-SA"/>
        </w:rPr>
        <w:lastRenderedPageBreak/>
        <w:t>还是说就是没什么关系。</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对我们深圳市民来说没有</w:t>
      </w:r>
      <w:r w:rsidR="007112E3" w:rsidRPr="007105F5">
        <w:rPr>
          <w:rFonts w:ascii="华文仿宋" w:eastAsia="华文仿宋" w:hAnsi="华文仿宋" w:cs="宋体" w:hint="eastAsia"/>
          <w:lang w:val="en-US" w:eastAsia="zh-CN" w:bidi="ar-SA"/>
        </w:rPr>
        <w:t>什么问题</w:t>
      </w:r>
      <w:r w:rsidR="00000000" w:rsidRPr="007105F5">
        <w:rPr>
          <w:rFonts w:ascii="华文仿宋" w:eastAsia="华文仿宋" w:hAnsi="华文仿宋" w:cs="宋体"/>
          <w:lang w:val="en-US" w:eastAsia="zh-CN" w:bidi="ar-SA"/>
        </w:rPr>
        <w:t>，因为我们习惯了</w:t>
      </w:r>
      <w:r w:rsidR="003F0F18"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就</w:t>
      </w:r>
      <w:r w:rsidR="003F0F18" w:rsidRPr="007105F5">
        <w:rPr>
          <w:rFonts w:ascii="华文仿宋" w:eastAsia="华文仿宋" w:hAnsi="华文仿宋" w:cs="宋体" w:hint="eastAsia"/>
          <w:lang w:val="en-US" w:eastAsia="zh-CN" w:bidi="ar-SA"/>
        </w:rPr>
        <w:t>如果</w:t>
      </w:r>
      <w:r w:rsidR="00000000" w:rsidRPr="007105F5">
        <w:rPr>
          <w:rFonts w:ascii="华文仿宋" w:eastAsia="华文仿宋" w:hAnsi="华文仿宋" w:cs="宋体"/>
          <w:lang w:val="en-US" w:eastAsia="zh-CN" w:bidi="ar-SA"/>
        </w:rPr>
        <w:t>别的城市来</w:t>
      </w:r>
      <w:r w:rsidR="003F0F18" w:rsidRPr="007105F5">
        <w:rPr>
          <w:rFonts w:ascii="华文仿宋" w:eastAsia="华文仿宋" w:hAnsi="华文仿宋" w:cs="宋体" w:hint="eastAsia"/>
          <w:lang w:val="en-US" w:eastAsia="zh-CN" w:bidi="ar-SA"/>
        </w:rPr>
        <w:t>深圳的话</w:t>
      </w:r>
      <w:r w:rsidR="00000000" w:rsidRPr="007105F5">
        <w:rPr>
          <w:rFonts w:ascii="华文仿宋" w:eastAsia="华文仿宋" w:hAnsi="华文仿宋" w:cs="宋体"/>
          <w:lang w:val="en-US" w:eastAsia="zh-CN" w:bidi="ar-SA"/>
        </w:rPr>
        <w:t>，就像</w:t>
      </w:r>
      <w:r w:rsidR="003F0F18" w:rsidRPr="007105F5">
        <w:rPr>
          <w:rFonts w:ascii="华文仿宋" w:eastAsia="华文仿宋" w:hAnsi="华文仿宋" w:cs="宋体" w:hint="eastAsia"/>
          <w:lang w:val="en-US" w:eastAsia="zh-CN" w:bidi="ar-SA"/>
        </w:rPr>
        <w:t>从</w:t>
      </w:r>
      <w:r w:rsidR="00000000" w:rsidRPr="007105F5">
        <w:rPr>
          <w:rFonts w:ascii="华文仿宋" w:eastAsia="华文仿宋" w:hAnsi="华文仿宋" w:cs="宋体"/>
          <w:lang w:val="en-US" w:eastAsia="zh-CN" w:bidi="ar-SA"/>
        </w:rPr>
        <w:t>北京来，他就觉得唉好像你这个深圳也不比北京大，然后为什么</w:t>
      </w:r>
      <w:r w:rsidR="003F0F18" w:rsidRPr="007105F5">
        <w:rPr>
          <w:rFonts w:ascii="华文仿宋" w:eastAsia="华文仿宋" w:hAnsi="华文仿宋" w:cs="宋体" w:hint="eastAsia"/>
          <w:lang w:val="en-US" w:eastAsia="zh-CN" w:bidi="ar-SA"/>
        </w:rPr>
        <w:t>票价</w:t>
      </w:r>
      <w:r w:rsidR="00000000" w:rsidRPr="007105F5">
        <w:rPr>
          <w:rFonts w:ascii="华文仿宋" w:eastAsia="华文仿宋" w:hAnsi="华文仿宋" w:cs="宋体"/>
          <w:lang w:val="en-US" w:eastAsia="zh-CN" w:bidi="ar-SA"/>
        </w:rPr>
        <w:t>还比北京贵啊？北京可能有它的政策吧，好像是不是市政补助的多一点，好像地铁一般都是按它的建设用费</w:t>
      </w:r>
      <w:r w:rsidR="00A1565A" w:rsidRPr="007105F5">
        <w:rPr>
          <w:rFonts w:ascii="华文仿宋" w:eastAsia="华文仿宋" w:hAnsi="华文仿宋" w:cs="宋体" w:hint="eastAsia"/>
          <w:lang w:val="en-US" w:eastAsia="zh-CN" w:bidi="ar-SA"/>
        </w:rPr>
        <w:t>然后</w:t>
      </w:r>
      <w:r w:rsidR="00000000" w:rsidRPr="007105F5">
        <w:rPr>
          <w:rFonts w:ascii="华文仿宋" w:eastAsia="华文仿宋" w:hAnsi="华文仿宋" w:cs="宋体"/>
          <w:lang w:val="en-US" w:eastAsia="zh-CN" w:bidi="ar-SA"/>
        </w:rPr>
        <w:t>有一个票价的规定吧，好像建一公里要花多少钱，然后多少年回收，然后规划出来。深圳政府好像也有补贴，票价上补贴，</w:t>
      </w:r>
      <w:r w:rsidR="00A1565A" w:rsidRPr="007105F5">
        <w:rPr>
          <w:rFonts w:ascii="华文仿宋" w:eastAsia="华文仿宋" w:hAnsi="华文仿宋" w:cs="宋体" w:hint="eastAsia"/>
          <w:lang w:val="en-US" w:eastAsia="zh-CN" w:bidi="ar-SA"/>
        </w:rPr>
        <w:t>不过</w:t>
      </w:r>
      <w:r w:rsidR="00000000" w:rsidRPr="007105F5">
        <w:rPr>
          <w:rFonts w:ascii="华文仿宋" w:eastAsia="华文仿宋" w:hAnsi="华文仿宋" w:cs="宋体"/>
          <w:lang w:val="en-US" w:eastAsia="zh-CN" w:bidi="ar-SA"/>
        </w:rPr>
        <w:t>这个票价其实也不算贵了。你现在在地面上，大巴也是两块一个站，然后环中线可能就一块</w:t>
      </w:r>
      <w:r w:rsidR="00165924" w:rsidRPr="007105F5">
        <w:rPr>
          <w:rFonts w:ascii="华文仿宋" w:eastAsia="华文仿宋" w:hAnsi="华文仿宋" w:cs="宋体"/>
          <w:lang w:val="en-US"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有没有坐过国外的地铁？</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国外的地铁是吧？</w:t>
      </w:r>
      <w:r w:rsidR="00165924" w:rsidRPr="007105F5">
        <w:rPr>
          <w:rFonts w:ascii="华文仿宋" w:eastAsia="华文仿宋" w:hAnsi="华文仿宋" w:cs="宋体" w:hint="eastAsia"/>
          <w:lang w:val="en-US" w:eastAsia="zh-CN" w:bidi="ar-SA"/>
        </w:rPr>
        <w:t>比如</w:t>
      </w:r>
      <w:r w:rsidR="00000000" w:rsidRPr="007105F5">
        <w:rPr>
          <w:rFonts w:ascii="华文仿宋" w:eastAsia="华文仿宋" w:hAnsi="华文仿宋" w:cs="宋体"/>
          <w:lang w:val="en-US" w:eastAsia="zh-CN" w:bidi="ar-SA"/>
        </w:rPr>
        <w:t>这个新加坡。</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新加</w:t>
      </w:r>
      <w:r w:rsidR="00165924" w:rsidRPr="007105F5">
        <w:rPr>
          <w:rFonts w:ascii="华文仿宋" w:eastAsia="华文仿宋" w:hAnsi="华文仿宋" w:cs="宋体" w:hint="eastAsia"/>
          <w:lang w:val="en-US" w:eastAsia="zh-CN" w:bidi="ar-SA"/>
        </w:rPr>
        <w:t>坡</w:t>
      </w:r>
      <w:r w:rsidR="00000000" w:rsidRPr="007105F5">
        <w:rPr>
          <w:rFonts w:ascii="华文仿宋" w:eastAsia="华文仿宋" w:hAnsi="华文仿宋" w:cs="宋体"/>
          <w:lang w:val="en-US" w:eastAsia="zh-CN" w:bidi="ar-SA"/>
        </w:rPr>
        <w:t>，可以，这个比较新鲜。</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还有一个马来西亚，东南亚嘛，后来带我妈妈</w:t>
      </w:r>
      <w:r w:rsidR="00FE0657" w:rsidRPr="007105F5">
        <w:rPr>
          <w:rFonts w:ascii="华文仿宋" w:eastAsia="华文仿宋" w:hAnsi="华文仿宋" w:cs="宋体" w:hint="eastAsia"/>
          <w:lang w:val="en-US" w:eastAsia="zh-CN" w:bidi="ar-SA"/>
        </w:rPr>
        <w:t>去的</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细说，细说。</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因为</w:t>
      </w:r>
      <w:r w:rsidR="008544D3" w:rsidRPr="007105F5">
        <w:rPr>
          <w:rFonts w:ascii="华文仿宋" w:eastAsia="华文仿宋" w:hAnsi="华文仿宋" w:cs="宋体" w:hint="eastAsia"/>
          <w:lang w:val="en-US" w:eastAsia="zh-CN" w:bidi="ar-SA"/>
        </w:rPr>
        <w:t>像</w:t>
      </w:r>
      <w:r w:rsidR="00000000" w:rsidRPr="007105F5">
        <w:rPr>
          <w:rFonts w:ascii="华文仿宋" w:eastAsia="华文仿宋" w:hAnsi="华文仿宋" w:cs="宋体"/>
          <w:lang w:val="en-US" w:eastAsia="zh-CN" w:bidi="ar-SA"/>
        </w:rPr>
        <w:t>新加坡</w:t>
      </w:r>
      <w:r w:rsidR="008544D3"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它是比较干净的一个城市啊，</w:t>
      </w:r>
      <w:r w:rsidR="008544D3" w:rsidRPr="007105F5">
        <w:rPr>
          <w:rFonts w:ascii="华文仿宋" w:eastAsia="华文仿宋" w:hAnsi="华文仿宋" w:cs="宋体" w:hint="eastAsia"/>
          <w:lang w:val="en-US" w:eastAsia="zh-CN" w:bidi="ar-SA"/>
        </w:rPr>
        <w:t>然后</w:t>
      </w:r>
      <w:r w:rsidR="00000000" w:rsidRPr="007105F5">
        <w:rPr>
          <w:rFonts w:ascii="华文仿宋" w:eastAsia="华文仿宋" w:hAnsi="华文仿宋" w:cs="宋体"/>
          <w:lang w:val="en-US" w:eastAsia="zh-CN" w:bidi="ar-SA"/>
        </w:rPr>
        <w:t>它比较小，它所有的东西还是比较好找。就是比较清晰一点，然后干净，啊，比较快捷。噢，马来西亚也好，泰国</w:t>
      </w:r>
      <w:r w:rsidR="008544D3" w:rsidRPr="007105F5">
        <w:rPr>
          <w:rFonts w:ascii="华文仿宋" w:eastAsia="华文仿宋" w:hAnsi="华文仿宋" w:cs="宋体" w:hint="eastAsia"/>
          <w:lang w:val="en-US" w:eastAsia="zh-CN" w:bidi="ar-SA"/>
        </w:rPr>
        <w:t>也</w:t>
      </w:r>
      <w:r w:rsidR="00000000" w:rsidRPr="007105F5">
        <w:rPr>
          <w:rFonts w:ascii="华文仿宋" w:eastAsia="华文仿宋" w:hAnsi="华文仿宋" w:cs="宋体"/>
          <w:lang w:val="en-US" w:eastAsia="zh-CN" w:bidi="ar-SA"/>
        </w:rPr>
        <w:t>比较</w:t>
      </w:r>
      <w:r w:rsidR="008544D3" w:rsidRPr="007105F5">
        <w:rPr>
          <w:rFonts w:ascii="华文仿宋" w:eastAsia="华文仿宋" w:hAnsi="华文仿宋" w:cs="宋体" w:hint="eastAsia"/>
          <w:lang w:val="en-US" w:eastAsia="zh-CN" w:bidi="ar-SA"/>
        </w:rPr>
        <w:t>好。像他们的</w:t>
      </w:r>
      <w:r w:rsidR="00000000" w:rsidRPr="007105F5">
        <w:rPr>
          <w:rFonts w:ascii="华文仿宋" w:eastAsia="华文仿宋" w:hAnsi="华文仿宋" w:cs="宋体"/>
          <w:lang w:val="en-US" w:eastAsia="zh-CN" w:bidi="ar-SA"/>
        </w:rPr>
        <w:t>地铁是比较成熟</w:t>
      </w:r>
      <w:r w:rsidR="008544D3" w:rsidRPr="007105F5">
        <w:rPr>
          <w:rFonts w:ascii="华文仿宋" w:eastAsia="华文仿宋" w:hAnsi="华文仿宋" w:cs="宋体" w:hint="eastAsia"/>
          <w:lang w:val="en-US" w:eastAsia="zh-CN" w:bidi="ar-SA"/>
        </w:rPr>
        <w:t>一点</w:t>
      </w:r>
      <w:r w:rsidR="00000000" w:rsidRPr="007105F5">
        <w:rPr>
          <w:rFonts w:ascii="华文仿宋" w:eastAsia="华文仿宋" w:hAnsi="华文仿宋" w:cs="宋体"/>
          <w:lang w:val="en-US" w:eastAsia="zh-CN" w:bidi="ar-SA"/>
        </w:rPr>
        <w:t>，而且它也是</w:t>
      </w:r>
      <w:r w:rsidR="008544D3" w:rsidRPr="007105F5">
        <w:rPr>
          <w:rFonts w:ascii="华文仿宋" w:eastAsia="华文仿宋" w:hAnsi="华文仿宋" w:cs="宋体" w:hint="eastAsia"/>
          <w:lang w:val="en-US" w:eastAsia="zh-CN" w:bidi="ar-SA"/>
        </w:rPr>
        <w:t>做了</w:t>
      </w:r>
      <w:r w:rsidR="00000000" w:rsidRPr="007105F5">
        <w:rPr>
          <w:rFonts w:ascii="华文仿宋" w:eastAsia="华文仿宋" w:hAnsi="华文仿宋" w:cs="宋体"/>
          <w:lang w:val="en-US" w:eastAsia="zh-CN" w:bidi="ar-SA"/>
        </w:rPr>
        <w:t>乘客的分类的，就是特别需要关照的人，他都会有这些指引的</w:t>
      </w:r>
      <w:r w:rsidR="008544D3"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而且他们那个</w:t>
      </w:r>
      <w:r w:rsidR="008544D3" w:rsidRPr="007105F5">
        <w:rPr>
          <w:rFonts w:ascii="华文仿宋" w:eastAsia="华文仿宋" w:hAnsi="华文仿宋" w:cs="宋体" w:hint="eastAsia"/>
          <w:lang w:val="en-US" w:eastAsia="zh-CN" w:bidi="ar-SA"/>
        </w:rPr>
        <w:t>乘务</w:t>
      </w:r>
      <w:r w:rsidR="00000000" w:rsidRPr="007105F5">
        <w:rPr>
          <w:rFonts w:ascii="华文仿宋" w:eastAsia="华文仿宋" w:hAnsi="华文仿宋" w:cs="宋体"/>
          <w:lang w:val="en-US" w:eastAsia="zh-CN" w:bidi="ar-SA"/>
        </w:rPr>
        <w:t>人员也是比较周到的，就是好比是有困难，</w:t>
      </w:r>
      <w:r w:rsidR="008544D3" w:rsidRPr="007105F5">
        <w:rPr>
          <w:rFonts w:ascii="华文仿宋" w:eastAsia="华文仿宋" w:hAnsi="华文仿宋" w:cs="宋体" w:hint="eastAsia"/>
          <w:lang w:val="en-US" w:eastAsia="zh-CN" w:bidi="ar-SA"/>
        </w:rPr>
        <w:t>他们会一一帮你</w:t>
      </w:r>
      <w:r w:rsidR="00000000" w:rsidRPr="007105F5">
        <w:rPr>
          <w:rFonts w:ascii="华文仿宋" w:eastAsia="华文仿宋" w:hAnsi="华文仿宋" w:cs="宋体"/>
          <w:lang w:val="en-US" w:eastAsia="zh-CN" w:bidi="ar-SA"/>
        </w:rPr>
        <w:t>解决这些问题。</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那深圳地铁需要改进的一些地方</w:t>
      </w:r>
      <w:r w:rsidR="00496E4F" w:rsidRPr="007105F5">
        <w:rPr>
          <w:rFonts w:ascii="华文仿宋" w:eastAsia="华文仿宋" w:hAnsi="华文仿宋" w:cs="宋体" w:hint="eastAsia"/>
          <w:lang w:val="en-US" w:eastAsia="zh-CN" w:bidi="ar-SA"/>
        </w:rPr>
        <w:t>呢？</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改进是吧？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对，除了那个人文关怀这方面，就是残障人员</w:t>
      </w:r>
      <w:r w:rsidR="00543272"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这是你刚才说到</w:t>
      </w:r>
      <w:r w:rsidR="00543272" w:rsidRPr="007105F5">
        <w:rPr>
          <w:rFonts w:ascii="华文仿宋" w:eastAsia="华文仿宋" w:hAnsi="华文仿宋" w:cs="宋体" w:hint="eastAsia"/>
          <w:lang w:val="en-US" w:eastAsia="zh-CN" w:bidi="ar-SA"/>
        </w:rPr>
        <w:t>过</w:t>
      </w:r>
      <w:r w:rsidR="00000000" w:rsidRPr="007105F5">
        <w:rPr>
          <w:rFonts w:ascii="华文仿宋" w:eastAsia="华文仿宋" w:hAnsi="华文仿宋" w:cs="宋体"/>
          <w:lang w:val="en-US" w:eastAsia="zh-CN" w:bidi="ar-SA"/>
        </w:rPr>
        <w:t>的。</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因为现在整个我自己感觉啊，</w:t>
      </w:r>
      <w:r w:rsidR="00A30876" w:rsidRPr="007105F5">
        <w:rPr>
          <w:rFonts w:ascii="华文仿宋" w:eastAsia="华文仿宋" w:hAnsi="华文仿宋" w:cs="宋体" w:hint="eastAsia"/>
          <w:lang w:val="en-US" w:eastAsia="zh-CN" w:bidi="ar-SA"/>
        </w:rPr>
        <w:t>就是</w:t>
      </w:r>
      <w:r w:rsidR="00000000" w:rsidRPr="007105F5">
        <w:rPr>
          <w:rFonts w:ascii="华文仿宋" w:eastAsia="华文仿宋" w:hAnsi="华文仿宋" w:cs="宋体"/>
          <w:lang w:val="en-US" w:eastAsia="zh-CN" w:bidi="ar-SA"/>
        </w:rPr>
        <w:t>深圳整个发展速度太快了，所以其实可能更</w:t>
      </w:r>
      <w:r w:rsidR="00A30876" w:rsidRPr="007105F5">
        <w:rPr>
          <w:rFonts w:ascii="华文仿宋" w:eastAsia="华文仿宋" w:hAnsi="华文仿宋" w:cs="宋体" w:hint="eastAsia"/>
          <w:lang w:val="en-US" w:eastAsia="zh-CN" w:bidi="ar-SA"/>
        </w:rPr>
        <w:t>多</w:t>
      </w:r>
      <w:r w:rsidR="00000000" w:rsidRPr="007105F5">
        <w:rPr>
          <w:rFonts w:ascii="华文仿宋" w:eastAsia="华文仿宋" w:hAnsi="华文仿宋" w:cs="宋体"/>
          <w:lang w:val="en-US" w:eastAsia="zh-CN" w:bidi="ar-SA"/>
        </w:rPr>
        <w:t>需要一</w:t>
      </w:r>
      <w:r w:rsidR="00A30876" w:rsidRPr="007105F5">
        <w:rPr>
          <w:rFonts w:ascii="华文仿宋" w:eastAsia="华文仿宋" w:hAnsi="华文仿宋" w:cs="宋体" w:hint="eastAsia"/>
          <w:lang w:val="en-US" w:eastAsia="zh-CN" w:bidi="ar-SA"/>
        </w:rPr>
        <w:t>些</w:t>
      </w:r>
      <w:r w:rsidR="00000000" w:rsidRPr="007105F5">
        <w:rPr>
          <w:rFonts w:ascii="华文仿宋" w:eastAsia="华文仿宋" w:hAnsi="华文仿宋" w:cs="宋体"/>
          <w:lang w:val="en-US" w:eastAsia="zh-CN" w:bidi="ar-SA"/>
        </w:rPr>
        <w:t>就是什么？专业人士吧。就像我们跑步的人来讲，可能就是说像这个急救的</w:t>
      </w:r>
      <w:r w:rsidR="00A30876" w:rsidRPr="007105F5">
        <w:rPr>
          <w:rFonts w:ascii="华文仿宋" w:eastAsia="华文仿宋" w:hAnsi="华文仿宋" w:cs="宋体" w:hint="eastAsia"/>
          <w:lang w:val="en-US" w:eastAsia="zh-CN" w:bidi="ar-SA"/>
        </w:rPr>
        <w:t>设备</w:t>
      </w:r>
      <w:r w:rsidR="00000000" w:rsidRPr="007105F5">
        <w:rPr>
          <w:rFonts w:ascii="华文仿宋" w:eastAsia="华文仿宋" w:hAnsi="华文仿宋" w:cs="宋体"/>
          <w:lang w:val="en-US" w:eastAsia="zh-CN" w:bidi="ar-SA"/>
        </w:rPr>
        <w:t>每个站点都</w:t>
      </w:r>
      <w:r w:rsidR="00A30876" w:rsidRPr="007105F5">
        <w:rPr>
          <w:rFonts w:ascii="华文仿宋" w:eastAsia="华文仿宋" w:hAnsi="华文仿宋" w:cs="宋体" w:hint="eastAsia"/>
          <w:lang w:val="en-US" w:eastAsia="zh-CN" w:bidi="ar-SA"/>
        </w:rPr>
        <w:t>应该</w:t>
      </w:r>
      <w:r w:rsidR="00000000" w:rsidRPr="007105F5">
        <w:rPr>
          <w:rFonts w:ascii="华文仿宋" w:eastAsia="华文仿宋" w:hAnsi="华文仿宋" w:cs="宋体"/>
          <w:lang w:val="en-US" w:eastAsia="zh-CN" w:bidi="ar-SA"/>
        </w:rPr>
        <w:t>要必备的吧，你看像你爸爸，我们</w:t>
      </w:r>
      <w:r w:rsidR="00A30876" w:rsidRPr="007105F5">
        <w:rPr>
          <w:rFonts w:ascii="华文仿宋" w:eastAsia="华文仿宋" w:hAnsi="华文仿宋" w:cs="宋体" w:hint="eastAsia"/>
          <w:lang w:val="en-US" w:eastAsia="zh-CN" w:bidi="ar-SA"/>
        </w:rPr>
        <w:t>这类</w:t>
      </w:r>
      <w:r w:rsidR="00000000" w:rsidRPr="007105F5">
        <w:rPr>
          <w:rFonts w:ascii="华文仿宋" w:eastAsia="华文仿宋" w:hAnsi="华文仿宋" w:cs="宋体"/>
          <w:lang w:val="en-US" w:eastAsia="zh-CN" w:bidi="ar-SA"/>
        </w:rPr>
        <w:t>公司一般都是搞安全可能更突出一点。那我觉得可能</w:t>
      </w:r>
      <w:r w:rsidR="00A30876" w:rsidRPr="007105F5">
        <w:rPr>
          <w:rFonts w:ascii="华文仿宋" w:eastAsia="华文仿宋" w:hAnsi="华文仿宋" w:cs="宋体" w:hint="eastAsia"/>
          <w:lang w:val="en-US" w:eastAsia="zh-CN" w:bidi="ar-SA"/>
        </w:rPr>
        <w:t>每个乘坐地铁的人的安全意识要提高</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lastRenderedPageBreak/>
        <w:t>就是包括什么心肺复苏啊，包括这个摔伤、烫伤这类的紧急处理，</w:t>
      </w:r>
      <w:r w:rsidR="00A30876" w:rsidRPr="007105F5">
        <w:rPr>
          <w:rFonts w:ascii="华文仿宋" w:eastAsia="华文仿宋" w:hAnsi="华文仿宋" w:cs="宋体" w:hint="eastAsia"/>
          <w:lang w:val="en-US" w:eastAsia="zh-CN" w:bidi="ar-SA"/>
        </w:rPr>
        <w:t>都应该普及到位，</w:t>
      </w:r>
      <w:r w:rsidR="00000000" w:rsidRPr="007105F5">
        <w:rPr>
          <w:rFonts w:ascii="华文仿宋" w:eastAsia="华文仿宋" w:hAnsi="华文仿宋" w:cs="宋体"/>
          <w:lang w:val="en-US" w:eastAsia="zh-CN" w:bidi="ar-SA"/>
        </w:rPr>
        <w:t>我觉得这方面</w:t>
      </w:r>
      <w:r w:rsidR="00A30876" w:rsidRPr="007105F5">
        <w:rPr>
          <w:rFonts w:ascii="华文仿宋" w:eastAsia="华文仿宋" w:hAnsi="华文仿宋" w:cs="宋体" w:hint="eastAsia"/>
          <w:lang w:val="en-US" w:eastAsia="zh-CN" w:bidi="ar-SA"/>
        </w:rPr>
        <w:t>会</w:t>
      </w:r>
      <w:r w:rsidR="00000000" w:rsidRPr="007105F5">
        <w:rPr>
          <w:rFonts w:ascii="华文仿宋" w:eastAsia="华文仿宋" w:hAnsi="华文仿宋" w:cs="宋体"/>
          <w:lang w:val="en-US" w:eastAsia="zh-CN" w:bidi="ar-SA"/>
        </w:rPr>
        <w:t>欠缺一点。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应急设施。</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对，因为你看这些安保人员，他只是让你过了行李这些东西，但是你要说突发什么情况，他们第一时间</w:t>
      </w:r>
      <w:r w:rsidR="0015247A" w:rsidRPr="007105F5">
        <w:rPr>
          <w:rFonts w:ascii="华文仿宋" w:eastAsia="华文仿宋" w:hAnsi="华文仿宋" w:cs="宋体" w:hint="eastAsia"/>
          <w:lang w:val="en-US" w:eastAsia="zh-CN" w:bidi="ar-SA"/>
        </w:rPr>
        <w:t>是</w:t>
      </w:r>
      <w:r w:rsidR="00000000" w:rsidRPr="007105F5">
        <w:rPr>
          <w:rFonts w:ascii="华文仿宋" w:eastAsia="华文仿宋" w:hAnsi="华文仿宋" w:cs="宋体"/>
          <w:lang w:val="en-US" w:eastAsia="zh-CN" w:bidi="ar-SA"/>
        </w:rPr>
        <w:t>赶不到的</w:t>
      </w:r>
      <w:r w:rsidR="0015247A"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就真正需要帮助的时候，第一时间他只能是</w:t>
      </w:r>
      <w:r w:rsidR="0015247A" w:rsidRPr="007105F5">
        <w:rPr>
          <w:rFonts w:ascii="华文仿宋" w:eastAsia="华文仿宋" w:hAnsi="华文仿宋" w:cs="宋体" w:hint="eastAsia"/>
          <w:lang w:val="en-US" w:eastAsia="zh-CN" w:bidi="ar-SA"/>
        </w:rPr>
        <w:t>看一看</w:t>
      </w:r>
      <w:r w:rsidR="00000000" w:rsidRPr="007105F5">
        <w:rPr>
          <w:rFonts w:ascii="华文仿宋" w:eastAsia="华文仿宋" w:hAnsi="华文仿宋" w:cs="宋体"/>
          <w:lang w:val="en-US" w:eastAsia="zh-CN" w:bidi="ar-SA"/>
        </w:rPr>
        <w:t>，</w:t>
      </w:r>
      <w:r w:rsidR="0015247A" w:rsidRPr="007105F5">
        <w:rPr>
          <w:rFonts w:ascii="华文仿宋" w:eastAsia="华文仿宋" w:hAnsi="华文仿宋" w:cs="宋体" w:hint="eastAsia"/>
          <w:lang w:val="en-US" w:eastAsia="zh-CN" w:bidi="ar-SA"/>
        </w:rPr>
        <w:t>没法给予专业的救治，所以还是</w:t>
      </w:r>
      <w:r w:rsidR="00000000" w:rsidRPr="007105F5">
        <w:rPr>
          <w:rFonts w:ascii="华文仿宋" w:eastAsia="华文仿宋" w:hAnsi="华文仿宋" w:cs="宋体"/>
          <w:lang w:val="en-US" w:eastAsia="zh-CN" w:bidi="ar-SA"/>
        </w:rPr>
        <w:t>要通过别的方式吧</w:t>
      </w:r>
      <w:r w:rsidR="0015247A"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不是说每个人直接上来</w:t>
      </w:r>
      <w:r w:rsidR="00294B62" w:rsidRPr="007105F5">
        <w:rPr>
          <w:rFonts w:ascii="华文仿宋" w:eastAsia="华文仿宋" w:hAnsi="华文仿宋" w:cs="宋体" w:hint="eastAsia"/>
          <w:lang w:val="en-US" w:eastAsia="zh-CN" w:bidi="ar-SA"/>
        </w:rPr>
        <w:t>都是</w:t>
      </w:r>
      <w:r w:rsidR="00000000" w:rsidRPr="007105F5">
        <w:rPr>
          <w:rFonts w:ascii="华文仿宋" w:eastAsia="华文仿宋" w:hAnsi="华文仿宋" w:cs="宋体"/>
          <w:lang w:val="en-US" w:eastAsia="zh-CN" w:bidi="ar-SA"/>
        </w:rPr>
        <w:t>可以做的，可能在公共出行安全这方面需要人人都</w:t>
      </w:r>
      <w:r w:rsidR="00086634" w:rsidRPr="007105F5">
        <w:rPr>
          <w:rFonts w:ascii="华文仿宋" w:eastAsia="华文仿宋" w:hAnsi="华文仿宋" w:cs="宋体" w:hint="eastAsia"/>
          <w:lang w:val="en-US" w:eastAsia="zh-CN" w:bidi="ar-SA"/>
        </w:rPr>
        <w:t>能</w:t>
      </w:r>
      <w:r w:rsidR="00000000" w:rsidRPr="007105F5">
        <w:rPr>
          <w:rFonts w:ascii="华文仿宋" w:eastAsia="华文仿宋" w:hAnsi="华文仿宋" w:cs="宋体"/>
          <w:lang w:val="en-US" w:eastAsia="zh-CN" w:bidi="ar-SA"/>
        </w:rPr>
        <w:t>做到</w:t>
      </w:r>
      <w:r w:rsidR="00086634"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其实像我们单位第一堂课都是安全课，他</w:t>
      </w:r>
      <w:r w:rsidR="00086634" w:rsidRPr="007105F5">
        <w:rPr>
          <w:rFonts w:ascii="华文仿宋" w:eastAsia="华文仿宋" w:hAnsi="华文仿宋" w:cs="宋体" w:hint="eastAsia"/>
          <w:lang w:val="en-US" w:eastAsia="zh-CN" w:bidi="ar-SA"/>
        </w:rPr>
        <w:t>会</w:t>
      </w:r>
      <w:r w:rsidR="00000000" w:rsidRPr="007105F5">
        <w:rPr>
          <w:rFonts w:ascii="华文仿宋" w:eastAsia="华文仿宋" w:hAnsi="华文仿宋" w:cs="宋体"/>
          <w:lang w:val="en-US" w:eastAsia="zh-CN" w:bidi="ar-SA"/>
        </w:rPr>
        <w:t>说每个人都应该过关</w:t>
      </w:r>
      <w:r w:rsidR="00086634"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但我觉得可能不一样，因为你现在地铁缺人手，</w:t>
      </w:r>
      <w:r w:rsidR="00086634" w:rsidRPr="007105F5">
        <w:rPr>
          <w:rFonts w:ascii="华文仿宋" w:eastAsia="华文仿宋" w:hAnsi="华文仿宋" w:cs="宋体" w:hint="eastAsia"/>
          <w:lang w:val="en-US" w:eastAsia="zh-CN" w:bidi="ar-SA"/>
        </w:rPr>
        <w:t>比如</w:t>
      </w:r>
      <w:r w:rsidR="00000000" w:rsidRPr="007105F5">
        <w:rPr>
          <w:rFonts w:ascii="华文仿宋" w:eastAsia="华文仿宋" w:hAnsi="华文仿宋" w:cs="宋体"/>
          <w:lang w:val="en-US" w:eastAsia="zh-CN" w:bidi="ar-SA"/>
        </w:rPr>
        <w:t>安保</w:t>
      </w:r>
      <w:r w:rsidR="00086634" w:rsidRPr="007105F5">
        <w:rPr>
          <w:rFonts w:ascii="华文仿宋" w:eastAsia="华文仿宋" w:hAnsi="华文仿宋" w:cs="宋体" w:hint="eastAsia"/>
          <w:lang w:val="en-US" w:eastAsia="zh-CN" w:bidi="ar-SA"/>
        </w:rPr>
        <w:t>工作</w:t>
      </w:r>
      <w:r w:rsidR="00000000" w:rsidRPr="007105F5">
        <w:rPr>
          <w:rFonts w:ascii="华文仿宋" w:eastAsia="华文仿宋" w:hAnsi="华文仿宋" w:cs="宋体"/>
          <w:lang w:val="en-US" w:eastAsia="zh-CN" w:bidi="ar-SA"/>
        </w:rPr>
        <w:t>一类的，但他们的一些业务</w:t>
      </w:r>
      <w:r w:rsidR="00F20F12" w:rsidRPr="007105F5">
        <w:rPr>
          <w:rFonts w:ascii="华文仿宋" w:eastAsia="华文仿宋" w:hAnsi="华文仿宋" w:cs="宋体" w:hint="eastAsia"/>
          <w:lang w:val="en-US" w:eastAsia="zh-CN" w:bidi="ar-SA"/>
        </w:rPr>
        <w:t>能力和负责程度，</w:t>
      </w:r>
      <w:r w:rsidR="00000000" w:rsidRPr="007105F5">
        <w:rPr>
          <w:rFonts w:ascii="华文仿宋" w:eastAsia="华文仿宋" w:hAnsi="华文仿宋" w:cs="宋体"/>
          <w:lang w:val="en-US" w:eastAsia="zh-CN" w:bidi="ar-SA"/>
        </w:rPr>
        <w:t>肯定就没有那种科班出身的要好</w:t>
      </w:r>
      <w:r w:rsidR="00F20F12" w:rsidRPr="007105F5">
        <w:rPr>
          <w:rFonts w:ascii="华文仿宋" w:eastAsia="华文仿宋" w:hAnsi="华文仿宋" w:cs="宋体" w:hint="eastAsia"/>
          <w:lang w:val="en-US" w:eastAsia="zh-CN" w:bidi="ar-SA"/>
        </w:rPr>
        <w:t>嘛。</w:t>
      </w:r>
      <w:r w:rsidR="00000000" w:rsidRPr="007105F5">
        <w:rPr>
          <w:rFonts w:ascii="华文仿宋" w:eastAsia="华文仿宋" w:hAnsi="华文仿宋" w:cs="宋体"/>
          <w:lang w:val="en-US" w:eastAsia="zh-CN" w:bidi="ar-SA"/>
        </w:rPr>
        <w:t>对一些应急问题的处理，</w:t>
      </w:r>
      <w:r w:rsidR="00F20F12" w:rsidRPr="007105F5">
        <w:rPr>
          <w:rFonts w:ascii="华文仿宋" w:eastAsia="华文仿宋" w:hAnsi="华文仿宋" w:cs="宋体" w:hint="eastAsia"/>
          <w:lang w:val="en-US" w:eastAsia="zh-CN" w:bidi="ar-SA"/>
        </w:rPr>
        <w:t>积极度肯定是不够的，没法第一时间解决客户的问题</w:t>
      </w:r>
      <w:r w:rsidR="00000000" w:rsidRPr="007105F5">
        <w:rPr>
          <w:rFonts w:ascii="华文仿宋" w:eastAsia="华文仿宋" w:hAnsi="华文仿宋" w:cs="宋体"/>
          <w:lang w:val="en-US" w:eastAsia="zh-CN" w:bidi="ar-SA"/>
        </w:rPr>
        <w:t>，可能</w:t>
      </w:r>
      <w:r w:rsidR="00F20F12" w:rsidRPr="007105F5">
        <w:rPr>
          <w:rFonts w:ascii="华文仿宋" w:eastAsia="华文仿宋" w:hAnsi="华文仿宋" w:cs="宋体" w:hint="eastAsia"/>
          <w:lang w:val="en-US" w:eastAsia="zh-CN" w:bidi="ar-SA"/>
        </w:rPr>
        <w:t>还</w:t>
      </w:r>
      <w:r w:rsidR="00000000" w:rsidRPr="007105F5">
        <w:rPr>
          <w:rFonts w:ascii="华文仿宋" w:eastAsia="华文仿宋" w:hAnsi="华文仿宋" w:cs="宋体"/>
          <w:lang w:val="en-US" w:eastAsia="zh-CN" w:bidi="ar-SA"/>
        </w:rPr>
        <w:t>会有推诿的情况是吧？就是专业性</w:t>
      </w:r>
      <w:r w:rsidR="00F20F12" w:rsidRPr="007105F5">
        <w:rPr>
          <w:rFonts w:ascii="华文仿宋" w:eastAsia="华文仿宋" w:hAnsi="华文仿宋" w:cs="宋体" w:hint="eastAsia"/>
          <w:lang w:val="en-US" w:eastAsia="zh-CN" w:bidi="ar-SA"/>
        </w:rPr>
        <w:t>欠缺一点</w:t>
      </w:r>
      <w:r w:rsidR="00000000" w:rsidRPr="007105F5">
        <w:rPr>
          <w:rFonts w:ascii="华文仿宋" w:eastAsia="华文仿宋" w:hAnsi="华文仿宋" w:cs="宋体"/>
          <w:lang w:val="en-US" w:eastAsia="zh-CN" w:bidi="ar-SA"/>
        </w:rPr>
        <w:t>。</w:t>
      </w:r>
      <w:r w:rsidR="00F20F12" w:rsidRPr="007105F5">
        <w:rPr>
          <w:rFonts w:ascii="华文仿宋" w:eastAsia="华文仿宋" w:hAnsi="华文仿宋" w:cs="宋体" w:hint="eastAsia"/>
          <w:lang w:val="en-US" w:eastAsia="zh-CN" w:bidi="ar-SA"/>
        </w:rPr>
        <w:t>所以就是说，特别是突</w:t>
      </w:r>
      <w:r w:rsidR="00000000" w:rsidRPr="007105F5">
        <w:rPr>
          <w:rFonts w:ascii="华文仿宋" w:eastAsia="华文仿宋" w:hAnsi="华文仿宋" w:cs="宋体"/>
          <w:lang w:val="en-US" w:eastAsia="zh-CN" w:bidi="ar-SA"/>
        </w:rPr>
        <w:t>发</w:t>
      </w:r>
      <w:r w:rsidR="00F20F12" w:rsidRPr="007105F5">
        <w:rPr>
          <w:rFonts w:ascii="华文仿宋" w:eastAsia="华文仿宋" w:hAnsi="华文仿宋" w:cs="宋体" w:hint="eastAsia"/>
          <w:lang w:val="en-US" w:eastAsia="zh-CN" w:bidi="ar-SA"/>
        </w:rPr>
        <w:t>状况</w:t>
      </w:r>
      <w:r w:rsidR="00000000" w:rsidRPr="007105F5">
        <w:rPr>
          <w:rFonts w:ascii="华文仿宋" w:eastAsia="华文仿宋" w:hAnsi="华文仿宋" w:cs="宋体"/>
          <w:lang w:val="en-US" w:eastAsia="zh-CN" w:bidi="ar-SA"/>
        </w:rPr>
        <w:t>的时候</w:t>
      </w:r>
      <w:r w:rsidR="00F20F12" w:rsidRPr="007105F5">
        <w:rPr>
          <w:rFonts w:ascii="华文仿宋" w:eastAsia="华文仿宋" w:hAnsi="华文仿宋" w:cs="宋体" w:hint="eastAsia"/>
          <w:lang w:val="en-US" w:eastAsia="zh-CN" w:bidi="ar-SA"/>
        </w:rPr>
        <w:t>，其实也</w:t>
      </w:r>
      <w:r w:rsidR="00000000" w:rsidRPr="007105F5">
        <w:rPr>
          <w:rFonts w:ascii="华文仿宋" w:eastAsia="华文仿宋" w:hAnsi="华文仿宋" w:cs="宋体"/>
          <w:lang w:val="en-US" w:eastAsia="zh-CN" w:bidi="ar-SA"/>
        </w:rPr>
        <w:t>更能看出这个城市的文明，对吧？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是。</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不管是乘客自己的自救，还</w:t>
      </w:r>
      <w:r w:rsidR="00F20F12" w:rsidRPr="007105F5">
        <w:rPr>
          <w:rFonts w:ascii="华文仿宋" w:eastAsia="华文仿宋" w:hAnsi="华文仿宋" w:cs="宋体" w:hint="eastAsia"/>
          <w:lang w:val="en-US" w:eastAsia="zh-CN" w:bidi="ar-SA"/>
        </w:rPr>
        <w:t>是</w:t>
      </w:r>
      <w:r w:rsidR="00000000" w:rsidRPr="007105F5">
        <w:rPr>
          <w:rFonts w:ascii="华文仿宋" w:eastAsia="华文仿宋" w:hAnsi="华文仿宋" w:cs="宋体"/>
          <w:lang w:val="en-US" w:eastAsia="zh-CN" w:bidi="ar-SA"/>
        </w:rPr>
        <w:t>一些地铁工作人员，还</w:t>
      </w:r>
      <w:r w:rsidR="00F20F12" w:rsidRPr="007105F5">
        <w:rPr>
          <w:rFonts w:ascii="华文仿宋" w:eastAsia="华文仿宋" w:hAnsi="华文仿宋" w:cs="宋体" w:hint="eastAsia"/>
          <w:lang w:val="en-US" w:eastAsia="zh-CN" w:bidi="ar-SA"/>
        </w:rPr>
        <w:t>是碰巧乘坐地铁的</w:t>
      </w:r>
      <w:r w:rsidR="00000000" w:rsidRPr="007105F5">
        <w:rPr>
          <w:rFonts w:ascii="华文仿宋" w:eastAsia="华文仿宋" w:hAnsi="华文仿宋" w:cs="宋体"/>
          <w:lang w:val="en-US" w:eastAsia="zh-CN" w:bidi="ar-SA"/>
        </w:rPr>
        <w:t>专业人士的这种</w:t>
      </w:r>
      <w:r w:rsidR="00F20F12" w:rsidRPr="007105F5">
        <w:rPr>
          <w:rFonts w:ascii="华文仿宋" w:eastAsia="华文仿宋" w:hAnsi="华文仿宋" w:cs="宋体" w:hint="eastAsia"/>
          <w:lang w:val="en-US" w:eastAsia="zh-CN" w:bidi="ar-SA"/>
        </w:rPr>
        <w:t>贡献</w:t>
      </w:r>
      <w:r w:rsidR="00000000" w:rsidRPr="007105F5">
        <w:rPr>
          <w:rFonts w:ascii="华文仿宋" w:eastAsia="华文仿宋" w:hAnsi="华文仿宋" w:cs="宋体"/>
          <w:lang w:val="en-US" w:eastAsia="zh-CN" w:bidi="ar-SA"/>
        </w:rPr>
        <w:t>，对吧？</w:t>
      </w:r>
      <w:r w:rsidR="00F20F12" w:rsidRPr="007105F5">
        <w:rPr>
          <w:rFonts w:ascii="华文仿宋" w:eastAsia="华文仿宋" w:hAnsi="华文仿宋" w:cs="宋体"/>
          <w:lang w:val="en-US" w:eastAsia="zh-CN" w:bidi="ar-SA"/>
        </w:rPr>
        <w:t xml:space="preserve"> </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这个是需要一步一步来，</w:t>
      </w:r>
      <w:r w:rsidR="00F20F12" w:rsidRPr="007105F5">
        <w:rPr>
          <w:rFonts w:ascii="华文仿宋" w:eastAsia="华文仿宋" w:hAnsi="华文仿宋" w:cs="宋体" w:hint="eastAsia"/>
          <w:lang w:val="en-US" w:eastAsia="zh-CN" w:bidi="ar-SA"/>
        </w:rPr>
        <w:t>慢慢来。</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对，我就说这个方面</w:t>
      </w:r>
      <w:r w:rsidR="00B15C83"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城市更要关注这一块。因为现在生活节奏压力大了，以前没有</w:t>
      </w:r>
      <w:r w:rsidR="00B15C83"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现在陆陆续续报道</w:t>
      </w:r>
      <w:r w:rsidR="00B15C83" w:rsidRPr="007105F5">
        <w:rPr>
          <w:rFonts w:ascii="华文仿宋" w:eastAsia="华文仿宋" w:hAnsi="华文仿宋" w:cs="宋体" w:hint="eastAsia"/>
          <w:lang w:val="en-US" w:eastAsia="zh-CN" w:bidi="ar-SA"/>
        </w:rPr>
        <w:t>过</w:t>
      </w:r>
      <w:r w:rsidR="00000000" w:rsidRPr="007105F5">
        <w:rPr>
          <w:rFonts w:ascii="华文仿宋" w:eastAsia="华文仿宋" w:hAnsi="华文仿宋" w:cs="宋体"/>
          <w:lang w:val="en-US" w:eastAsia="zh-CN" w:bidi="ar-SA"/>
        </w:rPr>
        <w:t>地铁出现</w:t>
      </w:r>
      <w:r w:rsidR="00B15C83" w:rsidRPr="007105F5">
        <w:rPr>
          <w:rFonts w:ascii="华文仿宋" w:eastAsia="华文仿宋" w:hAnsi="华文仿宋" w:cs="宋体" w:hint="eastAsia"/>
          <w:lang w:val="en-US" w:eastAsia="zh-CN" w:bidi="ar-SA"/>
        </w:rPr>
        <w:t>的</w:t>
      </w:r>
      <w:r w:rsidR="00000000" w:rsidRPr="007105F5">
        <w:rPr>
          <w:rFonts w:ascii="华文仿宋" w:eastAsia="华文仿宋" w:hAnsi="华文仿宋" w:cs="宋体"/>
          <w:lang w:val="en-US" w:eastAsia="zh-CN" w:bidi="ar-SA"/>
        </w:rPr>
        <w:t>一些状况，突发的，好像也有几例死亡的，好像就出了地铁一摔了，然后最后没救过来。</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群众的这个安全意识也有在提高。</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那次事件我们军训专门讲了。</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讲了是吧？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对。</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lastRenderedPageBreak/>
        <w:t>飞侠鱼儿：</w:t>
      </w:r>
      <w:r w:rsidR="00000000" w:rsidRPr="007105F5">
        <w:rPr>
          <w:rFonts w:ascii="华文仿宋" w:eastAsia="华文仿宋" w:hAnsi="华文仿宋" w:cs="宋体"/>
          <w:lang w:val="en-US" w:eastAsia="zh-CN" w:bidi="ar-SA"/>
        </w:rPr>
        <w:t>应该是这两年的事吧。</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就倒在那个出</w:t>
      </w:r>
      <w:r w:rsidR="00B15C83" w:rsidRPr="007105F5">
        <w:rPr>
          <w:rFonts w:ascii="华文仿宋" w:eastAsia="华文仿宋" w:hAnsi="华文仿宋" w:cs="宋体" w:hint="eastAsia"/>
          <w:lang w:val="en-US" w:eastAsia="zh-CN" w:bidi="ar-SA"/>
        </w:rPr>
        <w:t>站</w:t>
      </w:r>
      <w:r w:rsidR="00000000" w:rsidRPr="007105F5">
        <w:rPr>
          <w:rFonts w:ascii="华文仿宋" w:eastAsia="华文仿宋" w:hAnsi="华文仿宋" w:cs="宋体"/>
          <w:lang w:val="en-US" w:eastAsia="zh-CN" w:bidi="ar-SA"/>
        </w:rPr>
        <w:t>口台阶上面。</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没人救，是不是？</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好像是10分钟就有人路过，但是</w:t>
      </w:r>
      <w:r w:rsidR="00B15C83" w:rsidRPr="007105F5">
        <w:rPr>
          <w:rFonts w:ascii="华文仿宋" w:eastAsia="华文仿宋" w:hAnsi="华文仿宋" w:cs="宋体" w:hint="eastAsia"/>
          <w:lang w:val="en-US" w:eastAsia="zh-CN" w:bidi="ar-SA"/>
        </w:rPr>
        <w:t>可能</w:t>
      </w:r>
      <w:r w:rsidR="00000000" w:rsidRPr="007105F5">
        <w:rPr>
          <w:rFonts w:ascii="华文仿宋" w:eastAsia="华文仿宋" w:hAnsi="华文仿宋" w:cs="宋体"/>
          <w:lang w:val="en-US" w:eastAsia="zh-CN" w:bidi="ar-SA"/>
        </w:rPr>
        <w:t>不好意思救</w:t>
      </w:r>
      <w:r w:rsidR="00B15C83" w:rsidRPr="007105F5">
        <w:rPr>
          <w:rFonts w:ascii="华文仿宋" w:eastAsia="华文仿宋" w:hAnsi="华文仿宋" w:cs="宋体" w:hint="eastAsia"/>
          <w:lang w:val="en-US" w:eastAsia="zh-CN" w:bidi="ar-SA"/>
        </w:rPr>
        <w:t>。</w:t>
      </w:r>
      <w:r w:rsidR="00000000" w:rsidRPr="007105F5">
        <w:rPr>
          <w:rFonts w:ascii="华文仿宋" w:eastAsia="华文仿宋" w:hAnsi="华文仿宋" w:cs="宋体"/>
          <w:lang w:val="en-US" w:eastAsia="zh-CN" w:bidi="ar-SA"/>
        </w:rPr>
        <w:t>然后有工作人员来也不知道下手。就是急救知识普及</w:t>
      </w:r>
      <w:r w:rsidR="00B15C83" w:rsidRPr="007105F5">
        <w:rPr>
          <w:rFonts w:ascii="华文仿宋" w:eastAsia="华文仿宋" w:hAnsi="华文仿宋" w:cs="宋体" w:hint="eastAsia"/>
          <w:lang w:val="en-US" w:eastAsia="zh-CN" w:bidi="ar-SA"/>
        </w:rPr>
        <w:t>得</w:t>
      </w:r>
      <w:r w:rsidR="00000000" w:rsidRPr="007105F5">
        <w:rPr>
          <w:rFonts w:ascii="华文仿宋" w:eastAsia="华文仿宋" w:hAnsi="华文仿宋" w:cs="宋体"/>
          <w:lang w:val="en-US" w:eastAsia="zh-CN" w:bidi="ar-SA"/>
        </w:rPr>
        <w:t>不到位。</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对啊，你工作人员都不知道。</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B15C83" w:rsidRPr="007105F5">
        <w:rPr>
          <w:rFonts w:ascii="华文仿宋" w:eastAsia="华文仿宋" w:hAnsi="华文仿宋" w:cs="宋体" w:hint="eastAsia"/>
          <w:lang w:val="en-US" w:eastAsia="zh-CN" w:bidi="ar-SA"/>
        </w:rPr>
        <w:t>等</w:t>
      </w:r>
      <w:r w:rsidR="00000000" w:rsidRPr="007105F5">
        <w:rPr>
          <w:rFonts w:ascii="华文仿宋" w:eastAsia="华文仿宋" w:hAnsi="华文仿宋" w:cs="宋体"/>
          <w:lang w:val="en-US" w:eastAsia="zh-CN" w:bidi="ar-SA"/>
        </w:rPr>
        <w:t>到救护车来，</w:t>
      </w:r>
      <w:r w:rsidR="00B15C83" w:rsidRPr="007105F5">
        <w:rPr>
          <w:rFonts w:ascii="华文仿宋" w:eastAsia="华文仿宋" w:hAnsi="华文仿宋" w:cs="宋体" w:hint="eastAsia"/>
          <w:lang w:val="en-US" w:eastAsia="zh-CN" w:bidi="ar-SA"/>
        </w:rPr>
        <w:t>已经</w:t>
      </w:r>
      <w:r w:rsidR="00000000" w:rsidRPr="007105F5">
        <w:rPr>
          <w:rFonts w:ascii="华文仿宋" w:eastAsia="华文仿宋" w:hAnsi="华文仿宋" w:cs="宋体"/>
          <w:lang w:val="en-US" w:eastAsia="zh-CN" w:bidi="ar-SA"/>
        </w:rPr>
        <w:t>过了50分钟，早就已经不省人事</w:t>
      </w:r>
      <w:r w:rsidR="0061152E" w:rsidRPr="007105F5">
        <w:rPr>
          <w:rFonts w:ascii="华文仿宋" w:eastAsia="华文仿宋" w:hAnsi="华文仿宋" w:cs="宋体" w:hint="eastAsia"/>
          <w:lang w:val="en-US" w:eastAsia="zh-CN" w:bidi="ar-SA"/>
        </w:rPr>
        <w:t>了</w:t>
      </w:r>
      <w:r w:rsidR="00000000" w:rsidRPr="007105F5">
        <w:rPr>
          <w:rFonts w:ascii="华文仿宋" w:eastAsia="华文仿宋" w:hAnsi="华文仿宋" w:cs="宋体"/>
          <w:lang w:val="en-US" w:eastAsia="zh-CN" w:bidi="ar-SA"/>
        </w:rPr>
        <w:t>。</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而且现在还好一点，以前你见了你也不敢救啊，怕被赖上</w:t>
      </w:r>
      <w:r w:rsidR="0078296B" w:rsidRPr="007105F5">
        <w:rPr>
          <w:rFonts w:ascii="华文仿宋" w:eastAsia="华文仿宋" w:hAnsi="华文仿宋" w:cs="宋体" w:hint="eastAsia"/>
          <w:lang w:val="en-US" w:eastAsia="zh-CN" w:bidi="ar-SA"/>
        </w:rPr>
        <w:t>嘛。</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7918FC" w:rsidRPr="007105F5">
        <w:rPr>
          <w:rFonts w:ascii="华文仿宋" w:eastAsia="华文仿宋" w:hAnsi="华文仿宋" w:cs="宋体" w:hint="eastAsia"/>
          <w:lang w:val="en-US" w:eastAsia="zh-CN" w:bidi="ar-SA"/>
        </w:rPr>
        <w:t>好在</w:t>
      </w:r>
      <w:r w:rsidR="00000000" w:rsidRPr="007105F5">
        <w:rPr>
          <w:rFonts w:ascii="华文仿宋" w:eastAsia="华文仿宋" w:hAnsi="华文仿宋" w:cs="宋体"/>
          <w:lang w:val="en-US" w:eastAsia="zh-CN" w:bidi="ar-SA"/>
        </w:rPr>
        <w:t>现在已经有法律支撑了</w:t>
      </w:r>
      <w:r w:rsidR="007918FC" w:rsidRPr="007105F5">
        <w:rPr>
          <w:rFonts w:ascii="华文仿宋" w:eastAsia="华文仿宋" w:hAnsi="华文仿宋" w:cs="宋体" w:hint="eastAsia"/>
          <w:lang w:val="en-US" w:eastAsia="zh-CN" w:bidi="ar-SA"/>
        </w:rPr>
        <w:t>。好吧，</w:t>
      </w:r>
      <w:r w:rsidR="00000000" w:rsidRPr="007105F5">
        <w:rPr>
          <w:rFonts w:ascii="华文仿宋" w:eastAsia="华文仿宋" w:hAnsi="华文仿宋" w:cs="宋体"/>
          <w:lang w:val="en-US" w:eastAsia="zh-CN" w:bidi="ar-SA"/>
        </w:rPr>
        <w:t>差不多讲这么多，好吧，就结束了啊。</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飞侠鱼儿：</w:t>
      </w:r>
      <w:r w:rsidR="00000000" w:rsidRPr="007105F5">
        <w:rPr>
          <w:rFonts w:ascii="华文仿宋" w:eastAsia="华文仿宋" w:hAnsi="华文仿宋" w:cs="宋体"/>
          <w:lang w:val="en-US" w:eastAsia="zh-CN" w:bidi="ar-SA"/>
        </w:rPr>
        <w:t>够不够？</w:t>
      </w:r>
      <w:r w:rsidR="00000000" w:rsidRPr="007105F5">
        <w:rPr>
          <w:rFonts w:ascii="华文仿宋" w:eastAsia="华文仿宋" w:hAnsi="华文仿宋" w:cs="宋体"/>
          <w:lang w:val="en-US" w:eastAsia="zh-CN" w:bidi="ar-SA"/>
        </w:rPr>
        <w:br/>
      </w:r>
      <w:r w:rsidRPr="007105F5">
        <w:rPr>
          <w:rFonts w:ascii="华文仿宋" w:eastAsia="华文仿宋" w:hAnsi="华文仿宋" w:cs="宋体"/>
          <w:b/>
          <w:lang w:val="en-US" w:eastAsia="zh-CN" w:bidi="ar-SA"/>
        </w:rPr>
        <w:t>昂哥：</w:t>
      </w:r>
      <w:r w:rsidR="00000000" w:rsidRPr="007105F5">
        <w:rPr>
          <w:rFonts w:ascii="华文仿宋" w:eastAsia="华文仿宋" w:hAnsi="华文仿宋" w:cs="宋体"/>
          <w:lang w:val="en-US" w:eastAsia="zh-CN" w:bidi="ar-SA"/>
        </w:rPr>
        <w:t>够了够了够了。</w:t>
      </w:r>
      <w:r w:rsidR="007918FC" w:rsidRPr="007105F5">
        <w:rPr>
          <w:rFonts w:ascii="华文仿宋" w:eastAsia="华文仿宋" w:hAnsi="华文仿宋" w:cs="宋体" w:hint="eastAsia"/>
          <w:lang w:val="en-US" w:eastAsia="zh-CN" w:bidi="ar-SA"/>
        </w:rPr>
        <w:t>谢谢您。</w:t>
      </w:r>
    </w:p>
    <w:sectPr w:rsidR="00900181" w:rsidRPr="007105F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96"/>
    <w:rsid w:val="000000BD"/>
    <w:rsid w:val="0000068F"/>
    <w:rsid w:val="000104CC"/>
    <w:rsid w:val="00031936"/>
    <w:rsid w:val="000629BC"/>
    <w:rsid w:val="00085CB7"/>
    <w:rsid w:val="00086634"/>
    <w:rsid w:val="000A5F99"/>
    <w:rsid w:val="000B266F"/>
    <w:rsid w:val="000B4D7B"/>
    <w:rsid w:val="000D443A"/>
    <w:rsid w:val="000E518D"/>
    <w:rsid w:val="00103668"/>
    <w:rsid w:val="00103E64"/>
    <w:rsid w:val="00105F77"/>
    <w:rsid w:val="00145E38"/>
    <w:rsid w:val="0015247A"/>
    <w:rsid w:val="00160DE1"/>
    <w:rsid w:val="00165924"/>
    <w:rsid w:val="00172782"/>
    <w:rsid w:val="00183996"/>
    <w:rsid w:val="00227D67"/>
    <w:rsid w:val="00236483"/>
    <w:rsid w:val="002425BD"/>
    <w:rsid w:val="002603FA"/>
    <w:rsid w:val="00263479"/>
    <w:rsid w:val="00264736"/>
    <w:rsid w:val="00284A84"/>
    <w:rsid w:val="00294B62"/>
    <w:rsid w:val="002967D3"/>
    <w:rsid w:val="002C336E"/>
    <w:rsid w:val="002D1B66"/>
    <w:rsid w:val="002D2FC0"/>
    <w:rsid w:val="002E0A92"/>
    <w:rsid w:val="002F0B24"/>
    <w:rsid w:val="0030353F"/>
    <w:rsid w:val="00326BB0"/>
    <w:rsid w:val="00350ED2"/>
    <w:rsid w:val="00370058"/>
    <w:rsid w:val="003828D7"/>
    <w:rsid w:val="00386B52"/>
    <w:rsid w:val="003933F2"/>
    <w:rsid w:val="003963D3"/>
    <w:rsid w:val="003A0DB1"/>
    <w:rsid w:val="003B39EB"/>
    <w:rsid w:val="003B5800"/>
    <w:rsid w:val="003C3EB7"/>
    <w:rsid w:val="003D5CD5"/>
    <w:rsid w:val="003E1568"/>
    <w:rsid w:val="003F0F18"/>
    <w:rsid w:val="003F41F8"/>
    <w:rsid w:val="00410E98"/>
    <w:rsid w:val="004363CB"/>
    <w:rsid w:val="004614C9"/>
    <w:rsid w:val="0046689F"/>
    <w:rsid w:val="00493E59"/>
    <w:rsid w:val="00496E4F"/>
    <w:rsid w:val="004A3CBC"/>
    <w:rsid w:val="004A49EF"/>
    <w:rsid w:val="004D2359"/>
    <w:rsid w:val="004D7F73"/>
    <w:rsid w:val="004F1C21"/>
    <w:rsid w:val="0051287D"/>
    <w:rsid w:val="00531683"/>
    <w:rsid w:val="00532AB6"/>
    <w:rsid w:val="00535781"/>
    <w:rsid w:val="00543079"/>
    <w:rsid w:val="00543272"/>
    <w:rsid w:val="0054340E"/>
    <w:rsid w:val="00585C2C"/>
    <w:rsid w:val="005A0F61"/>
    <w:rsid w:val="005A4675"/>
    <w:rsid w:val="005B0BE0"/>
    <w:rsid w:val="005C40CB"/>
    <w:rsid w:val="005D17D4"/>
    <w:rsid w:val="005D25B1"/>
    <w:rsid w:val="005E78DE"/>
    <w:rsid w:val="006041ED"/>
    <w:rsid w:val="0061152E"/>
    <w:rsid w:val="00624477"/>
    <w:rsid w:val="00646248"/>
    <w:rsid w:val="00682097"/>
    <w:rsid w:val="00683014"/>
    <w:rsid w:val="00692C1F"/>
    <w:rsid w:val="006A0489"/>
    <w:rsid w:val="006C4C8F"/>
    <w:rsid w:val="006C5C83"/>
    <w:rsid w:val="006C5E0A"/>
    <w:rsid w:val="006D1D25"/>
    <w:rsid w:val="006E4D63"/>
    <w:rsid w:val="006E705E"/>
    <w:rsid w:val="006F159D"/>
    <w:rsid w:val="007105F5"/>
    <w:rsid w:val="007112E3"/>
    <w:rsid w:val="00714EF6"/>
    <w:rsid w:val="007153EB"/>
    <w:rsid w:val="00717BCB"/>
    <w:rsid w:val="007338F0"/>
    <w:rsid w:val="0073454F"/>
    <w:rsid w:val="00743E89"/>
    <w:rsid w:val="0074588A"/>
    <w:rsid w:val="00750D1E"/>
    <w:rsid w:val="00781771"/>
    <w:rsid w:val="0078296B"/>
    <w:rsid w:val="00782A13"/>
    <w:rsid w:val="007918FC"/>
    <w:rsid w:val="007921A8"/>
    <w:rsid w:val="007A7C1D"/>
    <w:rsid w:val="007C0627"/>
    <w:rsid w:val="00801F8A"/>
    <w:rsid w:val="00825C49"/>
    <w:rsid w:val="00845447"/>
    <w:rsid w:val="00846F8B"/>
    <w:rsid w:val="00852DE7"/>
    <w:rsid w:val="008531B4"/>
    <w:rsid w:val="008544D3"/>
    <w:rsid w:val="00862002"/>
    <w:rsid w:val="00865741"/>
    <w:rsid w:val="00877C60"/>
    <w:rsid w:val="008A327A"/>
    <w:rsid w:val="008E1333"/>
    <w:rsid w:val="008E17A5"/>
    <w:rsid w:val="00900181"/>
    <w:rsid w:val="00913098"/>
    <w:rsid w:val="009140D0"/>
    <w:rsid w:val="009443AD"/>
    <w:rsid w:val="009A291F"/>
    <w:rsid w:val="00A06476"/>
    <w:rsid w:val="00A10DE6"/>
    <w:rsid w:val="00A1565A"/>
    <w:rsid w:val="00A22CD9"/>
    <w:rsid w:val="00A30876"/>
    <w:rsid w:val="00A52144"/>
    <w:rsid w:val="00A523C8"/>
    <w:rsid w:val="00A60D9B"/>
    <w:rsid w:val="00A73004"/>
    <w:rsid w:val="00A97726"/>
    <w:rsid w:val="00AB6ADE"/>
    <w:rsid w:val="00AF11B0"/>
    <w:rsid w:val="00B15C83"/>
    <w:rsid w:val="00B1769C"/>
    <w:rsid w:val="00B2420D"/>
    <w:rsid w:val="00B271D5"/>
    <w:rsid w:val="00B366DD"/>
    <w:rsid w:val="00B443C3"/>
    <w:rsid w:val="00B55557"/>
    <w:rsid w:val="00B62387"/>
    <w:rsid w:val="00B70E7C"/>
    <w:rsid w:val="00B93B3D"/>
    <w:rsid w:val="00B94F28"/>
    <w:rsid w:val="00BA445B"/>
    <w:rsid w:val="00BA6967"/>
    <w:rsid w:val="00BA6C2D"/>
    <w:rsid w:val="00BC4A6C"/>
    <w:rsid w:val="00BD5103"/>
    <w:rsid w:val="00BD5D82"/>
    <w:rsid w:val="00BF07FC"/>
    <w:rsid w:val="00C006BE"/>
    <w:rsid w:val="00C00C61"/>
    <w:rsid w:val="00C16AF6"/>
    <w:rsid w:val="00C406F1"/>
    <w:rsid w:val="00C4559F"/>
    <w:rsid w:val="00C623AF"/>
    <w:rsid w:val="00C71A42"/>
    <w:rsid w:val="00C76746"/>
    <w:rsid w:val="00C8285D"/>
    <w:rsid w:val="00C85F7D"/>
    <w:rsid w:val="00C9168A"/>
    <w:rsid w:val="00CD2112"/>
    <w:rsid w:val="00CE69BA"/>
    <w:rsid w:val="00CE7B4D"/>
    <w:rsid w:val="00D11D18"/>
    <w:rsid w:val="00D134C4"/>
    <w:rsid w:val="00D25A55"/>
    <w:rsid w:val="00D30672"/>
    <w:rsid w:val="00D46628"/>
    <w:rsid w:val="00D60BC4"/>
    <w:rsid w:val="00D66800"/>
    <w:rsid w:val="00D94383"/>
    <w:rsid w:val="00DC77DB"/>
    <w:rsid w:val="00DD440E"/>
    <w:rsid w:val="00DE1B0E"/>
    <w:rsid w:val="00DE34E6"/>
    <w:rsid w:val="00E059EA"/>
    <w:rsid w:val="00E33F20"/>
    <w:rsid w:val="00E353D0"/>
    <w:rsid w:val="00E556AA"/>
    <w:rsid w:val="00E5608D"/>
    <w:rsid w:val="00E634CB"/>
    <w:rsid w:val="00E6777D"/>
    <w:rsid w:val="00E80B51"/>
    <w:rsid w:val="00EB1935"/>
    <w:rsid w:val="00EB444E"/>
    <w:rsid w:val="00ED26CB"/>
    <w:rsid w:val="00F20F12"/>
    <w:rsid w:val="00F33E70"/>
    <w:rsid w:val="00F76692"/>
    <w:rsid w:val="00F81E6C"/>
    <w:rsid w:val="00F84E0A"/>
    <w:rsid w:val="00F94837"/>
    <w:rsid w:val="00FA2345"/>
    <w:rsid w:val="00FE0657"/>
    <w:rsid w:val="00FF5AA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961A61"/>
  <w15:chartTrackingRefBased/>
  <w15:docId w15:val="{3211E322-FC3B-4FFB-8EE3-90485CCC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2469</Words>
  <Characters>14079</Characters>
  <Application>Microsoft Office Word</Application>
  <DocSecurity>0</DocSecurity>
  <Lines>117</Lines>
  <Paragraphs>33</Paragraphs>
  <ScaleCrop>false</ScaleCrop>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34071</dc:creator>
  <cp:keywords/>
  <cp:lastModifiedBy>34071</cp:lastModifiedBy>
  <cp:revision>2</cp:revision>
  <cp:lastPrinted>1601-01-01T00:00:00Z</cp:lastPrinted>
  <dcterms:created xsi:type="dcterms:W3CDTF">2024-08-16T08:01:00Z</dcterms:created>
  <dcterms:modified xsi:type="dcterms:W3CDTF">2024-08-16T08:01:00Z</dcterms:modified>
</cp:coreProperties>
</file>