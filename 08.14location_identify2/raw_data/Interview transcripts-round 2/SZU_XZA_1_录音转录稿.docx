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64694" w14:textId="77777777" w:rsidR="002711A7" w:rsidRPr="005D7506" w:rsidRDefault="005D7506">
      <w:pPr>
        <w:spacing w:line="360" w:lineRule="auto"/>
        <w:rPr>
          <w:rFonts w:ascii="华文仿宋" w:eastAsia="华文仿宋" w:hAnsi="华文仿宋" w:cs="宋体"/>
          <w:b/>
          <w:bCs/>
          <w:lang w:val="en-US" w:eastAsia="zh-CN" w:bidi="ar-SA"/>
        </w:rPr>
      </w:pP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2711A7"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访谈员</w:t>
      </w:r>
    </w:p>
    <w:p w14:paraId="43CE49FF" w14:textId="77777777" w:rsidR="002711A7" w:rsidRPr="005D7506" w:rsidRDefault="005D7506">
      <w:pPr>
        <w:spacing w:line="360" w:lineRule="auto"/>
        <w:rPr>
          <w:rFonts w:ascii="华文仿宋" w:eastAsia="华文仿宋" w:hAnsi="华文仿宋" w:cs="宋体"/>
          <w:b/>
          <w:bCs/>
          <w:lang w:val="en-US" w:eastAsia="zh-CN" w:bidi="ar-SA"/>
        </w:rPr>
      </w:pP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杜大：</w:t>
      </w:r>
      <w:r w:rsidR="002711A7"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被访者</w:t>
      </w:r>
    </w:p>
    <w:p w14:paraId="5BF9983F" w14:textId="77777777" w:rsidR="002711A7" w:rsidRPr="005D7506" w:rsidRDefault="005D7506">
      <w:pPr>
        <w:spacing w:line="360" w:lineRule="auto"/>
        <w:rPr>
          <w:rFonts w:ascii="华文仿宋" w:eastAsia="华文仿宋" w:hAnsi="华文仿宋" w:cs="宋体"/>
          <w:b/>
          <w:bCs/>
          <w:lang w:val="en-US" w:eastAsia="zh-CN" w:bidi="ar-SA"/>
        </w:rPr>
      </w:pP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梅姐：</w:t>
      </w:r>
      <w:r w:rsidR="002711A7"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访谈员家属</w:t>
      </w:r>
    </w:p>
    <w:p w14:paraId="11529636" w14:textId="77777777" w:rsidR="002711A7" w:rsidRPr="005D7506" w:rsidRDefault="002711A7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</w:p>
    <w:p w14:paraId="2859499F" w14:textId="77777777" w:rsidR="0039175F" w:rsidRPr="005D7506" w:rsidRDefault="005D7506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那开始了。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开始。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你好</w:t>
      </w:r>
      <w:r w:rsidR="009D2070" w:rsidRPr="005D7506">
        <w:rPr>
          <w:rFonts w:ascii="华文仿宋" w:eastAsia="华文仿宋" w:hAnsi="华文仿宋" w:cs="宋体" w:hint="eastAsia"/>
          <w:lang w:val="en-US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我们这个论坛是分为三个大部分，第一个部分是这个大尺度上，就是时空尺度，然后第二部分是小尺度</w:t>
      </w:r>
      <w:r w:rsidR="009D207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</w:t>
      </w:r>
      <w:r w:rsidR="009D2070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日常生活，然后最后一部分有一个一般性评价。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那我们就先从这个大时空尺度聊起。首先这个先问一下您在深圳这个历史大概是怎么样的，就是分几个阶段？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1998年来的，差不多20多年了。1998年来深圳，大学毕业来了深圳</w:t>
      </w:r>
      <w:r w:rsidR="009D2070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呃，你说这个阶段，我不知道从哪个维度来分阶段啊，对我来说我想了想</w:t>
      </w:r>
      <w:r w:rsidR="009D207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就对我来说</w:t>
      </w:r>
      <w:r w:rsidR="009D2070" w:rsidRPr="005D7506">
        <w:rPr>
          <w:rFonts w:ascii="华文仿宋" w:eastAsia="华文仿宋" w:hAnsi="华文仿宋" w:cs="宋体" w:hint="eastAsia"/>
          <w:lang w:val="en-US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可能1998年来到一直到结婚之前，按成家之前，可能这是一个阶段，包括特别是</w:t>
      </w:r>
      <w:r w:rsidR="009D207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这个小孩出生以后，就你们这代人出生，</w:t>
      </w:r>
      <w:r w:rsidR="009D2070" w:rsidRPr="005D7506">
        <w:rPr>
          <w:rFonts w:ascii="华文仿宋" w:eastAsia="华文仿宋" w:hAnsi="华文仿宋" w:cs="宋体" w:hint="eastAsia"/>
          <w:lang w:val="en-US" w:eastAsia="zh-CN" w:bidi="ar-SA"/>
        </w:rPr>
        <w:t>就秋秋</w:t>
      </w:r>
      <w:r w:rsidR="009D2070" w:rsidRPr="005D7506">
        <w:rPr>
          <w:rFonts w:ascii="华文仿宋" w:eastAsia="华文仿宋" w:hAnsi="华文仿宋" w:cs="宋体" w:hint="eastAsia"/>
          <w:lang w:val="en-US" w:bidi="ar-SA"/>
        </w:rPr>
        <w:t>(被访者女儿昵称</w:t>
      </w:r>
      <w:r w:rsidR="009D2070" w:rsidRPr="005D7506">
        <w:rPr>
          <w:rFonts w:ascii="华文仿宋" w:eastAsia="华文仿宋" w:hAnsi="华文仿宋" w:cs="宋体"/>
          <w:lang w:val="en-US" w:bidi="ar-SA"/>
        </w:rPr>
        <w:t>)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出生以后这一批这个到一直到上初中，这是一个阶段</w:t>
      </w:r>
      <w:r w:rsidR="009D2070" w:rsidRPr="005D7506">
        <w:rPr>
          <w:rFonts w:ascii="华文仿宋" w:eastAsia="华文仿宋" w:hAnsi="华文仿宋" w:cs="宋体" w:hint="eastAsia"/>
          <w:lang w:val="en-US" w:eastAsia="zh-CN" w:bidi="ar-SA"/>
        </w:rPr>
        <w:t>。到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你们上高中啊，这是以后到现在就另外一个阶段了。我觉得可以</w:t>
      </w:r>
      <w:r w:rsidR="009D207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从我个人体会可能这三个阶段比较切合，这么分法比较切合你们这个问题，啊，因为跟交通有关的，是吧？对我来说你要单身阶段，可能就那时候工作也比较简单，是以外勤为主，主要在咱们福田区域内，我那时候是这个外线，我们就外线就你家的宽带啊装机这些嘛，电话装机，每家每户都去装，全区在跑。那时候的上网就是</w:t>
      </w:r>
      <w:r w:rsidR="006C03CF" w:rsidRPr="005D7506">
        <w:rPr>
          <w:rFonts w:ascii="华文仿宋" w:eastAsia="华文仿宋" w:hAnsi="华文仿宋" w:cs="宋体" w:hint="eastAsia"/>
          <w:lang w:val="en-US" w:eastAsia="zh-CN" w:bidi="ar-SA"/>
        </w:rPr>
        <w:t>ISDN（Integrated</w:t>
      </w:r>
      <w:r w:rsidR="006C03CF" w:rsidRPr="005D7506">
        <w:rPr>
          <w:rFonts w:ascii="华文仿宋" w:eastAsia="华文仿宋" w:hAnsi="华文仿宋" w:cs="宋体"/>
          <w:lang w:val="en-US" w:eastAsia="zh-CN" w:bidi="ar-SA"/>
        </w:rPr>
        <w:t xml:space="preserve"> </w:t>
      </w:r>
      <w:r w:rsidR="006C03CF" w:rsidRPr="005D7506">
        <w:rPr>
          <w:rFonts w:ascii="华文仿宋" w:eastAsia="华文仿宋" w:hAnsi="华文仿宋" w:cs="宋体" w:hint="eastAsia"/>
          <w:lang w:val="en-US" w:eastAsia="zh-CN" w:bidi="ar-SA"/>
        </w:rPr>
        <w:t>Service</w:t>
      </w:r>
      <w:r w:rsidR="006C03CF" w:rsidRPr="005D7506">
        <w:rPr>
          <w:rFonts w:ascii="华文仿宋" w:eastAsia="华文仿宋" w:hAnsi="华文仿宋" w:cs="宋体"/>
          <w:lang w:val="en-US" w:eastAsia="zh-CN" w:bidi="ar-SA"/>
        </w:rPr>
        <w:t xml:space="preserve"> </w:t>
      </w:r>
      <w:r w:rsidR="006C03CF" w:rsidRPr="005D7506">
        <w:rPr>
          <w:rFonts w:ascii="华文仿宋" w:eastAsia="华文仿宋" w:hAnsi="华文仿宋" w:cs="宋体" w:hint="eastAsia"/>
          <w:lang w:val="en-US" w:eastAsia="zh-CN" w:bidi="ar-SA"/>
        </w:rPr>
        <w:t>Digital</w:t>
      </w:r>
      <w:r w:rsidR="006C03CF" w:rsidRPr="005D7506">
        <w:rPr>
          <w:rFonts w:ascii="华文仿宋" w:eastAsia="华文仿宋" w:hAnsi="华文仿宋" w:cs="宋体"/>
          <w:lang w:val="en-US" w:eastAsia="zh-CN" w:bidi="ar-SA"/>
        </w:rPr>
        <w:t xml:space="preserve"> </w:t>
      </w:r>
      <w:r w:rsidR="006C03CF" w:rsidRPr="005D7506">
        <w:rPr>
          <w:rFonts w:ascii="华文仿宋" w:eastAsia="华文仿宋" w:hAnsi="华文仿宋" w:cs="宋体" w:hint="eastAsia"/>
          <w:lang w:val="en-US" w:eastAsia="zh-CN" w:bidi="ar-SA"/>
        </w:rPr>
        <w:t>Network，中文名称是综合业务数字网，就是采用的数字交换和数字传输的电信网的简称，中国电信将其俗称为"一线通"）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啊这种，你们可能都没听过。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没听过。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对吧？那种技术。那时候电脑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普及率也不是很高是吧？这个那时候就是咱，我是挨家挨户去装机的。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福田全区的装的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但那时候交通呢就是以摩托车，那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时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有摩托车，骑摩托车比较多点，公司配的摩托车，那时候还能上路。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第二个阶段是结婚到到哪个来着？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到这个就像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秋秋</w:t>
      </w:r>
      <w:r w:rsidR="0039175F" w:rsidRPr="005D7506">
        <w:rPr>
          <w:rFonts w:ascii="华文仿宋" w:eastAsia="华文仿宋" w:hAnsi="华文仿宋" w:cs="宋体" w:hint="eastAsia"/>
          <w:lang w:val="en-US" w:bidi="ar-SA"/>
        </w:rPr>
        <w:t>(被访者女儿昵称</w:t>
      </w:r>
      <w:r w:rsidR="0039175F" w:rsidRPr="005D7506">
        <w:rPr>
          <w:rFonts w:ascii="华文仿宋" w:eastAsia="华文仿宋" w:hAnsi="华文仿宋" w:cs="宋体"/>
          <w:lang w:val="en-US" w:bidi="ar-SA"/>
        </w:rPr>
        <w:t>)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上初中，你们上初中应该</w:t>
      </w:r>
      <w:r w:rsidR="0039175F" w:rsidRPr="005D7506">
        <w:rPr>
          <w:rFonts w:ascii="华文仿宋" w:eastAsia="华文仿宋" w:hAnsi="华文仿宋" w:cs="宋体" w:hint="eastAsia"/>
          <w:lang w:val="en-US" w:bidi="ar-SA"/>
        </w:rPr>
        <w:t>2</w:t>
      </w:r>
      <w:r w:rsidR="0039175F" w:rsidRPr="005D7506">
        <w:rPr>
          <w:rFonts w:ascii="华文仿宋" w:eastAsia="华文仿宋" w:hAnsi="华文仿宋" w:cs="宋体"/>
          <w:lang w:val="en-US" w:bidi="ar-SA"/>
        </w:rPr>
        <w:t>013</w:t>
      </w:r>
      <w:r w:rsidR="0039175F" w:rsidRPr="005D7506">
        <w:rPr>
          <w:rFonts w:ascii="华文仿宋" w:eastAsia="华文仿宋" w:hAnsi="华文仿宋" w:cs="宋体" w:hint="eastAsia"/>
          <w:lang w:val="en-US" w:bidi="ar-SA"/>
        </w:rPr>
        <w:t>年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？</w:t>
      </w:r>
    </w:p>
    <w:p w14:paraId="046A0E7D" w14:textId="77777777" w:rsidR="0039175F" w:rsidRPr="005D7506" w:rsidRDefault="005D7506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2016年吧。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反正差不多这个时代吧，这个时期吧。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主要活动区域呢？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的主要活动区域那第一个阶段主要就在福田罗湖，我们住在罗湖，工作在福田，那时候的主要繁华区域就是罗湖跟福田，对吧？嗯，这个第二个阶段可能主要主要活动区也是在福田这个这个区域，日常都在，工作也在这里，上班也在这。活动基本都在这个区域啊是吧？但这个阶段呢我看这个交通基本上就是以私家车为主了，那时候也有地铁了，地铁坐的比较多点。其实你说的活动类型，活动类型我想想个，日常，工作上反正就是，工作上就不用提了。就是这个非工作时间的话，主要还是同事、朋友这个聚聚餐活动活动啊，有时候一起出去一起出去游玩一下，对吧？还有朋友之间这个，嗯，再就有购购物啊什么这些，逛逛公园就这休闲活动啊。那个再到第三个阶段，就你们上高中以后，这个阶段也就又搬到了盐田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你还在住宿舍，我不是又搬到盐田去，那我的工作地点也变到龙岗去了，那段时间确实这个交通是影响比较大的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那时候对交通对我来说体验是比较，我开车早上到到龙岗上班，差不多一个小时，这个下午又回去，那个时候咱们盐田你们高中那时候还没有地铁，地铁是哪一年通的？</w:t>
      </w:r>
    </w:p>
    <w:p w14:paraId="73BA8DF3" w14:textId="77777777" w:rsidR="00902FCC" w:rsidRPr="005D7506" w:rsidRDefault="005D7506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lastRenderedPageBreak/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哦哦。就是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深圳外国语学校</w:t>
      </w:r>
      <w:r w:rsidR="0039175F" w:rsidRPr="005D7506">
        <w:rPr>
          <w:rFonts w:ascii="华文仿宋" w:eastAsia="华文仿宋" w:hAnsi="华文仿宋" w:cs="宋体" w:hint="eastAsia"/>
          <w:lang w:val="en-US" w:bidi="ar-SA"/>
        </w:rPr>
        <w:t>(我就读的高中</w:t>
      </w:r>
      <w:r w:rsidR="0039175F" w:rsidRPr="005D7506">
        <w:rPr>
          <w:rFonts w:ascii="华文仿宋" w:eastAsia="华文仿宋" w:hAnsi="华文仿宋" w:cs="宋体"/>
          <w:lang w:val="en-US" w:bidi="ar-SA"/>
        </w:rPr>
        <w:t>)</w:t>
      </w:r>
      <w:r w:rsidR="0039175F" w:rsidRPr="005D7506">
        <w:rPr>
          <w:rFonts w:ascii="华文仿宋" w:eastAsia="华文仿宋" w:hAnsi="华文仿宋" w:cs="宋体" w:hint="eastAsia"/>
          <w:lang w:val="en-US" w:bidi="ar-SA"/>
        </w:rPr>
        <w:t>旁边的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盐田高中站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那才一两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年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没地铁是真的很痛苦的。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好吧，这个问题你看怎么样？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这问题没问题，就是罗湖到福田再到龙岗。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大概是差不多。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还有盐田嘛，高中阶段就在盐田，我在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那里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生活了两年。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嗯，第二个刚刚也差不多说过了吧，有地铁之前这个日常生活和出行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，大概怎么样？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就地铁之前，我那时候可能就是摩托车，呃，上班主要是班车，那时候有班车，这个平常可能就摩托车，坐中巴，坐中巴会多一点，那时候也就中巴了，大巴我感觉都比较少。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但后来呢，就是摩托车出过一些事故，出过事故。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摩托车我就不开了，也就一年左右基本不怎么开了，不太敢骑了。那周末跟假期的话，主要还是就坐公公交了，那时候中巴比较，招手即停嘛，比较多点，那就大概的士了偶尔就</w:t>
      </w:r>
      <w:r w:rsidR="0039175F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那个购物休闲主要是地铁之前主要是华强北啊、黄贝岭啊、老街啊，就罗湖老街这些地方会多一些。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就是老牌。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对，因为相对来说，那时候的商业在这块比较集中了，华强北不仅是电子，那时候华强北的这个餐饮酒吧是很，是很集中的区域。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lastRenderedPageBreak/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第二个差不多。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第三个问题有点有点专业化，就是那个地铁出现之前那个深圳的空间格局，比如说什么条状啊，团块状啊，就是主要产业大概聚集在什么地方？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我理解的啊</w:t>
      </w:r>
      <w:r w:rsidR="00064487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当时是地铁</w:t>
      </w:r>
      <w:r w:rsidR="00064487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2004年我们这个楼，我刚刚到这里来上班，就咱们</w:t>
      </w:r>
      <w:r w:rsidR="00064487" w:rsidRPr="005D7506">
        <w:rPr>
          <w:rFonts w:ascii="华文仿宋" w:eastAsia="华文仿宋" w:hAnsi="华文仿宋" w:cs="宋体" w:hint="eastAsia"/>
          <w:lang w:val="en-US" w:eastAsia="zh-CN" w:bidi="ar-SA"/>
        </w:rPr>
        <w:t>现在所在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的位置来上班。那时候的深圳可能比较，市区比较繁华，就是罗湖跟福田就咱们华</w:t>
      </w:r>
      <w:r w:rsidR="00064487" w:rsidRPr="005D7506">
        <w:rPr>
          <w:rFonts w:ascii="华文仿宋" w:eastAsia="华文仿宋" w:hAnsi="华文仿宋" w:cs="宋体" w:hint="eastAsia"/>
          <w:lang w:val="en-US" w:eastAsia="zh-CN" w:bidi="ar-SA"/>
        </w:rPr>
        <w:t>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路以东的那一块。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是吧？跟罗湖内在比较繁华一些，比较繁华一些，像这片区域咱们所在现在所谓中央</w:t>
      </w:r>
      <w:r w:rsidR="00064487" w:rsidRPr="005D7506">
        <w:rPr>
          <w:rFonts w:ascii="华文仿宋" w:eastAsia="华文仿宋" w:hAnsi="华文仿宋" w:cs="宋体"/>
          <w:lang w:val="en-US" w:eastAsia="zh-CN" w:bidi="ar-SA"/>
        </w:rPr>
        <w:t>CBD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包括</w:t>
      </w:r>
      <w:r w:rsidR="00064487" w:rsidRPr="005D7506">
        <w:rPr>
          <w:rFonts w:ascii="华文仿宋" w:eastAsia="华文仿宋" w:hAnsi="华文仿宋" w:cs="宋体" w:hint="eastAsia"/>
          <w:lang w:val="en-US" w:eastAsia="zh-CN" w:bidi="ar-SA"/>
        </w:rPr>
        <w:t>市民中心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这一片，以前都是都是还有一些荔枝林的。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也就是呃2007、2008年开始，慢慢慢慢这一片就在开发起来的。那时候你们还小，这片区域</w:t>
      </w:r>
      <w:r w:rsidR="00064487" w:rsidRPr="005D7506">
        <w:rPr>
          <w:rFonts w:ascii="华文仿宋" w:eastAsia="华文仿宋" w:hAnsi="华文仿宋" w:cs="宋体" w:hint="eastAsia"/>
          <w:lang w:val="en-US" w:eastAsia="zh-CN" w:bidi="ar-SA"/>
        </w:rPr>
        <w:t>我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2003年10月份到这个楼来上班，那时候周围就两栋楼，整个这个片区就两栋楼，就你看到这周围这大片区就两栋楼光秃秃的。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确实。</w:t>
      </w:r>
      <w:r w:rsidR="00064487" w:rsidRPr="005D7506">
        <w:rPr>
          <w:rFonts w:ascii="华文仿宋" w:eastAsia="华文仿宋" w:hAnsi="华文仿宋" w:cs="宋体" w:hint="eastAsia"/>
          <w:lang w:val="en-US" w:eastAsia="zh-CN" w:bidi="ar-SA"/>
        </w:rPr>
        <w:t>那么深圳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工作场所主要集中在哪一块？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其实你刚才说产业的啊就是深圳。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比较泛的问题。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就这个确实比较泛啊，就是从商业来说，就是刚才讲罗湖、福田，是去我理解是那时候商务区写字楼可能比较集中的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像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帝王那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片区比较集中，那帝王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深圳的标志性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建筑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他的就写字楼这个区就不是很明显，是吧？就有地铁之前，当时规划这就咱们所在叫中央CBD地区，那功夫还没有起来，还没有成规模。那工业区的话，那时候深圳的工业还是比较发达的，你像八卦岭，就是市区八卦岭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八卦岭很多厂房。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对，那厂房以前都是工厂，是吧？再一个就是你关外，龙岗、宝安大量的这个三位一补的厂房，那时候很多工业园区，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一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整个蛇口就一个大工厂，都是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工业园区为主的。就这么我了解这么几个大块的啊，就是细的可能真记不太清了。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没关系。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但那时候的交通没有地铁之前，你去那时候去蛇口一趟是不容易的，要是没车，那时候私家车也少。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啊，对。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去趟蛇口，公共交通，要走差不多两个小时，一两个小时很正常的。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现在那边地铁都覆盖得很满。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对呀。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那居住场所呢？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比如住宅区。</w:t>
      </w:r>
      <w:r w:rsidR="00EB7076" w:rsidRPr="005D7506">
        <w:rPr>
          <w:rFonts w:ascii="华文仿宋" w:eastAsia="华文仿宋" w:hAnsi="华文仿宋" w:cs="宋体"/>
          <w:lang w:val="en-US" w:eastAsia="zh-CN" w:bidi="ar-SA"/>
        </w:rPr>
        <w:t xml:space="preserve"> 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住宅那个时候，商业住宅小区其实不多的。像你们现在住的这个</w:t>
      </w:r>
      <w:r w:rsidR="00EB7076" w:rsidRPr="005D7506">
        <w:rPr>
          <w:rFonts w:ascii="华文仿宋" w:eastAsia="华文仿宋" w:hAnsi="华文仿宋" w:cs="宋体" w:hint="eastAsia"/>
          <w:lang w:val="en-US" w:eastAsia="zh-CN" w:bidi="ar-SA"/>
        </w:rPr>
        <w:t>长城盛世家园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一期，那是零几年，是不是2003、2004年才有的？是吧？之前的小区其实不是很多，反正城中村这些我感觉比较到处都是。住宅小区其实不是很多啊，那时候的这个特别在市区啊</w:t>
      </w:r>
      <w:r w:rsidR="00902FCC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福田罗湖这个片区，感觉刚开始起步开始大规模建设的阶段，那个阶段是就有地铁之前差不多，地铁应该2004年</w:t>
      </w:r>
      <w:r w:rsidR="00902FCC" w:rsidRPr="005D7506">
        <w:rPr>
          <w:rFonts w:ascii="华文仿宋" w:eastAsia="华文仿宋" w:hAnsi="华文仿宋" w:cs="宋体" w:hint="eastAsia"/>
          <w:lang w:val="en-US" w:eastAsia="zh-CN" w:bidi="ar-SA"/>
        </w:rPr>
        <w:t>建成第一条地铁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吧</w:t>
      </w:r>
      <w:r w:rsidR="00902FCC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</w:p>
    <w:p w14:paraId="56E49A7D" w14:textId="77777777" w:rsidR="007A2B45" w:rsidRPr="005D7506" w:rsidRDefault="005D7506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902FCC" w:rsidRPr="005D7506">
        <w:rPr>
          <w:rFonts w:ascii="华文仿宋" w:eastAsia="华文仿宋" w:hAnsi="华文仿宋" w:cs="宋体" w:hint="eastAsia"/>
          <w:lang w:val="en-US" w:eastAsia="zh-CN" w:bidi="ar-SA"/>
        </w:rPr>
        <w:t>对，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1号</w:t>
      </w:r>
      <w:r w:rsidR="00902FCC" w:rsidRPr="005D7506">
        <w:rPr>
          <w:rFonts w:ascii="华文仿宋" w:eastAsia="华文仿宋" w:hAnsi="华文仿宋" w:cs="宋体" w:hint="eastAsia"/>
          <w:lang w:val="en-US" w:eastAsia="zh-CN" w:bidi="ar-SA"/>
        </w:rPr>
        <w:t>罗宝线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2004年之前的这个住宅，确实我感觉，我也那个阶段买的房，刚开始有</w:t>
      </w:r>
      <w:r w:rsidR="006B6773" w:rsidRPr="005D7506">
        <w:rPr>
          <w:rFonts w:ascii="华文仿宋" w:eastAsia="华文仿宋" w:hAnsi="华文仿宋" w:cs="宋体" w:hint="eastAsia"/>
          <w:lang w:val="en-US" w:eastAsia="zh-CN" w:bidi="ar-SA"/>
        </w:rPr>
        <w:t>大规模的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住宅小区的。我了解比较像新小区比较</w:t>
      </w:r>
      <w:r w:rsidR="006B6773" w:rsidRPr="005D7506">
        <w:rPr>
          <w:rFonts w:ascii="华文仿宋" w:eastAsia="华文仿宋" w:hAnsi="华文仿宋" w:cs="宋体" w:hint="eastAsia"/>
          <w:lang w:val="en-US" w:eastAsia="zh-CN" w:bidi="ar-SA"/>
        </w:rPr>
        <w:t>新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的就是这个农林路啊，就现在山姆那一带起了不少小区，比较集中，其他的没什么印象，有集中的了。再一个像比较老的像华富村啊是吧？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噢，那个确实比较老。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对啊，</w:t>
      </w:r>
      <w:r w:rsidR="00D70962" w:rsidRPr="005D7506">
        <w:rPr>
          <w:rFonts w:ascii="华文仿宋" w:eastAsia="华文仿宋" w:hAnsi="华文仿宋" w:cs="宋体" w:hint="eastAsia"/>
          <w:lang w:val="en-US" w:eastAsia="zh-CN" w:bidi="ar-SA"/>
        </w:rPr>
        <w:t>蔡屋围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那一带都有一些比较老的小区，那个包括</w:t>
      </w:r>
      <w:r w:rsidR="006B6773" w:rsidRPr="005D7506">
        <w:rPr>
          <w:rFonts w:ascii="华文仿宋" w:eastAsia="华文仿宋" w:hAnsi="华文仿宋" w:cs="宋体" w:hint="eastAsia"/>
          <w:lang w:val="en-US" w:eastAsia="zh-CN" w:bidi="ar-SA"/>
        </w:rPr>
        <w:t>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岗也都有一些企业盖的一些老旧小区，好多，但是现在看那些小区很旧了。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对，是，很旧很旧。购物休闲场所</w:t>
      </w:r>
      <w:r w:rsidR="00D70962" w:rsidRPr="005D7506">
        <w:rPr>
          <w:rFonts w:ascii="华文仿宋" w:eastAsia="华文仿宋" w:hAnsi="华文仿宋" w:cs="宋体" w:hint="eastAsia"/>
          <w:lang w:val="en-US" w:eastAsia="zh-CN" w:bidi="ar-SA"/>
        </w:rPr>
        <w:t>呢？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购物休闲，其实</w:t>
      </w:r>
      <w:r w:rsidR="00D70962" w:rsidRPr="005D7506">
        <w:rPr>
          <w:rFonts w:ascii="华文仿宋" w:eastAsia="华文仿宋" w:hAnsi="华文仿宋" w:cs="宋体"/>
          <w:lang w:val="en-US" w:bidi="ar-SA"/>
        </w:rPr>
        <w:t>……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那个时候应该很少吧。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其实是购物商场，可能就是老街华强北</w:t>
      </w:r>
      <w:r w:rsidR="00D70962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我印象</w:t>
      </w:r>
      <w:r w:rsidR="00D70962" w:rsidRPr="005D7506">
        <w:rPr>
          <w:rFonts w:ascii="华文仿宋" w:eastAsia="华文仿宋" w:hAnsi="华文仿宋" w:cs="宋体" w:hint="eastAsia"/>
          <w:lang w:val="en-US" w:eastAsia="zh-CN" w:bidi="ar-SA"/>
        </w:rPr>
        <w:t>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。你看那种华强北店的一条街，还有是工厂也比较多，小企业的那也比较多，再一个是娱乐、吃饭啊、休闲、酒吧什么这些大量都在那里。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</w:t>
      </w:r>
      <w:r w:rsidR="00D70962" w:rsidRPr="005D7506">
        <w:rPr>
          <w:rFonts w:ascii="华文仿宋" w:eastAsia="华文仿宋" w:hAnsi="华文仿宋" w:cs="宋体" w:hint="eastAsia"/>
          <w:lang w:val="en-US" w:eastAsia="zh-CN" w:bidi="ar-SA"/>
        </w:rPr>
        <w:t>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业那些都在都在集中那个区域，顺</w:t>
      </w:r>
      <w:r w:rsidR="00D70962" w:rsidRPr="005D7506">
        <w:rPr>
          <w:rFonts w:ascii="华文仿宋" w:eastAsia="华文仿宋" w:hAnsi="华文仿宋" w:cs="宋体" w:hint="eastAsia"/>
          <w:lang w:val="en-US" w:eastAsia="zh-CN" w:bidi="ar-SA"/>
        </w:rPr>
        <w:t>电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，路老街，华强北会多一点。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那个时候有没有什么很大的公园，那个时候公园</w:t>
      </w:r>
      <w:r w:rsidR="00D70962" w:rsidRPr="005D7506">
        <w:rPr>
          <w:rFonts w:ascii="华文仿宋" w:eastAsia="华文仿宋" w:hAnsi="华文仿宋" w:cs="宋体" w:hint="eastAsia"/>
          <w:lang w:val="en-US" w:eastAsia="zh-CN" w:bidi="ar-SA"/>
        </w:rPr>
        <w:t>大概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有几个？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公园我想想，莲花山那时候是有了。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还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有什么？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呃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，罗湖那个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荔枝公园。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对那个也是个大公园啊是吧？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湖公园是有了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，仙湖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植物园那时候是有了啊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个还有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东湖公园，对。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东湖公园那时候还去的比较多，我小时候经常去。公共服务场所啊。比如说。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你这公共服务场所是政府的。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比如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宾馆、饭馆就是这种招待类的，还有停车，就是咖啡馆、酒吧这些。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其实我觉得那时候还是刚才讲的，这个像我们去华强北那时候混的就比较比较多一些了啊，那一片区相对比较集中，其他的我感觉比较分散，没有太太印象太深刻的。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啊，没事。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再一个就八卦岭片区，你看餐饮就集中了，八卦岭现在还很火，是吧？就餐饮比较集中的，我们年轻时候去华强北会比较多一点。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噢。这样。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那个时候八卦岭啊这个会去的多一些，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园岭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也有一些。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lastRenderedPageBreak/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那个时候有什么图书馆、书店之类吗？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嗯，其实就是少儿图书馆的前身，是吧？那就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深圳最早的图书馆，嗯，其实在深圳借书什么还是比较方便的。呃，其他的书店印象不深，印象不深刻。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书城是什么时候建起来的？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书城我想想啊。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小学的时候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都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建起来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，零几年应该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就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嗯，也是零几年之后建的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包括购物公园也是2007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年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。购物公园比较早，2004年</w:t>
      </w:r>
      <w:r w:rsidR="008E02CB" w:rsidRPr="005D7506">
        <w:rPr>
          <w:rFonts w:ascii="华文仿宋" w:eastAsia="华文仿宋" w:hAnsi="华文仿宋" w:cs="宋体" w:hint="eastAsia"/>
          <w:lang w:val="en-US" w:eastAsia="zh-CN" w:bidi="ar-SA"/>
        </w:rPr>
        <w:t>建起来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，但是真的火起来是2007、2008年之后，才繁华起来了。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第四个问题，其实前面已经有涉及到过</w:t>
      </w:r>
      <w:r w:rsidR="00701547" w:rsidRPr="005D7506">
        <w:rPr>
          <w:rFonts w:ascii="华文仿宋" w:eastAsia="华文仿宋" w:hAnsi="华文仿宋" w:cs="宋体" w:hint="eastAsia"/>
          <w:lang w:val="en-US" w:eastAsia="zh-CN" w:bidi="ar-SA"/>
        </w:rPr>
        <w:t>，就是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深圳主要的交通方式。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地铁出现之前是吧？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对，就是不看你个人，就是</w:t>
      </w:r>
      <w:r w:rsidR="00701547" w:rsidRPr="005D7506">
        <w:rPr>
          <w:rFonts w:ascii="华文仿宋" w:eastAsia="华文仿宋" w:hAnsi="华文仿宋" w:cs="宋体" w:hint="eastAsia"/>
          <w:lang w:val="en-US" w:eastAsia="zh-CN" w:bidi="ar-SA"/>
        </w:rPr>
        <w:t>整个深圳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主要的</w:t>
      </w:r>
      <w:r w:rsidR="00701547" w:rsidRPr="005D7506">
        <w:rPr>
          <w:rFonts w:ascii="华文仿宋" w:eastAsia="华文仿宋" w:hAnsi="华文仿宋" w:cs="宋体" w:hint="eastAsia"/>
          <w:lang w:val="en-US" w:eastAsia="zh-CN" w:bidi="ar-SA"/>
        </w:rPr>
        <w:t>交通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方式有哪些？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我觉得那时候中巴是比较方便的，因为中巴挥手即停嘛，就是你想下车就说一声，他就让你停了，那时候当然也交通也比较乱一些。中巴这个出门大家都</w:t>
      </w:r>
      <w:r w:rsidR="00701547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的比较多。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那个时候有没有</w:t>
      </w:r>
      <w:r w:rsidR="00884F14" w:rsidRPr="005D7506">
        <w:rPr>
          <w:rFonts w:ascii="华文仿宋" w:eastAsia="华文仿宋" w:hAnsi="华文仿宋" w:cs="宋体" w:hint="eastAsia"/>
          <w:lang w:val="en-US" w:eastAsia="zh-CN" w:bidi="ar-SA"/>
        </w:rPr>
        <w:t>限摩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呀？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884F14" w:rsidRPr="005D7506">
        <w:rPr>
          <w:rFonts w:ascii="华文仿宋" w:eastAsia="华文仿宋" w:hAnsi="华文仿宋" w:cs="宋体" w:hint="eastAsia"/>
          <w:lang w:val="en-US" w:eastAsia="zh-CN" w:bidi="ar-SA"/>
        </w:rPr>
        <w:t>限摩是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哪一年？至少2001年之前是没有</w:t>
      </w:r>
      <w:r w:rsidR="00884F14" w:rsidRPr="005D7506">
        <w:rPr>
          <w:rFonts w:ascii="华文仿宋" w:eastAsia="华文仿宋" w:hAnsi="华文仿宋" w:cs="宋体" w:hint="eastAsia"/>
          <w:lang w:val="en-US" w:eastAsia="zh-CN" w:bidi="ar-SA"/>
        </w:rPr>
        <w:t>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摩的，那时候摩托车很多，我很多同志都骑摩托车的，但是公司还是摩托车啊，公司都给我们配摩托车</w:t>
      </w:r>
      <w:r w:rsidR="00884F14" w:rsidRPr="005D7506">
        <w:rPr>
          <w:rFonts w:ascii="华文仿宋" w:eastAsia="华文仿宋" w:hAnsi="华文仿宋" w:cs="宋体" w:hint="eastAsia"/>
          <w:lang w:val="en-US" w:eastAsia="zh-CN" w:bidi="ar-SA"/>
        </w:rPr>
        <w:t>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自行车也好。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这个其实主要就这些吧，但那时候私家车其实不是很普及的，私家车这个车型也比较少。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那个时候经常坐公交车吗？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经常坐公交车。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中巴、公交会多一些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印象里坐中巴会多一点。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有哪些线路是您当时印象比较深刻的？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当时坐哪一路车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呢？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我个人是吧？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对对对。你个人。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好像469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是从这个福田的沙尾到莲塘的。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沙尾。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还是还是，应该一个什么尾，应该是469或者尾数是69的，我想想看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不记得了。就中巴那时候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可以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直达，但时间很长，而且这个晕车的人是不能坐的，窜来窜去的。再一个就像这大巴，像这个</w:t>
      </w:r>
      <w:r w:rsidR="00E63F45" w:rsidRPr="005D7506">
        <w:rPr>
          <w:rFonts w:ascii="华文仿宋" w:eastAsia="华文仿宋" w:hAnsi="华文仿宋" w:cs="宋体" w:hint="eastAsia"/>
          <w:lang w:val="en-US" w:bidi="ar-SA"/>
        </w:rPr>
        <w:t>1</w:t>
      </w:r>
      <w:r w:rsidR="00E63F45" w:rsidRPr="005D7506">
        <w:rPr>
          <w:rFonts w:ascii="华文仿宋" w:eastAsia="华文仿宋" w:hAnsi="华文仿宋" w:cs="宋体"/>
          <w:lang w:val="en-US" w:bidi="ar-SA"/>
        </w:rPr>
        <w:t>0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路啊，</w:t>
      </w:r>
      <w:r w:rsidR="00E63F45" w:rsidRPr="005D7506">
        <w:rPr>
          <w:rFonts w:ascii="华文仿宋" w:eastAsia="华文仿宋" w:hAnsi="华文仿宋" w:cs="宋体" w:hint="eastAsia"/>
          <w:lang w:val="en-US" w:bidi="ar-SA"/>
        </w:rPr>
        <w:t>1</w:t>
      </w:r>
      <w:r w:rsidR="00E63F45" w:rsidRPr="005D7506">
        <w:rPr>
          <w:rFonts w:ascii="华文仿宋" w:eastAsia="华文仿宋" w:hAnsi="华文仿宋" w:cs="宋体"/>
          <w:lang w:val="en-US" w:bidi="ar-SA"/>
        </w:rPr>
        <w:t>11</w:t>
      </w:r>
      <w:r w:rsidR="00E63F45" w:rsidRPr="005D7506">
        <w:rPr>
          <w:rFonts w:ascii="华文仿宋" w:eastAsia="华文仿宋" w:hAnsi="华文仿宋" w:cs="宋体" w:hint="eastAsia"/>
          <w:lang w:val="en-US" w:bidi="ar-SA"/>
        </w:rPr>
        <w:t>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这些我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的比较多，因为离上班的地方近嘛，经过上班的地方。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噢，那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上班那个站台叫什么名字？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像10路就是电话公司那一站。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公司是吧？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或10路总站，就现在华福路那个地方，电网公司那个位置。那时候我在那上班嘛，那是我到深圳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时候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的第一趟公交车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就坐那个10路，从罗湖到电话公司去报到嘛，嗯</w:t>
      </w:r>
      <w:r w:rsidR="00E63F45" w:rsidRPr="005D7506">
        <w:rPr>
          <w:rFonts w:ascii="华文仿宋" w:eastAsia="华文仿宋" w:hAnsi="华文仿宋" w:cs="宋体" w:hint="eastAsia"/>
          <w:lang w:val="en-US" w:bidi="ar-SA"/>
        </w:rPr>
        <w:t>1</w:t>
      </w:r>
      <w:r w:rsidR="00E63F45" w:rsidRPr="005D7506">
        <w:rPr>
          <w:rFonts w:ascii="华文仿宋" w:eastAsia="华文仿宋" w:hAnsi="华文仿宋" w:cs="宋体"/>
          <w:lang w:val="en-US" w:bidi="ar-SA"/>
        </w:rPr>
        <w:t>11</w:t>
      </w:r>
      <w:r w:rsidR="00E63F45" w:rsidRPr="005D7506">
        <w:rPr>
          <w:rFonts w:ascii="华文仿宋" w:eastAsia="华文仿宋" w:hAnsi="华文仿宋" w:cs="宋体" w:hint="eastAsia"/>
          <w:lang w:val="en-US" w:bidi="ar-SA"/>
        </w:rPr>
        <w:t>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也是电话公司这一站，还有到莲塘的，我在莲塘住过嘛。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莲塘。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还有没有什么印象比较深刻的线路或者是站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的名字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啊，站的名字。一下子真想不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到。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公交车好久没坐了。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我也好久没坐，我都是坐地铁。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那就下一个问题。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好。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就是在您熟悉的场所中，有没有一些地方因为地铁建设发生了很大的转变，这个其实很多。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对啊，我们其实就咱们所在的这个位置，咱们这个位置，你底下就购物公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园站嘛，你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坐地铁过来，还是走过来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打车过来。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打车过来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应该坐地铁。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对，应该坐地铁，地铁站就在楼下。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地铁一号线开通以后，对这个片区影响巨大，因为当时这周围购物公园已经起来了，购物公园本来就是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一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个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shopping</w:t>
      </w:r>
      <w:r w:rsidR="00E63F45" w:rsidRPr="005D7506">
        <w:rPr>
          <w:rFonts w:ascii="华文仿宋" w:eastAsia="华文仿宋" w:hAnsi="华文仿宋" w:cs="宋体"/>
          <w:lang w:val="en-US" w:eastAsia="zh-CN" w:bidi="ar-SA"/>
        </w:rPr>
        <w:t xml:space="preserve"> </w:t>
      </w:r>
      <w:r w:rsidR="00E63F45" w:rsidRPr="005D7506">
        <w:rPr>
          <w:rFonts w:ascii="华文仿宋" w:eastAsia="华文仿宋" w:hAnsi="华文仿宋" w:cs="宋体" w:hint="eastAsia"/>
          <w:lang w:val="en-US" w:eastAsia="zh-CN" w:bidi="ar-SA"/>
        </w:rPr>
        <w:t>mall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嘛，对吧？这周围那个配套也没有，交通又不方便。那时候就是两栋楼，我印象</w:t>
      </w:r>
      <w:r w:rsidR="00E63F45" w:rsidRPr="005D7506">
        <w:rPr>
          <w:rFonts w:ascii="华文仿宋" w:eastAsia="华文仿宋" w:hAnsi="华文仿宋" w:cs="宋体" w:hint="eastAsia"/>
          <w:lang w:val="en-US" w:bidi="ar-SA"/>
        </w:rPr>
        <w:t>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2003年时候，我们这个楼还有隔壁那个政府栋楼，那这个片区过来的人很少，那这个购物公园几乎就没有什么商业入住，一直到地铁开通以后，两三年慢慢这一带就开始旺起来了。这个购物公园，你看现在购物公园里边是密密麻麻的，以前你进去看全是空的，是吧？再加上这个旁边的这个呃叫什么</w:t>
      </w:r>
      <w:r w:rsidR="00A80E21" w:rsidRPr="005D7506">
        <w:rPr>
          <w:rFonts w:ascii="华文仿宋" w:eastAsia="华文仿宋" w:hAnsi="华文仿宋" w:cs="宋体" w:hint="eastAsia"/>
          <w:lang w:val="en-US" w:eastAsia="zh-CN" w:bidi="ar-SA"/>
        </w:rPr>
        <w:t>cocopark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都起来了。地铁对这个片区影响是巨大的。现在这个片区的其实像我们这个楼上班的基本是以坐地铁为主的</w:t>
      </w:r>
      <w:r w:rsidR="00A80E21" w:rsidRPr="005D7506">
        <w:rPr>
          <w:rFonts w:ascii="华文仿宋" w:eastAsia="华文仿宋" w:hAnsi="华文仿宋" w:cs="宋体" w:hint="eastAsia"/>
          <w:lang w:val="en-US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开车的</w:t>
      </w:r>
      <w:r w:rsidR="00A80E21" w:rsidRPr="005D7506">
        <w:rPr>
          <w:rFonts w:ascii="华文仿宋" w:eastAsia="华文仿宋" w:hAnsi="华文仿宋" w:cs="宋体" w:hint="eastAsia"/>
          <w:lang w:val="en-US" w:eastAsia="zh-CN" w:bidi="ar-SA"/>
        </w:rPr>
        <w:t>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像这个楼总共才几百个车位，</w:t>
      </w:r>
      <w:r w:rsidR="00A80E21" w:rsidRPr="005D7506">
        <w:rPr>
          <w:rFonts w:ascii="华文仿宋" w:eastAsia="华文仿宋" w:hAnsi="华文仿宋" w:cs="宋体" w:hint="eastAsia"/>
          <w:lang w:val="en-US" w:eastAsia="zh-CN" w:bidi="ar-SA"/>
        </w:rPr>
        <w:t>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几千人上班。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这个车位确实少，车位是很少。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像这种其实深圳好多区域是这样的。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就是举几个比较典型的。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带来的人流，那你看这个，其实像世界之窗对面那</w:t>
      </w:r>
      <w:r w:rsidR="00F45605" w:rsidRPr="005D7506">
        <w:rPr>
          <w:rFonts w:ascii="华文仿宋" w:eastAsia="华文仿宋" w:hAnsi="华文仿宋" w:cs="宋体" w:hint="eastAsia"/>
          <w:lang w:val="en-US" w:eastAsia="zh-CN" w:bidi="ar-SA"/>
        </w:rPr>
        <w:t>个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益田假日广场。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噢，益田假日广场。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对吧？那个像以前也是比较</w:t>
      </w:r>
      <w:r w:rsidR="00F4560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就周围其实商业不是很旺，不是非常紧，相对比较分散，那地铁通了以后，那个商场</w:t>
      </w:r>
      <w:r w:rsidR="00F45605" w:rsidRPr="005D7506">
        <w:rPr>
          <w:rFonts w:ascii="华文仿宋" w:eastAsia="华文仿宋" w:hAnsi="华文仿宋" w:cs="宋体" w:hint="eastAsia"/>
          <w:lang w:val="en-US" w:eastAsia="zh-CN" w:bidi="ar-SA"/>
        </w:rPr>
        <w:t>shopping</w:t>
      </w:r>
      <w:r w:rsidR="00F45605" w:rsidRPr="005D7506">
        <w:rPr>
          <w:rFonts w:ascii="华文仿宋" w:eastAsia="华文仿宋" w:hAnsi="华文仿宋" w:cs="宋体"/>
          <w:lang w:val="en-US" w:eastAsia="zh-CN" w:bidi="ar-SA"/>
        </w:rPr>
        <w:t xml:space="preserve"> </w:t>
      </w:r>
      <w:r w:rsidR="00F45605" w:rsidRPr="005D7506">
        <w:rPr>
          <w:rFonts w:ascii="华文仿宋" w:eastAsia="华文仿宋" w:hAnsi="华文仿宋" w:cs="宋体" w:hint="eastAsia"/>
          <w:lang w:val="en-US" w:eastAsia="zh-CN" w:bidi="ar-SA"/>
        </w:rPr>
        <w:t>mall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起来，其实那个</w:t>
      </w:r>
      <w:r w:rsidR="00F45605" w:rsidRPr="005D7506">
        <w:rPr>
          <w:rFonts w:ascii="华文仿宋" w:eastAsia="华文仿宋" w:hAnsi="华文仿宋" w:cs="宋体" w:hint="eastAsia"/>
          <w:lang w:val="en-US" w:eastAsia="zh-CN" w:bidi="ar-SA"/>
        </w:rPr>
        <w:t>shopping</w:t>
      </w:r>
      <w:r w:rsidR="00F45605" w:rsidRPr="005D7506">
        <w:rPr>
          <w:rFonts w:ascii="华文仿宋" w:eastAsia="华文仿宋" w:hAnsi="华文仿宋" w:cs="宋体"/>
          <w:lang w:val="en-US" w:eastAsia="zh-CN" w:bidi="ar-SA"/>
        </w:rPr>
        <w:t xml:space="preserve"> </w:t>
      </w:r>
      <w:r w:rsidR="00F45605" w:rsidRPr="005D7506">
        <w:rPr>
          <w:rFonts w:ascii="华文仿宋" w:eastAsia="华文仿宋" w:hAnsi="华文仿宋" w:cs="宋体" w:hint="eastAsia"/>
          <w:lang w:val="en-US" w:eastAsia="zh-CN" w:bidi="ar-SA"/>
        </w:rPr>
        <w:t>mall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本来也冲着地铁去的，对那个片区影响比较大。再一个蛇口。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噢，对，蛇口是我们教授讲到过一个很重要的地方。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对，其实</w:t>
      </w:r>
      <w:r w:rsidR="00627D89" w:rsidRPr="005D7506">
        <w:rPr>
          <w:rFonts w:ascii="华文仿宋" w:eastAsia="华文仿宋" w:hAnsi="华文仿宋" w:cs="宋体" w:hint="eastAsia"/>
          <w:lang w:val="en-US" w:eastAsia="zh-CN" w:bidi="ar-SA"/>
        </w:rPr>
        <w:t>你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像莲塘往东走，甚至你们学校原先高中部这些地方，你像你们回家都坐地铁了，以前你们坐公交，公交你都没得</w:t>
      </w:r>
      <w:r w:rsidR="00627D89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是吧？只能</w:t>
      </w:r>
      <w:r w:rsidR="00627D89" w:rsidRPr="005D7506">
        <w:rPr>
          <w:rFonts w:ascii="华文仿宋" w:eastAsia="华文仿宋" w:hAnsi="华文仿宋" w:cs="宋体" w:hint="eastAsia"/>
          <w:lang w:val="en-US" w:eastAsia="zh-CN" w:bidi="ar-SA"/>
        </w:rPr>
        <w:t>家长接送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以前都没想过</w:t>
      </w:r>
      <w:r w:rsidR="00627D89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地铁上下学。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那个地铁</w:t>
      </w:r>
      <w:r w:rsidR="00627D89" w:rsidRPr="005D7506">
        <w:rPr>
          <w:rFonts w:ascii="华文仿宋" w:eastAsia="华文仿宋" w:hAnsi="华文仿宋" w:cs="宋体" w:hint="eastAsia"/>
          <w:lang w:val="en-US" w:eastAsia="zh-CN" w:bidi="ar-SA"/>
        </w:rPr>
        <w:t>开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那一年，我前面上班我经常坐地铁，有时间有保证。我从高中部开车到这里，我最长走过一个半小时。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就会</w:t>
      </w:r>
      <w:r w:rsidR="00225BB3" w:rsidRPr="005D7506">
        <w:rPr>
          <w:rFonts w:ascii="华文仿宋" w:eastAsia="华文仿宋" w:hAnsi="华文仿宋" w:cs="宋体" w:hint="eastAsia"/>
          <w:lang w:val="en-US" w:eastAsia="zh-CN" w:bidi="ar-SA"/>
        </w:rPr>
        <w:t>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不可控因素。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对啊，坐地铁50分钟起码可控的。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这种多了，包括这个你往关外走。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关外。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关外龙岗区，这个你想啊，甭管那个大运片区。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对，就中心城那一块，那个三号线，对，一条，龙岗大道那条线。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嗯，其实大运片区以前你要去</w:t>
      </w:r>
      <w:r w:rsidR="007A2B45" w:rsidRPr="005D7506">
        <w:rPr>
          <w:rFonts w:ascii="华文仿宋" w:eastAsia="华文仿宋" w:hAnsi="华文仿宋" w:cs="宋体" w:hint="eastAsia"/>
          <w:lang w:val="en-US" w:eastAsia="zh-CN" w:bidi="ar-SA"/>
        </w:rPr>
        <w:t>的话，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大运没有地铁站之前，大家都开车去，一到有体育比赛，那个地方根本没地方停车的，满满的。地铁</w:t>
      </w:r>
      <w:r w:rsidR="007A2B45" w:rsidRPr="005D7506">
        <w:rPr>
          <w:rFonts w:ascii="华文仿宋" w:eastAsia="华文仿宋" w:hAnsi="华文仿宋" w:cs="宋体" w:hint="eastAsia"/>
          <w:lang w:val="en-US" w:eastAsia="zh-CN" w:bidi="ar-SA"/>
        </w:rPr>
        <w:t>一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开通</w:t>
      </w:r>
      <w:r w:rsidR="007A2B4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对大运站搞活动是有帮助。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现在那里也变成了一个很大的枢纽。现在有很多条线。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嗯，对，3号14号16</w:t>
      </w:r>
      <w:r w:rsidR="007A2B45" w:rsidRPr="005D7506">
        <w:rPr>
          <w:rFonts w:ascii="华文仿宋" w:eastAsia="华文仿宋" w:hAnsi="华文仿宋" w:cs="宋体" w:hint="eastAsia"/>
          <w:lang w:val="en-US" w:eastAsia="zh-CN" w:bidi="ar-SA"/>
        </w:rPr>
        <w:t>号</w:t>
      </w:r>
      <w:r w:rsidR="007A2B45" w:rsidRPr="005D7506">
        <w:rPr>
          <w:rFonts w:ascii="华文仿宋" w:eastAsia="华文仿宋" w:hAnsi="华文仿宋" w:cs="宋体"/>
          <w:lang w:val="en-US" w:bidi="ar-SA"/>
        </w:rPr>
        <w:t>……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对，最近又要新开几条线。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14号，14号已经开了。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唉，开了是吧？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好像开了，反正就是这个月。16号也要开嘛，所以你们是赶上好时候，交通，你们体会不到是吧？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很幸运，嗯，这个问题差不多过了。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好。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那就第一次坐地铁是什么时候？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唉呀，第一次坐地铁。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大概，记不起来。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第一次坐地铁，深圳什么时候坐我真不记得了，我第一次坐地铁应该是在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英国的伦敦。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在伦敦是吧？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这个第一次在深圳的印象不深了，那个也没人</w:t>
      </w:r>
      <w:r w:rsidR="007A2B4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当时只有1号线</w:t>
      </w:r>
      <w:r w:rsidR="007A2B45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</w:p>
    <w:p w14:paraId="1B0786F4" w14:textId="77777777" w:rsidR="00ED2177" w:rsidRPr="005D7506" w:rsidRDefault="005D7506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当时坐的一号线是吧？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的一号线走，因为2004年1号线开通了嘛，在深圳的这印象印象不深，但深圳的地铁总的来说比，相比我那时候有对比嘛，我2002、2003年在伦敦坐地铁，到到这个回到深圳做地铁，明显深圳地铁是好很多的，是吧？无论是配套，交通指引，还有这个购票什么的都比国外的方便很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伦敦地铁历史太悠久了。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它100多年，设施老了，我们不能跟现在对比。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深圳有后发优势的，对，这个确实是。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有没有什么就是任何感受印象？</w:t>
      </w:r>
      <w:r w:rsidR="00560215" w:rsidRPr="005D7506">
        <w:rPr>
          <w:rFonts w:ascii="华文仿宋" w:eastAsia="华文仿宋" w:hAnsi="华文仿宋" w:cs="宋体" w:hint="eastAsia"/>
          <w:lang w:val="en-US" w:eastAsia="zh-CN" w:bidi="ar-SA"/>
        </w:rPr>
        <w:t>比如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就是设施比较新，</w:t>
      </w:r>
      <w:r w:rsidR="004845E0" w:rsidRPr="005D7506">
        <w:rPr>
          <w:rFonts w:ascii="华文仿宋" w:eastAsia="华文仿宋" w:hAnsi="华文仿宋" w:cs="宋体" w:hint="eastAsia"/>
          <w:lang w:val="en-US" w:eastAsia="zh-CN" w:bidi="ar-SA"/>
        </w:rPr>
        <w:t>或者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什么特别的感受？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主要就还是方便一点嘛，你像那时候去南山，这个其实比开车方便，那时候我们也没车，2004年是没车的。对吧？这个以前骑个摩托车或坐个中巴去南山空吃空吃</w:t>
      </w:r>
      <w:r w:rsidR="009D26B2" w:rsidRPr="005D7506">
        <w:rPr>
          <w:rFonts w:ascii="华文仿宋" w:eastAsia="华文仿宋" w:hAnsi="华文仿宋" w:cs="宋体" w:hint="eastAsia"/>
          <w:lang w:val="en-US" w:bidi="ar-SA"/>
        </w:rPr>
        <w:t>(语气词</w:t>
      </w:r>
      <w:r w:rsidR="009D26B2" w:rsidRPr="005D7506">
        <w:rPr>
          <w:rFonts w:ascii="华文仿宋" w:eastAsia="华文仿宋" w:hAnsi="华文仿宋" w:cs="宋体"/>
          <w:lang w:val="en-US" w:bidi="ar-SA"/>
        </w:rPr>
        <w:t>)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都一两个小时，地铁以后那半个小时可能就到了，我觉得主要还是在这方面会去，这个确实这方面，其他真印象不深了。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 w:hint="eastAsia"/>
          <w:b/>
          <w:bCs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印象不深。还有大尺度的最后一个问题，你们搬过家吗？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噢，这个搬就多了。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搬的多是吧？大概是什么区域？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你就看你的问题啊，就考虑地铁交通因素是吧？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啊，没事，这个先不用，先说大概是从什么区搬到什么区。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嗯，1999年从</w:t>
      </w:r>
      <w:r w:rsidR="00ED2177" w:rsidRPr="005D7506">
        <w:rPr>
          <w:rFonts w:ascii="华文仿宋" w:eastAsia="华文仿宋" w:hAnsi="华文仿宋" w:cs="宋体" w:hint="eastAsia"/>
          <w:lang w:val="en-US" w:eastAsia="zh-CN" w:bidi="ar-SA"/>
        </w:rPr>
        <w:t>莲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塘搬到</w:t>
      </w:r>
      <w:r w:rsidR="00ED2177" w:rsidRPr="005D7506">
        <w:rPr>
          <w:rFonts w:ascii="华文仿宋" w:eastAsia="华文仿宋" w:hAnsi="华文仿宋" w:cs="宋体" w:hint="eastAsia"/>
          <w:lang w:val="en-US" w:eastAsia="zh-CN" w:bidi="ar-SA"/>
        </w:rPr>
        <w:t>黄贝岭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，那是在罗湖区域内的。那就是租房的时</w:t>
      </w:r>
      <w:r w:rsidR="00ED2177" w:rsidRPr="005D7506">
        <w:rPr>
          <w:rFonts w:ascii="华文仿宋" w:eastAsia="华文仿宋" w:hAnsi="华文仿宋" w:cs="宋体" w:hint="eastAsia"/>
          <w:lang w:val="en-US" w:eastAsia="zh-CN" w:bidi="ar-SA"/>
        </w:rPr>
        <w:t>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，就是宿舍的时代了。后来2003年又从</w:t>
      </w:r>
      <w:r w:rsidR="00ED2177" w:rsidRPr="005D7506">
        <w:rPr>
          <w:rFonts w:ascii="华文仿宋" w:eastAsia="华文仿宋" w:hAnsi="华文仿宋" w:cs="宋体" w:hint="eastAsia"/>
          <w:lang w:val="en-US" w:eastAsia="zh-CN" w:bidi="ar-SA"/>
        </w:rPr>
        <w:t>黄贝岭，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从罗湖搬到福田，搬到华埠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村，其实这个时候主要都是为了上班近一点或者这个改善居住条件了，对吧？这个这个2004年都我已经结婚了，然后就租个大点的房子，就会在公司边上住的。在2004年就搬到了自己买的房子，然后呢</w:t>
      </w:r>
      <w:r w:rsidR="00ED2177" w:rsidRPr="005D7506">
        <w:rPr>
          <w:rFonts w:ascii="华文仿宋" w:eastAsia="华文仿宋" w:hAnsi="华文仿宋" w:cs="宋体" w:hint="eastAsia"/>
          <w:lang w:val="en-US" w:eastAsia="zh-CN" w:bidi="ar-SA"/>
        </w:rPr>
        <w:t>再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就是枫林左岸，在那个山姆边上。</w:t>
      </w:r>
    </w:p>
    <w:p w14:paraId="0AD0F471" w14:textId="77777777" w:rsidR="00963DCF" w:rsidRPr="005D7506" w:rsidRDefault="005D7506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噢，山姆。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啊，搬到那边去了。这些其实那时候还真没怎么考虑地铁，因为那时候对地铁没什么概念。那个再就是2009年又搬回咱们现在盛世</w:t>
      </w:r>
      <w:r w:rsidR="00D01B45" w:rsidRPr="005D7506">
        <w:rPr>
          <w:rFonts w:ascii="华文仿宋" w:eastAsia="华文仿宋" w:hAnsi="华文仿宋" w:cs="宋体" w:hint="eastAsia"/>
          <w:lang w:val="en-US" w:eastAsia="zh-CN" w:bidi="ar-SA"/>
        </w:rPr>
        <w:t>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期，搬到盛世</w:t>
      </w:r>
      <w:r w:rsidR="00D01B45" w:rsidRPr="005D7506">
        <w:rPr>
          <w:rFonts w:ascii="华文仿宋" w:eastAsia="华文仿宋" w:hAnsi="华文仿宋" w:cs="宋体" w:hint="eastAsia"/>
          <w:lang w:val="en-US" w:eastAsia="zh-CN" w:bidi="ar-SA"/>
        </w:rPr>
        <w:t>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期来，这时候也不是为了交通，主要是为了这个小孩上学了，就是上小学，老人照顾方便，主要是考虑这些因素。交通到地铁还真没怎么考虑。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就当时是没怎么在意这个这方面是吧？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当时真没怎么在意。那现在考虑的话，离地铁方便可能是优选的。那个咱当时交通，地铁不是主要的考虑因素。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D01B45" w:rsidRPr="005D7506">
        <w:rPr>
          <w:rFonts w:ascii="华文仿宋" w:eastAsia="华文仿宋" w:hAnsi="华文仿宋" w:cs="宋体" w:hint="eastAsia"/>
          <w:lang w:val="en-US" w:eastAsia="zh-CN" w:bidi="ar-SA"/>
        </w:rPr>
        <w:t>那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当时主要还是考虑自身因素是吧？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对对对。你比如说那时候买房，刚刚第一次买房那没什么钱，肯定会考虑这个哪里房价便宜是吧？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可以，可以画地图吗？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画什么地图。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就是搬家的轨迹之类的。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啊，可以啊可以。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可以等我们采访完再说这些。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回头地图我标了</w:t>
      </w:r>
      <w:r w:rsidR="00A532F0" w:rsidRPr="005D7506">
        <w:rPr>
          <w:rFonts w:ascii="华文仿宋" w:eastAsia="华文仿宋" w:hAnsi="华文仿宋" w:cs="宋体" w:hint="eastAsia"/>
          <w:lang w:val="en-US" w:eastAsia="zh-CN" w:bidi="ar-SA"/>
        </w:rPr>
        <w:t>就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发给你。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</w:t>
      </w:r>
      <w:r w:rsidR="00A532F0" w:rsidRPr="005D7506">
        <w:rPr>
          <w:rFonts w:ascii="华文仿宋" w:eastAsia="华文仿宋" w:hAnsi="华文仿宋" w:cs="宋体" w:hint="eastAsia"/>
          <w:lang w:val="en-US" w:eastAsia="zh-CN" w:bidi="ar-SA"/>
        </w:rPr>
        <w:t>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我发电子</w:t>
      </w:r>
      <w:r w:rsidR="00A532F0" w:rsidRPr="005D7506">
        <w:rPr>
          <w:rFonts w:ascii="华文仿宋" w:eastAsia="华文仿宋" w:hAnsi="华文仿宋" w:cs="宋体" w:hint="eastAsia"/>
          <w:lang w:val="en-US" w:eastAsia="zh-CN" w:bidi="ar-SA"/>
        </w:rPr>
        <w:t>版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给你。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这个老师也说如果能有最好，就这种材料，对于这个研究比较</w:t>
      </w:r>
      <w:r w:rsidR="00A532F0" w:rsidRPr="005D7506">
        <w:rPr>
          <w:rFonts w:ascii="华文仿宋" w:eastAsia="华文仿宋" w:hAnsi="华文仿宋" w:cs="宋体" w:hint="eastAsia"/>
          <w:lang w:val="en-US" w:eastAsia="zh-CN" w:bidi="ar-SA"/>
        </w:rPr>
        <w:t>有帮助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我记一下，画个地图给你，就搬家的这个轨迹地图是吧？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就是包括搬家地图，还有前面每个问题，就是如果你有在空间上的灵感也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都可以画。就是比如说工作迁移啊之类的，还有日常出行主要路线什么都可以标一下，大概在地图上标一下，就是能用地图表示的都可以表示出来。因为这个研究就是需要地图，这个材料就比较有用。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行。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然后第三个哈，就是日常生活这方面啊，在工作日平常经常坐哪条地铁？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工作日坐地铁那就上下班了。这个10号线转3号线，等会你可以这么回去。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就是到购物公园是吧？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到福田站。购物公园也可以，但是福田站下来走走会方便的，我走路嘛。再有其实我现在走路为主。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这个离</w:t>
      </w:r>
      <w:r w:rsidR="00405E64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不远。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不怎么远。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上下班出行时间就是早</w:t>
      </w:r>
      <w:r w:rsidR="00405E64" w:rsidRPr="005D7506">
        <w:rPr>
          <w:rFonts w:ascii="华文仿宋" w:eastAsia="华文仿宋" w:hAnsi="华文仿宋" w:cs="宋体" w:hint="eastAsia"/>
          <w:lang w:val="en-US" w:eastAsia="zh-CN" w:bidi="ar-SA"/>
        </w:rPr>
        <w:t>晚对吧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一早一晚。对。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一早一晚。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其实以前有10号</w:t>
      </w:r>
      <w:r w:rsidR="002B78B2" w:rsidRPr="005D7506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之前</w:t>
      </w:r>
      <w:r w:rsidR="002B78B2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工作坐4号线</w:t>
      </w:r>
      <w:r w:rsidR="002B78B2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也可以转</w:t>
      </w:r>
      <w:r w:rsidR="002B78B2" w:rsidRPr="005D7506">
        <w:rPr>
          <w:rFonts w:ascii="华文仿宋" w:eastAsia="华文仿宋" w:hAnsi="华文仿宋" w:cs="宋体" w:hint="eastAsia"/>
          <w:lang w:val="en-US" w:bidi="ar-SA"/>
        </w:rPr>
        <w:t>3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号线。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4号线转1号线，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要，对，要转。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或者到会展中心走过来。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对，这一块好多地铁站。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对。其实你刚才说的会展中心站也是个大站，底下</w:t>
      </w:r>
      <w:r w:rsidR="002B78B2" w:rsidRPr="005D7506">
        <w:rPr>
          <w:rFonts w:ascii="华文仿宋" w:eastAsia="华文仿宋" w:hAnsi="华文仿宋" w:cs="宋体" w:hint="eastAsia"/>
          <w:lang w:val="en-US" w:eastAsia="zh-CN" w:bidi="ar-SA"/>
        </w:rPr>
        <w:t>连成一片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，就</w:t>
      </w:r>
      <w:r w:rsidR="002B78B2" w:rsidRPr="005D7506">
        <w:rPr>
          <w:rFonts w:ascii="华文仿宋" w:eastAsia="华文仿宋" w:hAnsi="华文仿宋" w:cs="宋体" w:hint="eastAsia"/>
          <w:lang w:val="en-US" w:eastAsia="zh-CN" w:bidi="ar-SA"/>
        </w:rPr>
        <w:t>购物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公</w:t>
      </w:r>
      <w:r w:rsidR="002B78B2" w:rsidRPr="005D7506">
        <w:rPr>
          <w:rFonts w:ascii="华文仿宋" w:eastAsia="华文仿宋" w:hAnsi="华文仿宋" w:cs="宋体" w:hint="eastAsia"/>
          <w:lang w:val="en-US" w:eastAsia="zh-CN" w:bidi="ar-SA"/>
        </w:rPr>
        <w:t>园连着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会展中心。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对，这一片底下都是连在一起。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商区。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连城</w:t>
      </w:r>
      <w:r w:rsidR="00896911" w:rsidRPr="005D7506">
        <w:rPr>
          <w:rFonts w:ascii="华文仿宋" w:eastAsia="华文仿宋" w:hAnsi="华文仿宋" w:cs="宋体" w:hint="eastAsia"/>
          <w:lang w:val="en-US" w:eastAsia="zh-CN" w:bidi="ar-SA"/>
        </w:rPr>
        <w:t>新天地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那周末和假期呢？坐地铁</w:t>
      </w:r>
      <w:r w:rsidR="00896911" w:rsidRPr="005D7506">
        <w:rPr>
          <w:rFonts w:ascii="华文仿宋" w:eastAsia="华文仿宋" w:hAnsi="华文仿宋" w:cs="宋体" w:hint="eastAsia"/>
          <w:lang w:val="en-US" w:eastAsia="zh-CN" w:bidi="ar-SA"/>
        </w:rPr>
        <w:t>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周末和假期，其实我觉得做</w:t>
      </w:r>
      <w:r w:rsidR="008E6B54" w:rsidRPr="005D7506">
        <w:rPr>
          <w:rFonts w:ascii="华文仿宋" w:eastAsia="华文仿宋" w:hAnsi="华文仿宋" w:cs="宋体" w:hint="eastAsia"/>
          <w:lang w:val="en-US" w:eastAsia="zh-CN" w:bidi="ar-SA"/>
        </w:rPr>
        <w:t>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比较少现在，但有时候比如说去南山啊，有时候会</w:t>
      </w:r>
      <w:r w:rsidR="008E6B54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1号线</w:t>
      </w:r>
      <w:r w:rsidR="008E6B54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其他时间</w:t>
      </w:r>
      <w:r w:rsidR="008E6B54" w:rsidRPr="005D7506">
        <w:rPr>
          <w:rFonts w:ascii="华文仿宋" w:eastAsia="华文仿宋" w:hAnsi="华文仿宋" w:cs="宋体" w:hint="eastAsia"/>
          <w:lang w:val="en-US" w:eastAsia="zh-CN" w:bidi="ar-SA"/>
        </w:rPr>
        <w:t>坐得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比较少现在。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去南山是做什么？是休闲还是？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休闲为主了。或者吃饭，就是然后喝点酒，开车不方便</w:t>
      </w:r>
      <w:r w:rsidR="008E6B54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坐地铁</w:t>
      </w:r>
      <w:r w:rsidR="008E6B54" w:rsidRPr="005D7506">
        <w:rPr>
          <w:rFonts w:ascii="华文仿宋" w:eastAsia="华文仿宋" w:hAnsi="华文仿宋" w:cs="宋体" w:hint="eastAsia"/>
          <w:lang w:val="en-US" w:eastAsia="zh-CN" w:bidi="ar-SA"/>
        </w:rPr>
        <w:t>方便嘛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休闲是吧？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对。其实现在这个出</w:t>
      </w:r>
      <w:r w:rsidR="00A8578B" w:rsidRPr="005D7506">
        <w:rPr>
          <w:rFonts w:ascii="华文仿宋" w:eastAsia="华文仿宋" w:hAnsi="华文仿宋" w:cs="宋体" w:hint="eastAsia"/>
          <w:lang w:val="en-US" w:eastAsia="zh-CN" w:bidi="ar-SA"/>
        </w:rPr>
        <w:t>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，因为特别</w:t>
      </w:r>
      <w:r w:rsidR="00DA3784" w:rsidRPr="005D7506">
        <w:rPr>
          <w:rFonts w:ascii="华文仿宋" w:eastAsia="华文仿宋" w:hAnsi="华文仿宋" w:cs="宋体" w:hint="eastAsia"/>
          <w:lang w:val="en-US" w:eastAsia="zh-CN" w:bidi="ar-SA"/>
        </w:rPr>
        <w:t>是如果你现在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要吃饭喝酒的话，还是地铁</w:t>
      </w:r>
      <w:r w:rsidR="00DA3784" w:rsidRPr="005D7506">
        <w:rPr>
          <w:rFonts w:ascii="华文仿宋" w:eastAsia="华文仿宋" w:hAnsi="华文仿宋" w:cs="宋体" w:hint="eastAsia"/>
          <w:lang w:val="en-US" w:eastAsia="zh-CN" w:bidi="ar-SA"/>
        </w:rPr>
        <w:t>方便，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有时候打的士，就是</w:t>
      </w:r>
      <w:r w:rsidR="00DA3784" w:rsidRPr="005D7506">
        <w:rPr>
          <w:rFonts w:ascii="华文仿宋" w:eastAsia="华文仿宋" w:hAnsi="华文仿宋" w:cs="宋体" w:hint="eastAsia"/>
          <w:lang w:val="en-US" w:eastAsia="zh-CN" w:bidi="ar-SA"/>
        </w:rPr>
        <w:t>时间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早</w:t>
      </w:r>
      <w:r w:rsidR="00DA3784" w:rsidRPr="005D7506">
        <w:rPr>
          <w:rFonts w:ascii="华文仿宋" w:eastAsia="华文仿宋" w:hAnsi="华文仿宋" w:cs="宋体" w:hint="eastAsia"/>
          <w:lang w:val="en-US" w:eastAsia="zh-CN" w:bidi="ar-SA"/>
        </w:rPr>
        <w:t>的话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就坐地铁，晚的话就打的士。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</w:t>
      </w:r>
      <w:r w:rsidR="00E251B6" w:rsidRPr="005D7506">
        <w:rPr>
          <w:rFonts w:ascii="华文仿宋" w:eastAsia="华文仿宋" w:hAnsi="华文仿宋" w:cs="宋体" w:hint="eastAsia"/>
          <w:lang w:val="en-US" w:eastAsia="zh-CN" w:bidi="ar-SA"/>
        </w:rPr>
        <w:t>有没有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什么就是比如说购物啊什么就医之类的，就是你会用到地铁</w:t>
      </w:r>
      <w:r w:rsidR="00E251B6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啊，我个人还真没</w:t>
      </w:r>
      <w:r w:rsidR="00F101F2" w:rsidRPr="005D7506">
        <w:rPr>
          <w:rFonts w:ascii="华文仿宋" w:eastAsia="华文仿宋" w:hAnsi="华文仿宋" w:cs="宋体" w:hint="eastAsia"/>
          <w:lang w:val="en-US" w:eastAsia="zh-CN" w:bidi="ar-SA"/>
        </w:rPr>
        <w:t>怎么</w:t>
      </w:r>
      <w:r w:rsidR="00F101F2" w:rsidRPr="005D7506">
        <w:rPr>
          <w:rFonts w:ascii="华文仿宋" w:eastAsia="华文仿宋" w:hAnsi="华文仿宋" w:cs="宋体"/>
          <w:lang w:val="en-US" w:bidi="ar-SA"/>
        </w:rPr>
        <w:t>……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唉呀，最近我都不记得</w:t>
      </w:r>
      <w:r w:rsidR="00F101F2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都是咱们周边的，这个</w:t>
      </w:r>
      <w:r w:rsidR="00F101F2" w:rsidRPr="005D7506">
        <w:rPr>
          <w:rFonts w:ascii="华文仿宋" w:eastAsia="华文仿宋" w:hAnsi="华文仿宋" w:cs="宋体" w:hint="eastAsia"/>
          <w:lang w:val="en-US" w:eastAsia="zh-CN" w:bidi="ar-SA"/>
        </w:rPr>
        <w:t>深业上城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啊什么的。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CB50DA" w:rsidRPr="005D7506">
        <w:rPr>
          <w:rFonts w:ascii="华文仿宋" w:eastAsia="华文仿宋" w:hAnsi="华文仿宋" w:cs="宋体" w:hint="eastAsia"/>
          <w:lang w:val="en-US" w:eastAsia="zh-CN" w:bidi="ar-SA"/>
        </w:rPr>
        <w:t>所以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地铁在你这</w:t>
      </w:r>
      <w:r w:rsidR="00CB50DA" w:rsidRPr="005D7506">
        <w:rPr>
          <w:rFonts w:ascii="华文仿宋" w:eastAsia="华文仿宋" w:hAnsi="华文仿宋" w:cs="宋体" w:hint="eastAsia"/>
          <w:lang w:val="en-US" w:eastAsia="zh-CN" w:bidi="ar-SA"/>
        </w:rPr>
        <w:t>主要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还是上班，然后就是朋友聚会吃个饭之类，这两个。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对。平时比如说晚上出去，如果这个要喝酒的，你不开车了嘛，坐地铁。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这个确实。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坐地铁。这些还真没怎么印象，都是。平时的话还是以开车为主的。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045CF5" w:rsidRPr="005D7506">
        <w:rPr>
          <w:rFonts w:ascii="华文仿宋" w:eastAsia="华文仿宋" w:hAnsi="华文仿宋" w:cs="宋体" w:hint="eastAsia"/>
          <w:lang w:val="en-US" w:eastAsia="zh-CN" w:bidi="ar-SA"/>
        </w:rPr>
        <w:t>对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，开车。开车针对性强一点。那</w:t>
      </w:r>
      <w:r w:rsidR="00045CF5" w:rsidRPr="005D7506">
        <w:rPr>
          <w:rFonts w:ascii="华文仿宋" w:eastAsia="华文仿宋" w:hAnsi="华文仿宋" w:cs="宋体" w:hint="eastAsia"/>
          <w:lang w:val="en-US" w:eastAsia="zh-CN" w:bidi="ar-SA"/>
        </w:rPr>
        <w:t>么，您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在乘坐地铁过程中有没有遇到过什么困难或麻烦？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嗯，困难跟麻烦。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这个确实比较难想。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还好，其实现在深圳的地铁的设施应该讲</w:t>
      </w:r>
      <w:r w:rsidR="00045CF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比如引导系统是比较方便的。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已经很好</w:t>
      </w:r>
      <w:r w:rsidR="00045CF5" w:rsidRPr="005D7506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对啊，包括这个你购票都不用弄了，这个二维码就可以上下车很方便了。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其实最麻烦的什么？太挤了，是吧？以前我印象</w:t>
      </w:r>
      <w:r w:rsidR="009F5FFB" w:rsidRPr="005D7506">
        <w:rPr>
          <w:rFonts w:ascii="华文仿宋" w:eastAsia="华文仿宋" w:hAnsi="华文仿宋" w:cs="宋体" w:hint="eastAsia"/>
          <w:lang w:val="en-US" w:eastAsia="zh-CN" w:bidi="ar-SA"/>
        </w:rPr>
        <w:t>里，坐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4号线的时候，那还疫情前</w:t>
      </w:r>
      <w:r w:rsidR="009F5FFB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有时候做4号线我等了4趟车我</w:t>
      </w:r>
      <w:r w:rsidR="009F5FFB" w:rsidRPr="005D7506">
        <w:rPr>
          <w:rFonts w:ascii="华文仿宋" w:eastAsia="华文仿宋" w:hAnsi="华文仿宋" w:cs="宋体" w:hint="eastAsia"/>
          <w:lang w:val="en-US" w:eastAsia="zh-CN" w:bidi="ar-SA"/>
        </w:rPr>
        <w:t>才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挤上去，挤不上去，就你4号线从关外到市区来。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对，4号线印象很深刻的。初中的时候回家也是挤不上去。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是不是？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我印象有一次上班</w:t>
      </w:r>
      <w:r w:rsidR="00BE37D3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7:30我等了4趟车才挤上去。当然</w:t>
      </w:r>
      <w:r w:rsidR="00F77503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地铁挤这个</w:t>
      </w:r>
      <w:r w:rsidR="00F77503" w:rsidRPr="005D7506">
        <w:rPr>
          <w:rFonts w:ascii="华文仿宋" w:eastAsia="华文仿宋" w:hAnsi="华文仿宋" w:cs="宋体" w:hint="eastAsia"/>
          <w:lang w:val="en-US" w:eastAsia="zh-CN" w:bidi="ar-SA"/>
        </w:rPr>
        <w:t>问题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是个通病了，到处都是，日本</w:t>
      </w:r>
      <w:r w:rsidR="00F77503" w:rsidRPr="005D7506">
        <w:rPr>
          <w:rFonts w:ascii="华文仿宋" w:eastAsia="华文仿宋" w:hAnsi="华文仿宋" w:cs="宋体" w:hint="eastAsia"/>
          <w:lang w:val="en-US" w:eastAsia="zh-CN" w:bidi="ar-SA"/>
        </w:rPr>
        <w:t>更是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离谱。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都有人往里推的。</w:t>
      </w:r>
    </w:p>
    <w:p w14:paraId="0D3E5691" w14:textId="77777777" w:rsidR="00CF400A" w:rsidRPr="005D7506" w:rsidRDefault="005D7506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当时也可以理解，因为4号线，是</w:t>
      </w:r>
      <w:r w:rsidR="00963DCF" w:rsidRPr="005D7506">
        <w:rPr>
          <w:rFonts w:ascii="华文仿宋" w:eastAsia="华文仿宋" w:hAnsi="华文仿宋" w:cs="宋体" w:hint="eastAsia"/>
          <w:lang w:val="en-US" w:eastAsia="zh-CN" w:bidi="ar-SA"/>
        </w:rPr>
        <w:t>一条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贯通南北</w:t>
      </w:r>
      <w:r w:rsidR="00963DCF" w:rsidRPr="005D7506">
        <w:rPr>
          <w:rFonts w:ascii="华文仿宋" w:eastAsia="华文仿宋" w:hAnsi="华文仿宋" w:cs="宋体" w:hint="eastAsia"/>
          <w:lang w:val="en-US" w:eastAsia="zh-CN" w:bidi="ar-SA"/>
        </w:rPr>
        <w:t>的直线，仅靠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那一条客流量不能分散开，</w:t>
      </w:r>
      <w:r w:rsidR="00963DCF" w:rsidRPr="005D7506">
        <w:rPr>
          <w:rFonts w:ascii="华文仿宋" w:eastAsia="华文仿宋" w:hAnsi="华文仿宋" w:cs="宋体" w:hint="eastAsia"/>
          <w:lang w:val="en-US" w:eastAsia="zh-CN" w:bidi="ar-SA"/>
        </w:rPr>
        <w:t>好在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现在多了很多条。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10号线会有些。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对，10号线帮它分担。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然后6号线也可以。对。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噢，到阳台山的，到北站的。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对，就是跟4号线有交叉。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也是能分担的。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其实深圳地铁现在</w:t>
      </w:r>
      <w:r w:rsidR="00CF49CC" w:rsidRPr="005D7506">
        <w:rPr>
          <w:rFonts w:ascii="华文仿宋" w:eastAsia="华文仿宋" w:hAnsi="华文仿宋" w:cs="宋体" w:hint="eastAsia"/>
          <w:lang w:val="en-US" w:eastAsia="zh-CN" w:bidi="ar-SA"/>
        </w:rPr>
        <w:t>算是比较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网络</w:t>
      </w:r>
      <w:r w:rsidR="00CF49CC" w:rsidRPr="005D7506">
        <w:rPr>
          <w:rFonts w:ascii="华文仿宋" w:eastAsia="华文仿宋" w:hAnsi="华文仿宋" w:cs="宋体" w:hint="eastAsia"/>
          <w:lang w:val="en-US" w:eastAsia="zh-CN" w:bidi="ar-SA"/>
        </w:rPr>
        <w:t>化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了嘛。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对，发展得很快。嗯，第四个问题差不多。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E264AC" w:rsidRPr="005D7506">
        <w:rPr>
          <w:rFonts w:ascii="华文仿宋" w:eastAsia="华文仿宋" w:hAnsi="华文仿宋" w:cs="宋体" w:hint="eastAsia"/>
          <w:lang w:val="en-US" w:eastAsia="zh-CN" w:bidi="ar-SA"/>
        </w:rPr>
        <w:t>那您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坐地铁的时候</w:t>
      </w:r>
      <w:r w:rsidR="00E264AC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有没有看到别人或者是旁观</w:t>
      </w:r>
      <w:r w:rsidR="00E264AC" w:rsidRPr="005D7506">
        <w:rPr>
          <w:rFonts w:ascii="华文仿宋" w:eastAsia="华文仿宋" w:hAnsi="华文仿宋" w:cs="宋体" w:hint="eastAsia"/>
          <w:lang w:val="en-US" w:eastAsia="zh-CN" w:bidi="ar-SA"/>
        </w:rPr>
        <w:t>到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有比较印象深刻</w:t>
      </w:r>
      <w:r w:rsidR="00E264AC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一件事情？比如说在坐车的时候，有人晕倒啊或者是出了什么事故啊，</w:t>
      </w:r>
      <w:r w:rsidR="00E264AC" w:rsidRPr="005D7506">
        <w:rPr>
          <w:rFonts w:ascii="华文仿宋" w:eastAsia="华文仿宋" w:hAnsi="华文仿宋" w:cs="宋体" w:hint="eastAsia"/>
          <w:lang w:val="en-US" w:eastAsia="zh-CN" w:bidi="ar-SA"/>
        </w:rPr>
        <w:t>或者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紧急停车</w:t>
      </w:r>
      <w:r w:rsidR="00304163" w:rsidRPr="005D7506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嗯，这个倒碰到过一次</w:t>
      </w:r>
      <w:r w:rsidR="00304163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地铁在运营中间，突然在中间两站台之间停下来了，大家都不知道什么情况，那确实会有骚动是吧？你想地铁突然停在中间了，这个就肯定会</w:t>
      </w:r>
      <w:r w:rsidR="00CA3F77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人那么多，可能会有一些</w:t>
      </w:r>
      <w:r w:rsidR="00CA3F77" w:rsidRPr="005D7506">
        <w:rPr>
          <w:rFonts w:ascii="华文仿宋" w:eastAsia="华文仿宋" w:hAnsi="华文仿宋" w:cs="宋体" w:hint="eastAsia"/>
          <w:lang w:val="en-US" w:eastAsia="zh-CN" w:bidi="ar-SA"/>
        </w:rPr>
        <w:t>骚动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，这个不清楚什么情况。其实这时候地铁应该有广播告诉大家</w:t>
      </w:r>
      <w:r w:rsidR="00A64204" w:rsidRPr="005D7506">
        <w:rPr>
          <w:rFonts w:ascii="华文仿宋" w:eastAsia="华文仿宋" w:hAnsi="华文仿宋" w:cs="宋体" w:hint="eastAsia"/>
          <w:lang w:val="en-US" w:eastAsia="zh-CN" w:bidi="ar-SA"/>
        </w:rPr>
        <w:t>怎么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回事会好一些。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应该</w:t>
      </w:r>
      <w:r w:rsidR="00531652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行车间距太短</w:t>
      </w:r>
      <w:r w:rsidR="00531652" w:rsidRPr="005D7506">
        <w:rPr>
          <w:rFonts w:ascii="华文仿宋" w:eastAsia="华文仿宋" w:hAnsi="华文仿宋" w:cs="宋体" w:hint="eastAsia"/>
          <w:lang w:val="en-US" w:eastAsia="zh-CN" w:bidi="ar-SA"/>
        </w:rPr>
        <w:t>，调度一下这样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对对对，但是这个</w:t>
      </w:r>
      <w:r w:rsidR="00E647E1" w:rsidRPr="005D7506">
        <w:rPr>
          <w:rFonts w:ascii="华文仿宋" w:eastAsia="华文仿宋" w:hAnsi="华文仿宋" w:cs="宋体" w:hint="eastAsia"/>
          <w:lang w:val="en-US" w:eastAsia="zh-CN" w:bidi="ar-SA"/>
        </w:rPr>
        <w:t>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跟大家说一声</w:t>
      </w:r>
      <w:r w:rsidR="00E647E1" w:rsidRPr="005D7506">
        <w:rPr>
          <w:rFonts w:ascii="华文仿宋" w:eastAsia="华文仿宋" w:hAnsi="华文仿宋" w:cs="宋体" w:hint="eastAsia"/>
          <w:lang w:val="en-US" w:eastAsia="zh-CN" w:bidi="ar-SA"/>
        </w:rPr>
        <w:t>对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吧？</w:t>
      </w:r>
      <w:r w:rsidR="001323D1" w:rsidRPr="005D7506">
        <w:rPr>
          <w:rFonts w:ascii="华文仿宋" w:eastAsia="华文仿宋" w:hAnsi="华文仿宋" w:cs="宋体" w:hint="eastAsia"/>
          <w:lang w:val="en-US" w:eastAsia="zh-CN" w:bidi="ar-SA"/>
        </w:rPr>
        <w:t>呃，其他就</w:t>
      </w:r>
      <w:r w:rsidR="001323D1" w:rsidRPr="005D7506">
        <w:rPr>
          <w:rFonts w:ascii="华文仿宋" w:eastAsia="华文仿宋" w:hAnsi="华文仿宋" w:cs="宋体"/>
          <w:lang w:val="en-US" w:bidi="ar-SA"/>
        </w:rPr>
        <w:t>……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没碰到过其他的比较特殊</w:t>
      </w:r>
      <w:r w:rsidR="001323D1" w:rsidRPr="005D7506">
        <w:rPr>
          <w:rFonts w:ascii="华文仿宋" w:eastAsia="华文仿宋" w:hAnsi="华文仿宋" w:cs="宋体" w:hint="eastAsia"/>
          <w:lang w:val="en-US" w:eastAsia="zh-CN" w:bidi="ar-SA"/>
        </w:rPr>
        <w:t>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噢，还碰到过当年没有二维码，没有微信支付购票的时候，有人没钱买票或者没零钱买票。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B83146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逃票</w:t>
      </w:r>
      <w:r w:rsidR="00B83146" w:rsidRPr="005D7506">
        <w:rPr>
          <w:rFonts w:ascii="华文仿宋" w:eastAsia="华文仿宋" w:hAnsi="华文仿宋" w:cs="宋体" w:hint="eastAsia"/>
          <w:lang w:val="en-US" w:eastAsia="zh-CN" w:bidi="ar-SA"/>
        </w:rPr>
        <w:t>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不是逃票，就</w:t>
      </w:r>
      <w:r w:rsidR="00B83146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他想买票，他碰到</w:t>
      </w:r>
      <w:r w:rsidR="002F3DA1" w:rsidRPr="005D7506">
        <w:rPr>
          <w:rFonts w:ascii="华文仿宋" w:eastAsia="华文仿宋" w:hAnsi="华文仿宋" w:cs="宋体" w:hint="eastAsia"/>
          <w:lang w:val="en-US" w:eastAsia="zh-CN" w:bidi="ar-SA"/>
        </w:rPr>
        <w:t>我，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跟我们借钱，反正几块钱</w:t>
      </w:r>
      <w:r w:rsidR="002F3DA1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我就给他，正好我手上有零钱我就给他了。这种情况那时候确实购票不方便。这也反过来说，现在去对比一下，现在确实是方便了，对吧？这个那时候你没零钱你要去找</w:t>
      </w:r>
      <w:r w:rsidR="002F3DA1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你比如说</w:t>
      </w:r>
      <w:r w:rsidR="002F3DA1" w:rsidRPr="005D7506">
        <w:rPr>
          <w:rFonts w:ascii="华文仿宋" w:eastAsia="华文仿宋" w:hAnsi="华文仿宋" w:cs="宋体" w:hint="eastAsia"/>
          <w:lang w:val="en-US" w:eastAsia="zh-CN" w:bidi="ar-SA"/>
        </w:rPr>
        <w:t>，如果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这个服务台没人，你还没法买票，那个我印象很深。这种情况，其他真没什么印象。应该讲深圳地铁还是不错的。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对，还是很全面的，服务真的挺全面的。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噢。再一个</w:t>
      </w:r>
      <w:r w:rsidR="00CB1FD2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深圳地铁其实有些线路啊，你比如说三号线，有一些</w:t>
      </w:r>
      <w:r w:rsidR="00CB1FD2" w:rsidRPr="005D7506">
        <w:rPr>
          <w:rFonts w:ascii="华文仿宋" w:eastAsia="华文仿宋" w:hAnsi="华文仿宋" w:cs="宋体" w:hint="eastAsia"/>
          <w:lang w:val="en-US" w:eastAsia="zh-CN" w:bidi="ar-SA"/>
        </w:rPr>
        <w:t>班次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不是全程的，它是到中间某一站它就停了，</w:t>
      </w:r>
      <w:r w:rsidR="00CB1FD2" w:rsidRPr="005D7506">
        <w:rPr>
          <w:rFonts w:ascii="华文仿宋" w:eastAsia="华文仿宋" w:hAnsi="华文仿宋" w:cs="宋体" w:hint="eastAsia"/>
          <w:lang w:val="en-US" w:eastAsia="zh-CN" w:bidi="ar-SA"/>
        </w:rPr>
        <w:t>乘客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全下来再换另外一趟车。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噢，现在很多地铁都有这样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怎么讲。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</w:t>
      </w:r>
      <w:r w:rsidR="00CB1FD2" w:rsidRPr="005D7506">
        <w:rPr>
          <w:rFonts w:ascii="华文仿宋" w:eastAsia="华文仿宋" w:hAnsi="华文仿宋" w:cs="宋体" w:hint="eastAsia"/>
          <w:lang w:val="en-US" w:eastAsia="zh-CN" w:bidi="ar-SA"/>
        </w:rPr>
        <w:t>区间调度车，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选两个</w:t>
      </w:r>
      <w:r w:rsidR="00CB1FD2" w:rsidRPr="005D7506">
        <w:rPr>
          <w:rFonts w:ascii="华文仿宋" w:eastAsia="华文仿宋" w:hAnsi="华文仿宋" w:cs="宋体" w:hint="eastAsia"/>
          <w:lang w:val="en-US" w:eastAsia="zh-CN" w:bidi="ar-SA"/>
        </w:rPr>
        <w:t>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点</w:t>
      </w:r>
      <w:r w:rsidR="00CB1FD2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然后缩短一点距离的。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对，但我是第一次碰到这种情况，我就觉得我没搞明白怎么回事。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第一次确实会。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可能我想不仅</w:t>
      </w:r>
      <w:r w:rsidR="00BB6C39" w:rsidRPr="005D7506">
        <w:rPr>
          <w:rFonts w:ascii="华文仿宋" w:eastAsia="华文仿宋" w:hAnsi="华文仿宋" w:cs="宋体" w:hint="eastAsia"/>
          <w:lang w:val="en-US" w:eastAsia="zh-CN" w:bidi="ar-SA"/>
        </w:rPr>
        <w:t>我自己，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好多人</w:t>
      </w:r>
      <w:r w:rsidR="00BB6C39" w:rsidRPr="005D7506">
        <w:rPr>
          <w:rFonts w:ascii="华文仿宋" w:eastAsia="华文仿宋" w:hAnsi="华文仿宋" w:cs="宋体" w:hint="eastAsia"/>
          <w:lang w:val="en-US" w:eastAsia="zh-CN" w:bidi="ar-SA"/>
        </w:rPr>
        <w:t>都应该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会有这个感觉，特别是第一次碰到这种情况，都会觉得</w:t>
      </w:r>
      <w:r w:rsidR="00C54082" w:rsidRPr="005D7506">
        <w:rPr>
          <w:rFonts w:ascii="华文仿宋" w:eastAsia="华文仿宋" w:hAnsi="华文仿宋" w:cs="宋体" w:hint="eastAsia"/>
          <w:lang w:val="en-US" w:eastAsia="zh-CN" w:bidi="ar-SA"/>
        </w:rPr>
        <w:t>奇怪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</w:t>
      </w:r>
      <w:r w:rsidR="00C54082" w:rsidRPr="005D7506">
        <w:rPr>
          <w:rFonts w:ascii="华文仿宋" w:eastAsia="华文仿宋" w:hAnsi="华文仿宋" w:cs="宋体" w:hint="eastAsia"/>
          <w:lang w:val="en-US" w:eastAsia="zh-CN" w:bidi="ar-SA"/>
        </w:rPr>
        <w:t>如果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能够</w:t>
      </w:r>
      <w:r w:rsidR="00C54082" w:rsidRPr="005D7506">
        <w:rPr>
          <w:rFonts w:ascii="华文仿宋" w:eastAsia="华文仿宋" w:hAnsi="华文仿宋" w:cs="宋体" w:hint="eastAsia"/>
          <w:lang w:val="en-US" w:eastAsia="zh-CN" w:bidi="ar-SA"/>
        </w:rPr>
        <w:t>再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通知</w:t>
      </w:r>
      <w:r w:rsidR="00C54082" w:rsidRPr="005D7506">
        <w:rPr>
          <w:rFonts w:ascii="华文仿宋" w:eastAsia="华文仿宋" w:hAnsi="华文仿宋" w:cs="宋体" w:hint="eastAsia"/>
          <w:lang w:val="en-US" w:eastAsia="zh-CN" w:bidi="ar-SA"/>
        </w:rPr>
        <w:t>一下，再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完备一点</w:t>
      </w:r>
      <w:r w:rsidR="00C54082" w:rsidRPr="005D7506">
        <w:rPr>
          <w:rFonts w:ascii="华文仿宋" w:eastAsia="华文仿宋" w:hAnsi="华文仿宋" w:cs="宋体" w:hint="eastAsia"/>
          <w:lang w:val="en-US" w:eastAsia="zh-CN" w:bidi="ar-SA"/>
        </w:rPr>
        <w:t>，会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更好。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现在经常听到</w:t>
      </w:r>
      <w:r w:rsidR="00595551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下一班列车</w:t>
      </w:r>
      <w:r w:rsidR="00595551" w:rsidRPr="005D7506">
        <w:rPr>
          <w:rFonts w:ascii="华文仿宋" w:eastAsia="华文仿宋" w:hAnsi="华文仿宋" w:cs="宋体" w:hint="eastAsia"/>
          <w:lang w:val="en-US" w:eastAsia="zh-CN" w:bidi="ar-SA"/>
        </w:rPr>
        <w:t>它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会说开往哪个站</w:t>
      </w:r>
      <w:r w:rsidR="00595551" w:rsidRPr="005D7506">
        <w:rPr>
          <w:rFonts w:ascii="华文仿宋" w:eastAsia="华文仿宋" w:hAnsi="华文仿宋" w:cs="宋体" w:hint="eastAsia"/>
          <w:lang w:val="en-US" w:eastAsia="zh-CN" w:bidi="ar-SA"/>
        </w:rPr>
        <w:t>，如果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不是终点站，</w:t>
      </w:r>
      <w:r w:rsidR="00595551" w:rsidRPr="005D7506">
        <w:rPr>
          <w:rFonts w:ascii="华文仿宋" w:eastAsia="华文仿宋" w:hAnsi="华文仿宋" w:cs="宋体" w:hint="eastAsia"/>
          <w:lang w:val="en-US" w:eastAsia="zh-CN" w:bidi="ar-SA"/>
        </w:rPr>
        <w:t>它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会提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前跟你说</w:t>
      </w:r>
      <w:r w:rsidR="00595551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嗯。然后就下一个问题</w:t>
      </w:r>
      <w:r w:rsidR="00B402D1" w:rsidRPr="005D7506">
        <w:rPr>
          <w:rFonts w:ascii="华文仿宋" w:eastAsia="华文仿宋" w:hAnsi="华文仿宋" w:cs="宋体" w:hint="eastAsia"/>
          <w:lang w:val="en-US" w:eastAsia="zh-CN" w:bidi="ar-SA"/>
        </w:rPr>
        <w:t>吧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，分析一下</w:t>
      </w:r>
      <w:r w:rsidR="00A13A7C" w:rsidRPr="005D7506">
        <w:rPr>
          <w:rFonts w:ascii="华文仿宋" w:eastAsia="华文仿宋" w:hAnsi="华文仿宋" w:cs="宋体" w:hint="eastAsia"/>
          <w:lang w:val="en-US" w:eastAsia="zh-CN" w:bidi="ar-SA"/>
        </w:rPr>
        <w:t>深圳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地铁整个线路</w:t>
      </w:r>
      <w:r w:rsidR="00A13A7C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特点，</w:t>
      </w:r>
      <w:r w:rsidR="00A13A7C" w:rsidRPr="005D7506">
        <w:rPr>
          <w:rFonts w:ascii="华文仿宋" w:eastAsia="华文仿宋" w:hAnsi="华文仿宋" w:cs="宋体" w:hint="eastAsia"/>
          <w:lang w:val="en-US" w:eastAsia="zh-CN" w:bidi="ar-SA"/>
        </w:rPr>
        <w:t>比如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核心</w:t>
      </w:r>
      <w:r w:rsidR="00A13A7C" w:rsidRPr="005D7506">
        <w:rPr>
          <w:rFonts w:ascii="华文仿宋" w:eastAsia="华文仿宋" w:hAnsi="华文仿宋" w:cs="宋体" w:hint="eastAsia"/>
          <w:lang w:val="en-US" w:eastAsia="zh-CN" w:bidi="ar-SA"/>
        </w:rPr>
        <w:t>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点，比较重要</w:t>
      </w:r>
      <w:r w:rsidR="00B402D1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换乘站</w:t>
      </w:r>
      <w:r w:rsidR="00A13A7C" w:rsidRPr="005D7506">
        <w:rPr>
          <w:rFonts w:ascii="华文仿宋" w:eastAsia="华文仿宋" w:hAnsi="华文仿宋" w:cs="宋体" w:hint="eastAsia"/>
          <w:lang w:val="en-US" w:eastAsia="zh-CN" w:bidi="ar-SA"/>
        </w:rPr>
        <w:t>之类的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换乘</w:t>
      </w:r>
      <w:r w:rsidR="00B402D1" w:rsidRPr="005D7506">
        <w:rPr>
          <w:rFonts w:ascii="华文仿宋" w:eastAsia="华文仿宋" w:hAnsi="华文仿宋" w:cs="宋体" w:hint="eastAsia"/>
          <w:lang w:val="en-US" w:eastAsia="zh-CN" w:bidi="ar-SA"/>
        </w:rPr>
        <w:t>站啊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，我熟悉的</w:t>
      </w:r>
      <w:r w:rsidR="00B402D1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你看这个。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这里一片都是。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B402D1" w:rsidRPr="005D7506">
        <w:rPr>
          <w:rFonts w:ascii="华文仿宋" w:eastAsia="华文仿宋" w:hAnsi="华文仿宋" w:cs="宋体" w:hint="eastAsia"/>
          <w:lang w:val="en-US" w:eastAsia="zh-CN" w:bidi="ar-SA"/>
        </w:rPr>
        <w:t>福田站，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会展中心</w:t>
      </w:r>
      <w:r w:rsidR="00B402D1" w:rsidRPr="005D7506">
        <w:rPr>
          <w:rFonts w:ascii="华文仿宋" w:eastAsia="华文仿宋" w:hAnsi="华文仿宋" w:cs="宋体" w:hint="eastAsia"/>
          <w:lang w:val="en-US" w:eastAsia="zh-CN" w:bidi="ar-SA"/>
        </w:rPr>
        <w:t>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，这都是这一片区的，包括车公庙</w:t>
      </w:r>
      <w:r w:rsidR="00B402D1" w:rsidRPr="005D7506">
        <w:rPr>
          <w:rFonts w:ascii="华文仿宋" w:eastAsia="华文仿宋" w:hAnsi="华文仿宋" w:cs="宋体" w:hint="eastAsia"/>
          <w:lang w:val="en-US" w:eastAsia="zh-CN" w:bidi="ar-SA"/>
        </w:rPr>
        <w:t>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对，车公庙是现在换乘</w:t>
      </w:r>
      <w:r w:rsidR="00A21225" w:rsidRPr="005D7506">
        <w:rPr>
          <w:rFonts w:ascii="华文仿宋" w:eastAsia="华文仿宋" w:hAnsi="华文仿宋" w:cs="宋体" w:hint="eastAsia"/>
          <w:lang w:val="en-US" w:eastAsia="zh-CN" w:bidi="ar-SA"/>
        </w:rPr>
        <w:t>大站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这个世界之窗，再往这个大剧院站，那个龙岗大运站。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这些都是比较重要的换乘点了，而且都是有商业配套这些，人流量比较大的。福田站应该是比较大的一个站。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对，有火车站。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AB5698" w:rsidRPr="005D7506">
        <w:rPr>
          <w:rFonts w:ascii="华文仿宋" w:eastAsia="华文仿宋" w:hAnsi="华文仿宋" w:cs="宋体" w:hint="eastAsia"/>
          <w:lang w:val="en-US" w:eastAsia="zh-CN" w:bidi="ar-SA"/>
        </w:rPr>
        <w:t>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点地下城的感觉。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这一片感觉都是连在一起的。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对，包括连城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新天地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都连在一起的。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这个从会展中心走到福田站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差不多得两三公里。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对，地下全都打通。然后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的话，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哪几个地铁站比较有趣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或者是人气最高，有没有什么印象比较深刻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？或者是内部装修比较吸引人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的站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这个装修我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倒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没怎么关注啊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其实人气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的话，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就我比较熟悉的，就是这个购物公园，会展中心，就</w:t>
      </w:r>
      <w:r w:rsidR="006919E3" w:rsidRPr="005D7506">
        <w:rPr>
          <w:rFonts w:ascii="华文仿宋" w:eastAsia="华文仿宋" w:hAnsi="华文仿宋" w:cs="宋体" w:hint="eastAsia"/>
          <w:lang w:val="en-US" w:eastAsia="zh-CN" w:bidi="ar-SA"/>
        </w:rPr>
        <w:t>连城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广场这一片。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就还是这一片。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对对。再一个</w:t>
      </w:r>
      <w:r w:rsidR="00C8673D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这一片你看餐饮比较多，那个出地铁站就有</w:t>
      </w:r>
      <w:r w:rsidR="00C8673D" w:rsidRPr="005D7506">
        <w:rPr>
          <w:rFonts w:ascii="华文仿宋" w:eastAsia="华文仿宋" w:hAnsi="华文仿宋" w:cs="宋体" w:hint="eastAsia"/>
          <w:lang w:val="en-US" w:eastAsia="zh-CN" w:bidi="ar-SA"/>
        </w:rPr>
        <w:t>连城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广场，这这一片餐饮比较多</w:t>
      </w:r>
      <w:r w:rsidR="00C8673D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然后印象比较深的就是</w:t>
      </w:r>
      <w:r w:rsidR="00C8673D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你知道这个福田站其实现在是比较萧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条的，福田</w:t>
      </w:r>
      <w:r w:rsidR="00C8673D" w:rsidRPr="005D7506">
        <w:rPr>
          <w:rFonts w:ascii="华文仿宋" w:eastAsia="华文仿宋" w:hAnsi="华文仿宋" w:cs="宋体" w:hint="eastAsia"/>
          <w:lang w:val="en-US" w:eastAsia="zh-CN" w:bidi="ar-SA"/>
        </w:rPr>
        <w:t>站它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跟火车站在一起，福田火车站你看这个底下空荡荡的。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对，没什么人。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如果没有地铁的真的空荡荡。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大概就这个，其实这个咱也没什么特别印象深刻的了。</w:t>
      </w:r>
    </w:p>
    <w:p w14:paraId="2B8B9F0A" w14:textId="77777777" w:rsidR="00DC1671" w:rsidRPr="005D7506" w:rsidRDefault="005D7506">
      <w:pPr>
        <w:spacing w:line="360" w:lineRule="auto"/>
        <w:rPr>
          <w:rFonts w:ascii="华文仿宋" w:eastAsia="华文仿宋" w:hAnsi="华文仿宋"/>
        </w:rPr>
      </w:pPr>
      <w:r w:rsidRPr="005D7506">
        <w:rPr>
          <w:rFonts w:ascii="华文仿宋" w:eastAsia="华文仿宋" w:hAnsi="华文仿宋" w:cs="宋体" w:hint="eastAsia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然后下一个问题，就是坐地铁穿梭在城市</w:t>
      </w:r>
      <w:r w:rsidR="00CF400A" w:rsidRPr="005D7506">
        <w:rPr>
          <w:rFonts w:ascii="华文仿宋" w:eastAsia="华文仿宋" w:hAnsi="华文仿宋" w:cs="宋体" w:hint="eastAsia"/>
          <w:lang w:val="en-US" w:eastAsia="zh-CN" w:bidi="ar-SA"/>
        </w:rPr>
        <w:t>中，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和坐公交车坐私家车，体验感有什么不同？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坐地铁，私家车跟公交车的区别是吧？</w:t>
      </w:r>
      <w:r w:rsidR="00CF400A" w:rsidRPr="005D7506">
        <w:rPr>
          <w:rFonts w:ascii="华文仿宋" w:eastAsia="华文仿宋" w:hAnsi="华文仿宋" w:cs="宋体" w:hint="eastAsia"/>
          <w:lang w:val="en-US" w:eastAsia="zh-CN" w:bidi="ar-SA"/>
        </w:rPr>
        <w:t>其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实地铁跟公交车和私家车最大的这个</w:t>
      </w:r>
      <w:r w:rsidR="00CF400A" w:rsidRPr="005D7506">
        <w:rPr>
          <w:rFonts w:ascii="华文仿宋" w:eastAsia="华文仿宋" w:hAnsi="华文仿宋" w:cs="宋体" w:hint="eastAsia"/>
          <w:lang w:val="en-US" w:eastAsia="zh-CN" w:bidi="ar-SA"/>
        </w:rPr>
        <w:t>区别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</w:t>
      </w:r>
      <w:r w:rsidR="00CF400A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时间可控。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对，确实。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无论如何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估算时间它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</w:t>
      </w:r>
      <w:r w:rsidR="00D35F73" w:rsidRPr="005D7506">
        <w:rPr>
          <w:rFonts w:ascii="华文仿宋" w:eastAsia="华文仿宋" w:hAnsi="华文仿宋" w:cs="宋体"/>
          <w:lang w:val="en-US" w:bidi="ar-SA"/>
        </w:rPr>
        <w:t>……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误差很小。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对，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误差很小。私家车跟公交车这一点就很难控制，特别是早晚高峰期的时候，是吧？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第二个就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说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可能地铁呢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它主要在地下，你没什么风景可以看，这一点是地铁的一个比较封闭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的缺点。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如果空调要不行的话，就很闷。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不过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你看你三号线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地上段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或者这个11号线对吧？特别</w:t>
      </w:r>
      <w:r w:rsidR="00D35F73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11号线风景</w:t>
      </w:r>
      <w:r w:rsidR="00F27599" w:rsidRPr="005D7506">
        <w:rPr>
          <w:rFonts w:ascii="华文仿宋" w:eastAsia="华文仿宋" w:hAnsi="华文仿宋" w:cs="宋体" w:hint="eastAsia"/>
          <w:lang w:val="en-US" w:eastAsia="zh-CN" w:bidi="ar-SA"/>
        </w:rPr>
        <w:t>很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不错。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11号线风景一直都很好。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公交车呢现在</w:t>
      </w:r>
      <w:r w:rsidR="00302F5F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的比较少，上下班挺挤的，</w:t>
      </w:r>
      <w:r w:rsidR="00302F5F" w:rsidRPr="005D7506">
        <w:rPr>
          <w:rFonts w:ascii="华文仿宋" w:eastAsia="华文仿宋" w:hAnsi="华文仿宋" w:cs="宋体" w:hint="eastAsia"/>
          <w:lang w:val="en-US" w:eastAsia="zh-CN" w:bidi="ar-SA"/>
        </w:rPr>
        <w:t>体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验感会差好多。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对，公交车挤的时候也是很夸张的。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一刹车很难受的。私家车</w:t>
      </w:r>
      <w:r w:rsidR="00C12B02" w:rsidRPr="005D7506">
        <w:rPr>
          <w:rFonts w:ascii="华文仿宋" w:eastAsia="华文仿宋" w:hAnsi="华文仿宋" w:cs="宋体" w:hint="eastAsia"/>
          <w:lang w:val="en-US" w:eastAsia="zh-CN" w:bidi="ar-SA"/>
        </w:rPr>
        <w:t>的话，我觉得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跟</w:t>
      </w:r>
      <w:r w:rsidR="00C12B02" w:rsidRPr="005D7506">
        <w:rPr>
          <w:rFonts w:ascii="华文仿宋" w:eastAsia="华文仿宋" w:hAnsi="华文仿宋" w:cs="宋体" w:hint="eastAsia"/>
          <w:lang w:val="en-US" w:eastAsia="zh-CN" w:bidi="ar-SA"/>
        </w:rPr>
        <w:t>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</w:t>
      </w:r>
      <w:r w:rsidR="00C12B02" w:rsidRPr="005D7506">
        <w:rPr>
          <w:rFonts w:ascii="华文仿宋" w:eastAsia="华文仿宋" w:hAnsi="华文仿宋" w:cs="宋体" w:hint="eastAsia"/>
          <w:lang w:val="en-US" w:eastAsia="zh-CN" w:bidi="ar-SA"/>
        </w:rPr>
        <w:t>什么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可比性的，主要是你</w:t>
      </w:r>
      <w:r w:rsidR="00C12B02" w:rsidRPr="005D7506">
        <w:rPr>
          <w:rFonts w:ascii="华文仿宋" w:eastAsia="华文仿宋" w:hAnsi="华文仿宋" w:cs="宋体" w:hint="eastAsia"/>
          <w:lang w:val="en-US" w:eastAsia="zh-CN" w:bidi="ar-SA"/>
        </w:rPr>
        <w:t>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关注开车，关注驾驶，很少关注其他的。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所以说</w:t>
      </w:r>
      <w:r w:rsidR="00FA610C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坐地铁就可以有更多的精力去关注其他事情。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对对对。一般你看地铁上看手机最多的。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看手机打游戏最多是吧？听听音乐，现在几乎个个都看手机。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对对，地铁上确实。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地铁上信号还可以。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717F54" w:rsidRPr="005D7506">
        <w:rPr>
          <w:rFonts w:ascii="华文仿宋" w:eastAsia="华文仿宋" w:hAnsi="华文仿宋" w:cs="宋体" w:hint="eastAsia"/>
          <w:lang w:val="en-US" w:eastAsia="zh-CN" w:bidi="ar-SA"/>
        </w:rPr>
        <w:t>那么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地铁对</w:t>
      </w:r>
      <w:r w:rsidR="00717F54" w:rsidRPr="005D7506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日常生活有什么</w:t>
      </w:r>
      <w:r w:rsidR="00FA469C" w:rsidRPr="005D7506">
        <w:rPr>
          <w:rFonts w:ascii="华文仿宋" w:eastAsia="华文仿宋" w:hAnsi="华文仿宋" w:cs="宋体" w:hint="eastAsia"/>
          <w:lang w:val="en-US" w:eastAsia="zh-CN" w:bidi="ar-SA"/>
        </w:rPr>
        <w:t>整体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的影响？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影响？你是正面的还是负面的？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都可以。正面</w:t>
      </w:r>
      <w:r w:rsidR="00FA469C" w:rsidRPr="005D7506">
        <w:rPr>
          <w:rFonts w:ascii="华文仿宋" w:eastAsia="华文仿宋" w:hAnsi="华文仿宋" w:cs="宋体" w:hint="eastAsia"/>
          <w:lang w:val="en-US" w:eastAsia="zh-CN" w:bidi="ar-SA"/>
        </w:rPr>
        <w:t>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负面。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都可以是吧？负面影响</w:t>
      </w:r>
      <w:r w:rsidR="00573241" w:rsidRPr="005D7506">
        <w:rPr>
          <w:rFonts w:ascii="华文仿宋" w:eastAsia="华文仿宋" w:hAnsi="华文仿宋" w:cs="宋体" w:hint="eastAsia"/>
          <w:lang w:val="en-US" w:eastAsia="zh-CN" w:bidi="ar-SA"/>
        </w:rPr>
        <w:t>，其实我觉得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倒没什么，</w:t>
      </w:r>
      <w:r w:rsidR="00573241" w:rsidRPr="005D7506">
        <w:rPr>
          <w:rFonts w:ascii="华文仿宋" w:eastAsia="华文仿宋" w:hAnsi="华文仿宋" w:cs="宋体" w:hint="eastAsia"/>
          <w:lang w:val="en-US" w:eastAsia="zh-CN" w:bidi="ar-SA"/>
        </w:rPr>
        <w:t>实际上可能就是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地铁施工，对</w:t>
      </w:r>
      <w:r w:rsidR="00724ACC" w:rsidRPr="005D7506">
        <w:rPr>
          <w:rFonts w:ascii="华文仿宋" w:eastAsia="华文仿宋" w:hAnsi="华文仿宋" w:cs="宋体" w:hint="eastAsia"/>
          <w:lang w:val="en-US" w:eastAsia="zh-CN" w:bidi="ar-SA"/>
        </w:rPr>
        <w:t>现在的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交通有</w:t>
      </w:r>
      <w:r w:rsidR="00724ACC" w:rsidRPr="005D7506">
        <w:rPr>
          <w:rFonts w:ascii="华文仿宋" w:eastAsia="华文仿宋" w:hAnsi="华文仿宋" w:cs="宋体" w:hint="eastAsia"/>
          <w:lang w:val="en-US" w:eastAsia="zh-CN" w:bidi="ar-SA"/>
        </w:rPr>
        <w:t>点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影响。比如这个</w:t>
      </w:r>
      <w:r w:rsidR="00172308" w:rsidRPr="005D7506">
        <w:rPr>
          <w:rFonts w:ascii="华文仿宋" w:eastAsia="华文仿宋" w:hAnsi="华文仿宋" w:cs="宋体" w:hint="eastAsia"/>
          <w:lang w:val="en-US" w:eastAsia="zh-CN" w:bidi="ar-SA"/>
        </w:rPr>
        <w:t>秋秋</w:t>
      </w:r>
      <w:r w:rsidR="00172308" w:rsidRPr="005D7506">
        <w:rPr>
          <w:rFonts w:ascii="华文仿宋" w:eastAsia="华文仿宋" w:hAnsi="华文仿宋" w:cs="宋体" w:hint="eastAsia"/>
          <w:lang w:val="en-US" w:bidi="ar-SA"/>
        </w:rPr>
        <w:t>(被访者女儿昵称</w:t>
      </w:r>
      <w:r w:rsidR="00172308" w:rsidRPr="005D7506">
        <w:rPr>
          <w:rFonts w:ascii="华文仿宋" w:eastAsia="华文仿宋" w:hAnsi="华文仿宋" w:cs="宋体"/>
          <w:lang w:val="en-US" w:bidi="ar-SA"/>
        </w:rPr>
        <w:t>)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，有时候我就送她，你看那片区</w:t>
      </w:r>
      <w:r w:rsidR="00172308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交通是吧？因为地铁施工</w:t>
      </w:r>
      <w:r w:rsidR="00172308" w:rsidRPr="005D7506">
        <w:rPr>
          <w:rFonts w:ascii="华文仿宋" w:eastAsia="华文仿宋" w:hAnsi="华文仿宋" w:cs="宋体" w:hint="eastAsia"/>
          <w:lang w:val="en-US" w:eastAsia="zh-CN" w:bidi="ar-SA"/>
        </w:rPr>
        <w:t>，很拥堵。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就这一点我觉得有</w:t>
      </w:r>
      <w:r w:rsidR="00172308" w:rsidRPr="005D7506">
        <w:rPr>
          <w:rFonts w:ascii="华文仿宋" w:eastAsia="华文仿宋" w:hAnsi="华文仿宋" w:cs="宋体" w:hint="eastAsia"/>
          <w:lang w:val="en-US" w:eastAsia="zh-CN" w:bidi="ar-SA"/>
        </w:rPr>
        <w:t>负面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影响，其他</w:t>
      </w:r>
      <w:r w:rsidR="004C74DB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倒没什么影响。正面的比较多点。比方说你们上高中的时候，我在你们高中部边上</w:t>
      </w:r>
      <w:r w:rsidR="005565AD" w:rsidRPr="005D7506">
        <w:rPr>
          <w:rFonts w:ascii="华文仿宋" w:eastAsia="华文仿宋" w:hAnsi="华文仿宋" w:cs="宋体" w:hint="eastAsia"/>
          <w:lang w:val="en-US" w:eastAsia="zh-CN" w:bidi="ar-SA"/>
        </w:rPr>
        <w:t>租房子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住的时候</w:t>
      </w:r>
      <w:r w:rsidR="00C2725E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那时候</w:t>
      </w:r>
      <w:r w:rsidR="00C2725E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从高中部到这</w:t>
      </w:r>
      <w:r w:rsidR="00C2725E" w:rsidRPr="005D7506">
        <w:rPr>
          <w:rFonts w:ascii="华文仿宋" w:eastAsia="华文仿宋" w:hAnsi="华文仿宋" w:cs="宋体" w:hint="eastAsia"/>
          <w:lang w:val="en-US" w:eastAsia="zh-CN" w:bidi="ar-SA"/>
        </w:rPr>
        <w:t>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</w:t>
      </w:r>
      <w:r w:rsidR="00C2725E" w:rsidRPr="005D7506">
        <w:rPr>
          <w:rFonts w:ascii="华文仿宋" w:eastAsia="华文仿宋" w:hAnsi="华文仿宋" w:cs="宋体" w:hint="eastAsia"/>
          <w:lang w:val="en-US" w:eastAsia="zh-CN" w:bidi="ar-SA"/>
        </w:rPr>
        <w:t>一件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很痛苦的事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早中晚上班的时候，基本上每天单程至少一个小时，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就是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开车的话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但地铁开通以后，我坐地铁是很方便的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50分钟。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对，方便。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这个我最长一次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开车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开了一个半小时，7:00出门到这8:40了。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是的。差不多最后一个问题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了，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一般性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问题。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其实这个前面也差不多都问过，地铁建设运营之前和之后，给你的生活带来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什么变化</w:t>
      </w:r>
      <w:r w:rsidR="00732445" w:rsidRPr="005D7506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除了方便之类的</w:t>
      </w:r>
      <w:r w:rsidR="00B354AE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</w:t>
      </w:r>
      <w:r w:rsidR="00B354AE" w:rsidRPr="005D7506">
        <w:rPr>
          <w:rFonts w:ascii="华文仿宋" w:eastAsia="华文仿宋" w:hAnsi="华文仿宋" w:cs="宋体" w:hint="eastAsia"/>
          <w:lang w:val="en-US" w:eastAsia="zh-CN" w:bidi="ar-SA"/>
        </w:rPr>
        <w:t>有别的体会吗？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就凸显</w:t>
      </w:r>
      <w:r w:rsidR="00B354AE" w:rsidRPr="005D7506">
        <w:rPr>
          <w:rFonts w:ascii="华文仿宋" w:eastAsia="华文仿宋" w:hAnsi="华文仿宋" w:cs="宋体" w:hint="eastAsia"/>
          <w:lang w:val="en-US" w:eastAsia="zh-CN" w:bidi="ar-SA"/>
        </w:rPr>
        <w:t>出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它前后的对比。生活各方面都可以，或者说什么自己的心情啊，什么都可以说。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其实地铁，其实有地铁以后很少坐公交车，</w:t>
      </w:r>
      <w:r w:rsidR="00184230" w:rsidRPr="005D7506">
        <w:rPr>
          <w:rFonts w:ascii="华文仿宋" w:eastAsia="华文仿宋" w:hAnsi="华文仿宋" w:cs="宋体" w:hint="eastAsia"/>
          <w:lang w:val="en-US" w:eastAsia="zh-CN" w:bidi="ar-SA"/>
        </w:rPr>
        <w:t>私家车还好。就是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你出门如果不开车的话，首先想</w:t>
      </w:r>
      <w:r w:rsidR="00184230" w:rsidRPr="005D7506">
        <w:rPr>
          <w:rFonts w:ascii="华文仿宋" w:eastAsia="华文仿宋" w:hAnsi="华文仿宋" w:cs="宋体" w:hint="eastAsia"/>
          <w:lang w:val="en-US" w:eastAsia="zh-CN" w:bidi="ar-SA"/>
        </w:rPr>
        <w:t>到的肯定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是地铁，大多数人都是。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对，当然，出门基本上都是地铁。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对吧？首选地铁，这是一个。第二个其实，怎么说呢？特别是</w:t>
      </w:r>
      <w:r w:rsidR="00401D14" w:rsidRPr="005D7506">
        <w:rPr>
          <w:rFonts w:ascii="华文仿宋" w:eastAsia="华文仿宋" w:hAnsi="华文仿宋" w:cs="宋体" w:hint="eastAsia"/>
          <w:lang w:val="en-US" w:eastAsia="zh-CN" w:bidi="ar-SA"/>
        </w:rPr>
        <w:t>对于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我们这代</w:t>
      </w:r>
      <w:r w:rsidR="00401D14" w:rsidRPr="005D7506">
        <w:rPr>
          <w:rFonts w:ascii="华文仿宋" w:eastAsia="华文仿宋" w:hAnsi="华文仿宋" w:cs="宋体" w:hint="eastAsia"/>
          <w:lang w:val="en-US" w:eastAsia="zh-CN" w:bidi="ar-SA"/>
        </w:rPr>
        <w:t>深圳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人来说，因为地铁</w:t>
      </w:r>
      <w:r w:rsidR="00401D14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自己的房子升值啊</w:t>
      </w:r>
      <w:r w:rsidR="00401D14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这种感受会多一些，是吧？特别是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地铁物业</w:t>
      </w:r>
      <w:r w:rsidR="00401D14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当然不仅是地铁物业这个概念，房屋升值会高一些，这方面的感受会有一点，其他倒没什么太大的感受</w:t>
      </w:r>
      <w:r w:rsidR="00244592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总的</w:t>
      </w:r>
      <w:r w:rsidR="00244592" w:rsidRPr="005D7506">
        <w:rPr>
          <w:rFonts w:ascii="华文仿宋" w:eastAsia="华文仿宋" w:hAnsi="华文仿宋" w:cs="宋体" w:hint="eastAsia"/>
          <w:lang w:val="en-US" w:eastAsia="zh-CN" w:bidi="ar-SA"/>
        </w:rPr>
        <w:t>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说</w:t>
      </w:r>
      <w:r w:rsidR="00244592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深圳地铁</w:t>
      </w:r>
      <w:r w:rsidR="00244592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运营，无论是</w:t>
      </w:r>
      <w:r w:rsidR="00244592" w:rsidRPr="005D7506">
        <w:rPr>
          <w:rFonts w:ascii="华文仿宋" w:eastAsia="华文仿宋" w:hAnsi="华文仿宋" w:cs="宋体" w:hint="eastAsia"/>
          <w:lang w:val="en-US" w:eastAsia="zh-CN" w:bidi="ar-SA"/>
        </w:rPr>
        <w:t>对交通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运营也好，还是对整个深圳</w:t>
      </w:r>
      <w:r w:rsidR="00244592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整体城市形象、城市的运行是有</w:t>
      </w:r>
      <w:r w:rsidR="00244592" w:rsidRPr="005D7506">
        <w:rPr>
          <w:rFonts w:ascii="华文仿宋" w:eastAsia="华文仿宋" w:hAnsi="华文仿宋" w:cs="宋体" w:hint="eastAsia"/>
          <w:lang w:val="en-US" w:eastAsia="zh-CN" w:bidi="ar-SA"/>
        </w:rPr>
        <w:t>巨大帮助的，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是吧？从第一条地铁线开通到现在，你深圳有现在这个发达的局面</w:t>
      </w:r>
      <w:r w:rsidR="00FA7542" w:rsidRPr="005D7506">
        <w:rPr>
          <w:rFonts w:ascii="华文仿宋" w:eastAsia="华文仿宋" w:hAnsi="华文仿宋" w:cs="宋体" w:hint="eastAsia"/>
          <w:lang w:val="en-US" w:eastAsia="zh-CN" w:bidi="ar-SA"/>
        </w:rPr>
        <w:t>，于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地铁是功不可没的。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FA7542" w:rsidRPr="005D7506">
        <w:rPr>
          <w:rFonts w:ascii="华文仿宋" w:eastAsia="华文仿宋" w:hAnsi="华文仿宋" w:cs="宋体" w:hint="eastAsia"/>
          <w:lang w:val="en-US" w:eastAsia="zh-CN" w:bidi="ar-SA"/>
        </w:rPr>
        <w:t>下一个问题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跟第二个问题很接近了，就是尺度稍微大一点，</w:t>
      </w:r>
      <w:r w:rsidR="00FA7542" w:rsidRPr="005D7506">
        <w:rPr>
          <w:rFonts w:ascii="华文仿宋" w:eastAsia="华文仿宋" w:hAnsi="华文仿宋" w:cs="宋体" w:hint="eastAsia"/>
          <w:lang w:val="en-US" w:eastAsia="zh-CN" w:bidi="ar-SA"/>
        </w:rPr>
        <w:t>深圳地铁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给深圳的城市空间格局和这个城市的气质</w:t>
      </w:r>
      <w:r w:rsidR="00FA7542" w:rsidRPr="005D7506">
        <w:rPr>
          <w:rFonts w:ascii="华文仿宋" w:eastAsia="华文仿宋" w:hAnsi="华文仿宋" w:cs="宋体" w:hint="eastAsia"/>
          <w:lang w:val="en-US" w:eastAsia="zh-CN" w:bidi="ar-SA"/>
        </w:rPr>
        <w:t>带来了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什么样的变化</w:t>
      </w:r>
      <w:r w:rsidR="00FA7542" w:rsidRPr="005D7506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比如说给城市注入</w:t>
      </w:r>
      <w:r w:rsidR="00FA7542" w:rsidRPr="005D7506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活力</w:t>
      </w:r>
      <w:r w:rsidR="00FA7542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之类</w:t>
      </w:r>
      <w:r w:rsidR="00FA7542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嗯，其实跟前面问题差不多。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地铁开通以后，你想</w:t>
      </w:r>
      <w:r w:rsidR="004760EE" w:rsidRPr="005D7506">
        <w:rPr>
          <w:rFonts w:ascii="华文仿宋" w:eastAsia="华文仿宋" w:hAnsi="华文仿宋" w:cs="宋体" w:hint="eastAsia"/>
          <w:lang w:val="en-US" w:eastAsia="zh-CN" w:bidi="ar-SA"/>
        </w:rPr>
        <w:t>，人口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流动</w:t>
      </w:r>
      <w:r w:rsidR="004760EE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我举个例子，</w:t>
      </w:r>
      <w:r w:rsidR="004760EE" w:rsidRPr="005D7506">
        <w:rPr>
          <w:rFonts w:ascii="华文仿宋" w:eastAsia="华文仿宋" w:hAnsi="华文仿宋" w:cs="宋体" w:hint="eastAsia"/>
          <w:lang w:val="en-US" w:eastAsia="zh-CN" w:bidi="ar-SA"/>
        </w:rPr>
        <w:t>还是以前，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你从福田到蛇口，</w:t>
      </w:r>
      <w:r w:rsidR="00875781" w:rsidRPr="005D7506">
        <w:rPr>
          <w:rFonts w:ascii="华文仿宋" w:eastAsia="华文仿宋" w:hAnsi="华文仿宋" w:cs="宋体" w:hint="eastAsia"/>
          <w:lang w:val="en-US" w:eastAsia="zh-CN" w:bidi="ar-SA"/>
        </w:rPr>
        <w:t>多麻烦，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是吧？现在你</w:t>
      </w:r>
      <w:r w:rsidR="00875781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地铁很方便，</w:t>
      </w:r>
      <w:r w:rsidR="00875781" w:rsidRPr="005D7506">
        <w:rPr>
          <w:rFonts w:ascii="华文仿宋" w:eastAsia="华文仿宋" w:hAnsi="华文仿宋" w:cs="宋体" w:hint="eastAsia"/>
          <w:lang w:val="en-US" w:eastAsia="zh-CN" w:bidi="ar-SA"/>
        </w:rPr>
        <w:t>更何况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以前路也不太好，就一条</w:t>
      </w:r>
      <w:r w:rsidR="00B33E91" w:rsidRPr="005D7506">
        <w:rPr>
          <w:rFonts w:ascii="华文仿宋" w:eastAsia="华文仿宋" w:hAnsi="华文仿宋" w:cs="宋体" w:hint="eastAsia"/>
          <w:lang w:val="en-US" w:eastAsia="zh-CN" w:bidi="ar-SA"/>
        </w:rPr>
        <w:t>深南路。有一句话说得好，“要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想富先修路</w:t>
      </w:r>
      <w:r w:rsidR="00B33E91" w:rsidRPr="005D7506">
        <w:rPr>
          <w:rFonts w:ascii="华文仿宋" w:eastAsia="华文仿宋" w:hAnsi="华文仿宋" w:cs="宋体" w:hint="eastAsia"/>
          <w:lang w:val="en-US" w:eastAsia="zh-CN" w:bidi="ar-SA"/>
        </w:rPr>
        <w:t>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是吧？深圳</w:t>
      </w:r>
      <w:r w:rsidR="00B33E91" w:rsidRPr="005D7506">
        <w:rPr>
          <w:rFonts w:ascii="华文仿宋" w:eastAsia="华文仿宋" w:hAnsi="华文仿宋" w:cs="宋体" w:hint="eastAsia"/>
          <w:lang w:val="en-US" w:eastAsia="zh-CN" w:bidi="ar-SA"/>
        </w:rPr>
        <w:t>其实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就按照这个套路来做的。偏远地区是这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么个说法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，其实对大城市来说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也是一样的。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2004年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开始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，到2010年左右，深圳的交通开始拥堵得很厉害了。应该讲深圳从事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交通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管理的这些人还是有先见性的。一方面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像马路修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得很快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比如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深南路修得很宽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第二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深圳是最早一批修地铁的城市，修了以后对整个城市的交通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确实有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巨大</w:t>
      </w:r>
      <w:r w:rsidR="00E84111" w:rsidRPr="005D7506">
        <w:rPr>
          <w:rFonts w:ascii="华文仿宋" w:eastAsia="华文仿宋" w:hAnsi="华文仿宋" w:cs="宋体" w:hint="eastAsia"/>
          <w:lang w:val="en-US" w:eastAsia="zh-CN" w:bidi="ar-SA"/>
        </w:rPr>
        <w:t>的改善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是吧？你想2010年前后深圳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交通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特别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市区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明显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开始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堵塞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了，如果当时不修地铁，你现在才开始大规模修地铁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而且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不成网络的话，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不敢想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深圳交通会成什么样子。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发展太快了。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对吧？这些是需要有前瞻性的。地铁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人流量现在都是以亿次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计算了。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你想想</w:t>
      </w:r>
      <w:r w:rsidR="00984C8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对城市</w:t>
      </w:r>
      <w:r w:rsidR="00196A99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运行</w:t>
      </w:r>
      <w:r w:rsidR="00196A99" w:rsidRPr="005D7506">
        <w:rPr>
          <w:rFonts w:ascii="华文仿宋" w:eastAsia="华文仿宋" w:hAnsi="华文仿宋" w:cs="宋体" w:hint="eastAsia"/>
          <w:lang w:val="en-US" w:eastAsia="zh-CN" w:bidi="ar-SA"/>
        </w:rPr>
        <w:t>有多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重要</w:t>
      </w:r>
      <w:r w:rsidR="00196A99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没有地铁</w:t>
      </w:r>
      <w:r w:rsidR="00196A99" w:rsidRPr="005D7506">
        <w:rPr>
          <w:rFonts w:ascii="华文仿宋" w:eastAsia="华文仿宋" w:hAnsi="华文仿宋" w:cs="宋体" w:hint="eastAsia"/>
          <w:lang w:val="en-US" w:eastAsia="zh-CN" w:bidi="ar-SA"/>
        </w:rPr>
        <w:t>的话，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</w:t>
      </w:r>
      <w:r w:rsidR="00196A99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196A99" w:rsidRPr="005D7506">
        <w:rPr>
          <w:rFonts w:ascii="华文仿宋" w:eastAsia="华文仿宋" w:hAnsi="华文仿宋" w:cs="宋体" w:hint="eastAsia"/>
          <w:lang w:val="en-US" w:bidi="ar-SA"/>
        </w:rPr>
        <w:t>G</w:t>
      </w:r>
      <w:r w:rsidR="00196A99" w:rsidRPr="005D7506">
        <w:rPr>
          <w:rFonts w:ascii="华文仿宋" w:eastAsia="华文仿宋" w:hAnsi="华文仿宋" w:cs="宋体"/>
          <w:lang w:val="en-US" w:bidi="ar-SA"/>
        </w:rPr>
        <w:t>DP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到不了现在这个水平。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对，到不了。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经济活动也到不了这个水平。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还有</w:t>
      </w:r>
      <w:r w:rsidR="00556A9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就是你觉得是先有了这一片区的城市和房</w:t>
      </w:r>
      <w:r w:rsidR="00556A95" w:rsidRPr="005D7506">
        <w:rPr>
          <w:rFonts w:ascii="华文仿宋" w:eastAsia="华文仿宋" w:hAnsi="华文仿宋" w:cs="宋体" w:hint="eastAsia"/>
          <w:lang w:val="en-US" w:eastAsia="zh-CN" w:bidi="ar-SA"/>
        </w:rPr>
        <w:t>屋才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有了地铁</w:t>
      </w:r>
      <w:r w:rsidR="00556A95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还是地铁带动了这一片区的城市和</w:t>
      </w:r>
      <w:r w:rsidR="00556A95" w:rsidRPr="005D7506">
        <w:rPr>
          <w:rFonts w:ascii="华文仿宋" w:eastAsia="华文仿宋" w:hAnsi="华文仿宋" w:cs="宋体" w:hint="eastAsia"/>
          <w:lang w:val="en-US" w:eastAsia="zh-CN" w:bidi="ar-SA"/>
        </w:rPr>
        <w:t>房屋的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建设？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我觉得两个都有吧，你举</w:t>
      </w:r>
      <w:r w:rsidR="00556A95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这两种情况都有。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对，我也觉得是。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这两种情况都具备。你像</w:t>
      </w:r>
      <w:r w:rsidR="00F519C9" w:rsidRPr="005D7506">
        <w:rPr>
          <w:rFonts w:ascii="华文仿宋" w:eastAsia="华文仿宋" w:hAnsi="华文仿宋" w:cs="宋体" w:hint="eastAsia"/>
          <w:lang w:val="en-US" w:eastAsia="zh-CN" w:bidi="ar-SA"/>
        </w:rPr>
        <w:t>这个片区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内的，可能更多的是政府</w:t>
      </w:r>
      <w:r w:rsidR="00F519C9" w:rsidRPr="005D7506">
        <w:rPr>
          <w:rFonts w:ascii="华文仿宋" w:eastAsia="华文仿宋" w:hAnsi="华文仿宋" w:cs="宋体" w:hint="eastAsia"/>
          <w:lang w:val="en-US" w:eastAsia="zh-CN" w:bidi="ar-SA"/>
        </w:rPr>
        <w:t>先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规划这个片区，</w:t>
      </w:r>
      <w:r w:rsidR="00F519C9" w:rsidRPr="005D7506">
        <w:rPr>
          <w:rFonts w:ascii="华文仿宋" w:eastAsia="华文仿宋" w:hAnsi="华文仿宋" w:cs="宋体" w:hint="eastAsia"/>
          <w:lang w:val="en-US" w:eastAsia="zh-CN" w:bidi="ar-SA"/>
        </w:rPr>
        <w:t>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规划好了以后，交通</w:t>
      </w:r>
      <w:r w:rsidR="00F519C9" w:rsidRPr="005D7506">
        <w:rPr>
          <w:rFonts w:ascii="华文仿宋" w:eastAsia="华文仿宋" w:hAnsi="华文仿宋" w:cs="宋体" w:hint="eastAsia"/>
          <w:lang w:val="en-US" w:eastAsia="zh-CN" w:bidi="ar-SA"/>
        </w:rPr>
        <w:t>再开始成熟。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是吧？可能是这个片区</w:t>
      </w:r>
      <w:r w:rsidR="00F519C9" w:rsidRPr="005D7506">
        <w:rPr>
          <w:rFonts w:ascii="华文仿宋" w:eastAsia="华文仿宋" w:hAnsi="华文仿宋" w:cs="宋体" w:hint="eastAsia"/>
          <w:lang w:val="en-US" w:eastAsia="zh-CN" w:bidi="ar-SA"/>
        </w:rPr>
        <w:t>带动了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政府把地铁站修在这里</w:t>
      </w:r>
      <w:r w:rsidR="00F519C9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这种情况会比较多。你想这个包括咱们，那个刚才咱们说的龙华片区，为什么住的人多了，就是人流量太集中，一条4号线承接不了，它没办法把</w:t>
      </w:r>
      <w:r w:rsidR="00354420" w:rsidRPr="005D7506">
        <w:rPr>
          <w:rFonts w:ascii="华文仿宋" w:eastAsia="华文仿宋" w:hAnsi="华文仿宋" w:cs="宋体" w:hint="eastAsia"/>
          <w:lang w:val="en-US" w:eastAsia="zh-CN" w:bidi="ar-SA"/>
        </w:rPr>
        <w:t>地铁往前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开，这是一种情况。还有一种就是什么？现在往大梅沙，往东部修的，往</w:t>
      </w:r>
      <w:r w:rsidR="00354420" w:rsidRPr="005D7506">
        <w:rPr>
          <w:rFonts w:ascii="华文仿宋" w:eastAsia="华文仿宋" w:hAnsi="华文仿宋" w:cs="宋体" w:hint="eastAsia"/>
          <w:lang w:val="en-US" w:eastAsia="zh-CN" w:bidi="ar-SA"/>
        </w:rPr>
        <w:t>坪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山修的地铁线，其实就</w:t>
      </w:r>
      <w:r w:rsidR="00354420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为了带动当地的经济增长。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是不是？啊，这两种情况我觉得都具备。</w:t>
      </w:r>
      <w:r w:rsidR="00AC4BFF" w:rsidRPr="005D7506">
        <w:rPr>
          <w:rFonts w:ascii="华文仿宋" w:eastAsia="华文仿宋" w:hAnsi="华文仿宋" w:cs="宋体" w:hint="eastAsia"/>
          <w:lang w:val="en-US" w:eastAsia="zh-CN" w:bidi="ar-SA"/>
        </w:rPr>
        <w:t>对于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成熟片区</w:t>
      </w:r>
      <w:r w:rsidR="00AC4BFF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是怎么改善交通的问题</w:t>
      </w:r>
      <w:r w:rsidR="00CC198E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相对偏远的地区，相对欠发达地区，就是交通怎么带动当地经济发展的问题</w:t>
      </w:r>
      <w:r w:rsidR="00CC198E" w:rsidRPr="005D7506">
        <w:rPr>
          <w:rFonts w:ascii="华文仿宋" w:eastAsia="华文仿宋" w:hAnsi="华文仿宋" w:cs="宋体" w:hint="eastAsia"/>
          <w:lang w:val="en-US" w:eastAsia="zh-CN" w:bidi="ar-SA"/>
        </w:rPr>
        <w:t>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这应该是这两个维度。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</w:t>
      </w:r>
      <w:r w:rsidR="00901ED2" w:rsidRPr="005D7506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觉得</w:t>
      </w:r>
      <w:r w:rsidR="00901ED2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1E1D4C" w:rsidRPr="005D7506">
        <w:rPr>
          <w:rFonts w:ascii="华文仿宋" w:eastAsia="华文仿宋" w:hAnsi="华文仿宋" w:cs="宋体" w:hint="eastAsia"/>
          <w:lang w:val="en-US" w:eastAsia="zh-CN" w:bidi="ar-SA"/>
        </w:rPr>
        <w:t>一开始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修</w:t>
      </w:r>
      <w:r w:rsidR="001E1D4C" w:rsidRPr="005D7506">
        <w:rPr>
          <w:rFonts w:ascii="华文仿宋" w:eastAsia="华文仿宋" w:hAnsi="华文仿宋" w:cs="宋体" w:hint="eastAsia"/>
          <w:lang w:val="en-US" w:eastAsia="zh-CN" w:bidi="ar-SA"/>
        </w:rPr>
        <w:t>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的时候主要是哪种情况？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嗯，一开始</w:t>
      </w:r>
      <w:r w:rsidR="001E1D4C" w:rsidRPr="005D7506">
        <w:rPr>
          <w:rFonts w:ascii="华文仿宋" w:eastAsia="华文仿宋" w:hAnsi="华文仿宋" w:cs="宋体" w:hint="eastAsia"/>
          <w:lang w:val="en-US" w:eastAsia="zh-CN" w:bidi="ar-SA"/>
        </w:rPr>
        <w:t>的话</w:t>
      </w:r>
      <w:r w:rsidR="001E1D4C" w:rsidRPr="005D7506">
        <w:rPr>
          <w:rFonts w:ascii="华文仿宋" w:eastAsia="华文仿宋" w:hAnsi="华文仿宋" w:cs="宋体"/>
          <w:lang w:val="en-US" w:bidi="ar-SA"/>
        </w:rPr>
        <w:t>……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一开始</w:t>
      </w:r>
      <w:r w:rsidR="001E1D4C" w:rsidRPr="005D7506">
        <w:rPr>
          <w:rFonts w:ascii="华文仿宋" w:eastAsia="华文仿宋" w:hAnsi="华文仿宋" w:cs="宋体" w:hint="eastAsia"/>
          <w:lang w:val="en-US" w:eastAsia="zh-CN" w:bidi="ar-SA"/>
        </w:rPr>
        <w:t>它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可能，就是一号线整个沿线都已经很发达了，还是只是两个端点比较发达，中间</w:t>
      </w:r>
      <w:r w:rsidR="00675396" w:rsidRPr="005D7506">
        <w:rPr>
          <w:rFonts w:ascii="华文仿宋" w:eastAsia="华文仿宋" w:hAnsi="华文仿宋" w:cs="宋体" w:hint="eastAsia"/>
          <w:lang w:val="en-US" w:eastAsia="zh-CN" w:bidi="ar-SA"/>
        </w:rPr>
        <w:t>欠发达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我理解啊</w:t>
      </w:r>
      <w:r w:rsidR="00675396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一号线刚建，应该是城市已经开始</w:t>
      </w:r>
      <w:r w:rsidR="00675396" w:rsidRPr="005D7506">
        <w:rPr>
          <w:rFonts w:ascii="华文仿宋" w:eastAsia="华文仿宋" w:hAnsi="华文仿宋" w:cs="宋体" w:hint="eastAsia"/>
          <w:lang w:val="en-US" w:eastAsia="zh-CN" w:bidi="ar-SA"/>
        </w:rPr>
        <w:t>发展了。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你比如说</w:t>
      </w:r>
      <w:r w:rsidR="00675396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会展中心那时候已经有了，那是为了</w:t>
      </w:r>
      <w:r w:rsidR="00800CE9" w:rsidRPr="005D7506">
        <w:rPr>
          <w:rFonts w:ascii="华文仿宋" w:eastAsia="华文仿宋" w:hAnsi="华文仿宋" w:cs="宋体" w:hint="eastAsia"/>
          <w:lang w:val="en-US" w:eastAsia="zh-CN" w:bidi="ar-SA"/>
        </w:rPr>
        <w:t>方便承办会展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。这个老街站都已经是发达区域，这个华强北，科技馆那一带都</w:t>
      </w:r>
      <w:r w:rsidR="00416B5A" w:rsidRPr="005D7506">
        <w:rPr>
          <w:rFonts w:ascii="华文仿宋" w:eastAsia="华文仿宋" w:hAnsi="华文仿宋" w:cs="宋体" w:hint="eastAsia"/>
          <w:lang w:val="en-US" w:eastAsia="zh-CN" w:bidi="ar-SA"/>
        </w:rPr>
        <w:t>已经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属于成熟区域了，是不是？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42157" w:rsidRPr="005D7506">
        <w:rPr>
          <w:rFonts w:ascii="华文仿宋" w:eastAsia="华文仿宋" w:hAnsi="华文仿宋" w:cs="宋体" w:hint="eastAsia"/>
          <w:lang w:val="en-US" w:eastAsia="zh-CN" w:bidi="ar-SA"/>
        </w:rPr>
        <w:t>也就是说，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需要一条线把</w:t>
      </w:r>
      <w:r w:rsidR="00E03734" w:rsidRPr="005D7506">
        <w:rPr>
          <w:rFonts w:ascii="华文仿宋" w:eastAsia="华文仿宋" w:hAnsi="华文仿宋" w:cs="宋体" w:hint="eastAsia"/>
          <w:lang w:val="en-US" w:eastAsia="zh-CN" w:bidi="ar-SA"/>
        </w:rPr>
        <w:t>它们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串联起来。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对对，你看这个片区呢</w:t>
      </w:r>
      <w:r w:rsidR="00966B1C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就是规划</w:t>
      </w:r>
      <w:r w:rsidR="00966B1C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C</w:t>
      </w:r>
      <w:r w:rsidR="00966B1C" w:rsidRPr="005D7506">
        <w:rPr>
          <w:rFonts w:ascii="华文仿宋" w:eastAsia="华文仿宋" w:hAnsi="华文仿宋" w:cs="宋体"/>
          <w:lang w:val="en-US" w:eastAsia="zh-CN" w:bidi="ar-SA"/>
        </w:rPr>
        <w:t>BD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区域，应该更多的是已经规划好了</w:t>
      </w:r>
      <w:r w:rsidR="008D72B2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或者已经建好了</w:t>
      </w:r>
      <w:r w:rsidR="008D72B2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，然后交通来做配套的，是不是？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你做配套这个就是来的效率更高一点。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对。特别是每个城市第一条线，肯定是优先是解决交通拥堵的问题，我想大多数城市都是这样</w:t>
      </w:r>
      <w:r w:rsidR="007C4FF0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</w:t>
      </w:r>
      <w:r w:rsidR="007C4FF0" w:rsidRPr="005D7506">
        <w:rPr>
          <w:rFonts w:ascii="华文仿宋" w:eastAsia="华文仿宋" w:hAnsi="华文仿宋" w:cs="宋体" w:hint="eastAsia"/>
          <w:lang w:val="en-US" w:eastAsia="zh-CN" w:bidi="ar-SA"/>
        </w:rPr>
        <w:t>你看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深圳这个交通</w:t>
      </w:r>
      <w:r w:rsidR="007C4FF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一号线以后就</w:t>
      </w:r>
      <w:r w:rsidR="007C4FF0" w:rsidRPr="005D7506">
        <w:rPr>
          <w:rFonts w:ascii="华文仿宋" w:eastAsia="华文仿宋" w:hAnsi="华文仿宋" w:cs="宋体" w:hint="eastAsia"/>
          <w:lang w:val="en-US" w:eastAsia="zh-CN" w:bidi="ar-SA"/>
        </w:rPr>
        <w:t>开始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往外延伸</w:t>
      </w:r>
      <w:r w:rsidR="00ED30D9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拉动片区经济发展。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ED30D9" w:rsidRPr="005D7506">
        <w:rPr>
          <w:rFonts w:ascii="华文仿宋" w:eastAsia="华文仿宋" w:hAnsi="华文仿宋" w:cs="宋体" w:hint="eastAsia"/>
          <w:lang w:val="en-US" w:eastAsia="zh-CN" w:bidi="ar-SA"/>
        </w:rPr>
        <w:t>对的。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然后</w:t>
      </w:r>
      <w:r w:rsidR="00ED30D9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最后一个问题，国内外城市</w:t>
      </w:r>
      <w:r w:rsidR="00ED30D9" w:rsidRPr="005D7506">
        <w:rPr>
          <w:rFonts w:ascii="华文仿宋" w:eastAsia="华文仿宋" w:hAnsi="华文仿宋" w:cs="宋体" w:hint="eastAsia"/>
          <w:lang w:val="en-US" w:eastAsia="zh-CN" w:bidi="ar-SA"/>
        </w:rPr>
        <w:t>地铁和深圳地铁对比。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伦敦</w:t>
      </w:r>
      <w:r w:rsidR="00ED30D9" w:rsidRPr="005D7506">
        <w:rPr>
          <w:rFonts w:ascii="华文仿宋" w:eastAsia="华文仿宋" w:hAnsi="华文仿宋" w:cs="宋体" w:hint="eastAsia"/>
          <w:lang w:val="en-US" w:eastAsia="zh-CN" w:bidi="ar-SA"/>
        </w:rPr>
        <w:t>您前面提到过，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可以细讲一下嘛，</w:t>
      </w:r>
      <w:r w:rsidR="00ED30D9" w:rsidRPr="005D7506">
        <w:rPr>
          <w:rFonts w:ascii="华文仿宋" w:eastAsia="华文仿宋" w:hAnsi="华文仿宋" w:cs="宋体" w:hint="eastAsia"/>
          <w:lang w:val="en-US" w:eastAsia="zh-CN" w:bidi="ar-SA"/>
        </w:rPr>
        <w:t>和深圳地铁对比一下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</w:t>
      </w:r>
      <w:r w:rsidR="00272DF6" w:rsidRPr="005D7506">
        <w:rPr>
          <w:rFonts w:ascii="华文仿宋" w:eastAsia="华文仿宋" w:hAnsi="华文仿宋" w:cs="宋体" w:hint="eastAsia"/>
          <w:lang w:val="en-US" w:eastAsia="zh-CN" w:bidi="ar-SA"/>
        </w:rPr>
        <w:t>国外的地铁，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我真</w:t>
      </w:r>
      <w:r w:rsidR="00272DF6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只坐过伦敦的</w:t>
      </w:r>
      <w:r w:rsidR="00272DF6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伦敦的地铁，我坐的比较早，那</w:t>
      </w:r>
      <w:r w:rsidR="00272DF6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20年前的事了，2002、2003年的时候。</w:t>
      </w:r>
      <w:r w:rsidR="000C5630" w:rsidRPr="005D7506">
        <w:rPr>
          <w:rFonts w:ascii="华文仿宋" w:eastAsia="华文仿宋" w:hAnsi="华文仿宋" w:cs="宋体" w:hint="eastAsia"/>
          <w:lang w:val="en-US" w:eastAsia="zh-CN" w:bidi="ar-SA"/>
        </w:rPr>
        <w:t>相比于深圳地铁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</w:t>
      </w:r>
      <w:r w:rsidR="000C5630" w:rsidRPr="005D7506">
        <w:rPr>
          <w:rFonts w:ascii="华文仿宋" w:eastAsia="华文仿宋" w:hAnsi="华文仿宋" w:cs="宋体" w:hint="eastAsia"/>
          <w:lang w:val="en-US" w:eastAsia="zh-CN" w:bidi="ar-SA"/>
        </w:rPr>
        <w:t>那个时候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伦敦的地铁，一</w:t>
      </w:r>
      <w:r w:rsidR="000C5630" w:rsidRPr="005D7506">
        <w:rPr>
          <w:rFonts w:ascii="华文仿宋" w:eastAsia="华文仿宋" w:hAnsi="华文仿宋" w:cs="宋体" w:hint="eastAsia"/>
          <w:lang w:val="en-US" w:eastAsia="zh-CN" w:bidi="ar-SA"/>
        </w:rPr>
        <w:t>方面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确实很破旧，它100年了，</w:t>
      </w:r>
      <w:r w:rsidR="00C55A8C" w:rsidRPr="005D7506">
        <w:rPr>
          <w:rFonts w:ascii="华文仿宋" w:eastAsia="华文仿宋" w:hAnsi="华文仿宋" w:cs="宋体" w:hint="eastAsia"/>
          <w:lang w:val="en-US" w:eastAsia="zh-CN" w:bidi="ar-SA"/>
        </w:rPr>
        <w:t>缺乏修缮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。下</w:t>
      </w:r>
      <w:r w:rsidR="00E21D72" w:rsidRPr="005D7506">
        <w:rPr>
          <w:rFonts w:ascii="华文仿宋" w:eastAsia="华文仿宋" w:hAnsi="华文仿宋" w:cs="宋体" w:hint="eastAsia"/>
          <w:lang w:val="en-US" w:eastAsia="zh-CN" w:bidi="ar-SA"/>
        </w:rPr>
        <w:t>到站台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以后啊，感觉就跟进山洞似的，站台又窄。可能跟我们英文水平不够</w:t>
      </w:r>
      <w:r w:rsidR="00E80D6B" w:rsidRPr="005D7506">
        <w:rPr>
          <w:rFonts w:ascii="华文仿宋" w:eastAsia="华文仿宋" w:hAnsi="华文仿宋" w:cs="宋体" w:hint="eastAsia"/>
          <w:lang w:val="en-US" w:eastAsia="zh-CN" w:bidi="ar-SA"/>
        </w:rPr>
        <w:t>有关系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，我感觉</w:t>
      </w:r>
      <w:r w:rsidR="00E80D6B" w:rsidRPr="005D7506">
        <w:rPr>
          <w:rFonts w:ascii="华文仿宋" w:eastAsia="华文仿宋" w:hAnsi="华文仿宋" w:cs="宋体" w:hint="eastAsia"/>
          <w:lang w:val="en-US" w:eastAsia="zh-CN" w:bidi="ar-SA"/>
        </w:rPr>
        <w:t>它</w:t>
      </w:r>
      <w:r w:rsidR="00B74175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诱导系统</w:t>
      </w:r>
      <w:r w:rsidR="00B74175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不够</w:t>
      </w:r>
      <w:r w:rsidR="00B74175" w:rsidRPr="005D7506">
        <w:rPr>
          <w:rFonts w:ascii="华文仿宋" w:eastAsia="华文仿宋" w:hAnsi="华文仿宋" w:cs="宋体" w:hint="eastAsia"/>
          <w:lang w:val="en-US" w:eastAsia="zh-CN" w:bidi="ar-SA"/>
        </w:rPr>
        <w:t>全面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的，</w:t>
      </w:r>
      <w:r w:rsidR="00B74175" w:rsidRPr="005D7506">
        <w:rPr>
          <w:rFonts w:ascii="华文仿宋" w:eastAsia="华文仿宋" w:hAnsi="华文仿宋" w:cs="宋体" w:hint="eastAsia"/>
          <w:lang w:val="en-US" w:eastAsia="zh-CN" w:bidi="ar-SA"/>
        </w:rPr>
        <w:t>还有这个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安全措施也不够。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1A65EA" w:rsidRPr="005D7506">
        <w:rPr>
          <w:rFonts w:ascii="华文仿宋" w:eastAsia="华文仿宋" w:hAnsi="华文仿宋" w:cs="宋体" w:hint="eastAsia"/>
          <w:lang w:val="en-US" w:eastAsia="zh-CN" w:bidi="ar-SA"/>
        </w:rPr>
        <w:t>它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那是没有屏蔽门的吗？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肯定没有。你像那个月台</w:t>
      </w:r>
      <w:r w:rsidR="00207A40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很窄，地铁又很近，</w:t>
      </w:r>
      <w:r w:rsidR="00207A40" w:rsidRPr="005D7506">
        <w:rPr>
          <w:rFonts w:ascii="华文仿宋" w:eastAsia="华文仿宋" w:hAnsi="华文仿宋" w:cs="宋体" w:hint="eastAsia"/>
          <w:lang w:val="en-US" w:eastAsia="zh-CN" w:bidi="ar-SA"/>
        </w:rPr>
        <w:t>速度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稍微快点</w:t>
      </w:r>
      <w:r w:rsidR="00207A40" w:rsidRPr="005D7506">
        <w:rPr>
          <w:rFonts w:ascii="华文仿宋" w:eastAsia="华文仿宋" w:hAnsi="华文仿宋" w:cs="宋体" w:hint="eastAsia"/>
          <w:lang w:val="en-US" w:eastAsia="zh-CN" w:bidi="ar-SA"/>
        </w:rPr>
        <w:t>都有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可能把人给弄进去。当时印象很深，我</w:t>
      </w:r>
      <w:r w:rsidR="00090981" w:rsidRPr="005D7506">
        <w:rPr>
          <w:rFonts w:ascii="华文仿宋" w:eastAsia="华文仿宋" w:hAnsi="华文仿宋" w:cs="宋体" w:hint="eastAsia"/>
          <w:lang w:val="en-US" w:eastAsia="zh-CN" w:bidi="ar-SA"/>
        </w:rPr>
        <w:t>站在月台上之后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确实很担心这个事儿</w:t>
      </w:r>
      <w:r w:rsidR="00886838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</w:t>
      </w:r>
      <w:r w:rsidR="00886838" w:rsidRPr="005D7506">
        <w:rPr>
          <w:rFonts w:ascii="华文仿宋" w:eastAsia="华文仿宋" w:hAnsi="华文仿宋" w:cs="宋体" w:hint="eastAsia"/>
          <w:lang w:val="en-US" w:eastAsia="zh-CN" w:bidi="ar-SA"/>
        </w:rPr>
        <w:t>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特意往后站一站。再一个那时候它的车厢</w:t>
      </w:r>
      <w:r w:rsidR="00886838" w:rsidRPr="005D7506">
        <w:rPr>
          <w:rFonts w:ascii="华文仿宋" w:eastAsia="华文仿宋" w:hAnsi="华文仿宋" w:cs="宋体" w:hint="eastAsia"/>
          <w:lang w:val="en-US" w:eastAsia="zh-CN" w:bidi="ar-SA"/>
        </w:rPr>
        <w:t>内部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，无论是</w:t>
      </w:r>
      <w:r w:rsidR="00E11D27" w:rsidRPr="005D7506">
        <w:rPr>
          <w:rFonts w:ascii="华文仿宋" w:eastAsia="华文仿宋" w:hAnsi="华文仿宋" w:cs="宋体" w:hint="eastAsia"/>
          <w:lang w:val="en-US" w:eastAsia="zh-CN" w:bidi="ar-SA"/>
        </w:rPr>
        <w:t>这个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干净程度啊，</w:t>
      </w:r>
      <w:r w:rsidR="00AF689A" w:rsidRPr="005D7506">
        <w:rPr>
          <w:rFonts w:ascii="华文仿宋" w:eastAsia="华文仿宋" w:hAnsi="华文仿宋" w:cs="宋体" w:hint="eastAsia"/>
          <w:lang w:val="en-US" w:eastAsia="zh-CN" w:bidi="ar-SA"/>
        </w:rPr>
        <w:t>还是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这个噪音控制</w:t>
      </w:r>
      <w:r w:rsidR="00AF689A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都比深圳</w:t>
      </w:r>
      <w:r w:rsidR="00AF689A" w:rsidRPr="005D7506">
        <w:rPr>
          <w:rFonts w:ascii="华文仿宋" w:eastAsia="华文仿宋" w:hAnsi="华文仿宋" w:cs="宋体" w:hint="eastAsia"/>
          <w:lang w:val="en-US" w:eastAsia="zh-CN" w:bidi="ar-SA"/>
        </w:rPr>
        <w:t>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差一个档次</w:t>
      </w:r>
      <w:r w:rsidR="00AF689A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但人家毕竟运行</w:t>
      </w:r>
      <w:r w:rsidR="00AF689A" w:rsidRPr="005D7506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100年嘛</w:t>
      </w:r>
      <w:r w:rsidR="00AF689A" w:rsidRPr="005D7506">
        <w:rPr>
          <w:rFonts w:ascii="华文仿宋" w:eastAsia="华文仿宋" w:hAnsi="华文仿宋" w:cs="宋体" w:hint="eastAsia"/>
          <w:lang w:val="en-US" w:eastAsia="zh-CN" w:bidi="ar-SA"/>
        </w:rPr>
        <w:t>，可以理解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AF689A" w:rsidRPr="005D7506">
        <w:rPr>
          <w:rFonts w:ascii="华文仿宋" w:eastAsia="华文仿宋" w:hAnsi="华文仿宋" w:cs="宋体" w:hint="eastAsia"/>
          <w:lang w:val="en-US" w:eastAsia="zh-CN" w:bidi="ar-SA"/>
        </w:rPr>
        <w:t>现在的深圳地铁，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我觉得应该是比较先进的</w:t>
      </w:r>
      <w:r w:rsidR="001C0A65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虽然没去坐过其他地方的</w:t>
      </w:r>
      <w:r w:rsidR="001C0A65" w:rsidRPr="005D7506">
        <w:rPr>
          <w:rFonts w:ascii="华文仿宋" w:eastAsia="华文仿宋" w:hAnsi="华文仿宋" w:cs="宋体" w:hint="eastAsia"/>
          <w:lang w:val="en-US" w:eastAsia="zh-CN" w:bidi="ar-SA"/>
        </w:rPr>
        <w:t>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，我</w:t>
      </w:r>
      <w:r w:rsidR="001C0A65" w:rsidRPr="005D7506">
        <w:rPr>
          <w:rFonts w:ascii="华文仿宋" w:eastAsia="华文仿宋" w:hAnsi="华文仿宋" w:cs="宋体" w:hint="eastAsia"/>
          <w:lang w:val="en-US" w:eastAsia="zh-CN" w:bidi="ar-SA"/>
        </w:rPr>
        <w:t>还是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觉得</w:t>
      </w:r>
      <w:r w:rsidR="001C0A65" w:rsidRPr="005D7506">
        <w:rPr>
          <w:rFonts w:ascii="华文仿宋" w:eastAsia="华文仿宋" w:hAnsi="华文仿宋" w:cs="宋体" w:hint="eastAsia"/>
          <w:lang w:val="en-US" w:eastAsia="zh-CN" w:bidi="ar-SA"/>
        </w:rPr>
        <w:t>深圳地铁很可以。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无论从购票，</w:t>
      </w:r>
      <w:r w:rsidR="00491645" w:rsidRPr="005D7506">
        <w:rPr>
          <w:rFonts w:ascii="华文仿宋" w:eastAsia="华文仿宋" w:hAnsi="华文仿宋" w:cs="宋体" w:hint="eastAsia"/>
          <w:lang w:val="en-US" w:eastAsia="zh-CN" w:bidi="ar-SA"/>
        </w:rPr>
        <w:t>还是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这个交通诱导，还有舒适程度、速度，我觉得都是比较领先的。缺点</w:t>
      </w:r>
      <w:r w:rsidR="00D45B36" w:rsidRPr="005D7506">
        <w:rPr>
          <w:rFonts w:ascii="华文仿宋" w:eastAsia="华文仿宋" w:hAnsi="华文仿宋" w:cs="宋体" w:hint="eastAsia"/>
          <w:lang w:val="en-US" w:eastAsia="zh-CN" w:bidi="ar-SA"/>
        </w:rPr>
        <w:t>的话，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倒真</w:t>
      </w:r>
      <w:r w:rsidR="00D45B36" w:rsidRPr="005D7506">
        <w:rPr>
          <w:rFonts w:ascii="华文仿宋" w:eastAsia="华文仿宋" w:hAnsi="华文仿宋" w:cs="宋体" w:hint="eastAsia"/>
          <w:lang w:val="en-US" w:eastAsia="zh-CN" w:bidi="ar-SA"/>
        </w:rPr>
        <w:t>没什么。实在要说，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就刚才提到了</w:t>
      </w:r>
      <w:r w:rsidR="00D45B36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，有时候一些细节上的，</w:t>
      </w:r>
      <w:r w:rsidR="00D45B36" w:rsidRPr="005D7506">
        <w:rPr>
          <w:rFonts w:ascii="华文仿宋" w:eastAsia="华文仿宋" w:hAnsi="华文仿宋" w:cs="宋体" w:hint="eastAsia"/>
          <w:lang w:val="en-US" w:eastAsia="zh-CN" w:bidi="ar-SA"/>
        </w:rPr>
        <w:t>比如区间调度班次应该</w:t>
      </w:r>
      <w:r w:rsidR="00CF32E8" w:rsidRPr="005D7506">
        <w:rPr>
          <w:rFonts w:ascii="华文仿宋" w:eastAsia="华文仿宋" w:hAnsi="华文仿宋" w:cs="宋体" w:hint="eastAsia"/>
          <w:lang w:val="en-US" w:eastAsia="zh-CN" w:bidi="ar-SA"/>
        </w:rPr>
        <w:t>准确提前通知乘客</w:t>
      </w:r>
      <w:r w:rsidR="00FB1535" w:rsidRPr="005D7506">
        <w:rPr>
          <w:rFonts w:ascii="华文仿宋" w:eastAsia="华文仿宋" w:hAnsi="华文仿宋" w:cs="宋体" w:hint="eastAsia"/>
          <w:lang w:val="en-US" w:eastAsia="zh-CN" w:bidi="ar-SA"/>
        </w:rPr>
        <w:t>。坐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了半天突然停下来了，这种就确实挺耽误事的，或者有时候心里</w:t>
      </w:r>
      <w:r w:rsidR="00FB1535" w:rsidRPr="005D7506">
        <w:rPr>
          <w:rFonts w:ascii="华文仿宋" w:eastAsia="华文仿宋" w:hAnsi="华文仿宋" w:cs="宋体" w:hint="eastAsia"/>
          <w:lang w:val="en-US" w:eastAsia="zh-CN" w:bidi="ar-SA"/>
        </w:rPr>
        <w:t>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有点发慌</w:t>
      </w:r>
      <w:r w:rsidR="00B96091" w:rsidRPr="005D7506">
        <w:rPr>
          <w:rFonts w:ascii="华文仿宋" w:eastAsia="华文仿宋" w:hAnsi="华文仿宋" w:cs="宋体" w:hint="eastAsia"/>
          <w:lang w:val="en-US" w:eastAsia="zh-CN" w:bidi="ar-SA"/>
        </w:rPr>
        <w:t>。缺点的话，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主要</w:t>
      </w:r>
      <w:r w:rsidR="00B96091" w:rsidRPr="005D7506">
        <w:rPr>
          <w:rFonts w:ascii="华文仿宋" w:eastAsia="华文仿宋" w:hAnsi="华文仿宋" w:cs="宋体" w:hint="eastAsia"/>
          <w:lang w:val="en-US" w:eastAsia="zh-CN" w:bidi="ar-SA"/>
        </w:rPr>
        <w:t>就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这一方面，其他倒没什么。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那国内其他城市的地铁有没有印象？</w:t>
      </w:r>
      <w:r w:rsidR="005112EB" w:rsidRPr="005D7506">
        <w:rPr>
          <w:rFonts w:ascii="华文仿宋" w:eastAsia="华文仿宋" w:hAnsi="华文仿宋" w:cs="宋体" w:hint="eastAsia"/>
          <w:lang w:val="en-US" w:eastAsia="zh-CN" w:bidi="ar-SA"/>
        </w:rPr>
        <w:t>比如北京？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北京</w:t>
      </w:r>
      <w:r w:rsidR="005112EB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坐过。印象比较深，北京</w:t>
      </w:r>
      <w:r w:rsidR="00516C3B" w:rsidRPr="005D7506">
        <w:rPr>
          <w:rFonts w:ascii="华文仿宋" w:eastAsia="华文仿宋" w:hAnsi="华文仿宋" w:cs="宋体" w:hint="eastAsia"/>
          <w:lang w:val="en-US" w:eastAsia="zh-CN" w:bidi="ar-SA"/>
        </w:rPr>
        <w:t>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呈环状。无论坐哪个方向都行</w:t>
      </w:r>
      <w:r w:rsidR="00D30B19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它</w:t>
      </w:r>
      <w:r w:rsidR="00D30B19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有个环状的，有辐射线，有环状线，这是它的一个特点。但北京地铁其实</w:t>
      </w:r>
      <w:r w:rsidR="00D30B19" w:rsidRPr="005D7506">
        <w:rPr>
          <w:rFonts w:ascii="华文仿宋" w:eastAsia="华文仿宋" w:hAnsi="华文仿宋" w:cs="宋体" w:hint="eastAsia"/>
          <w:lang w:val="en-US" w:eastAsia="zh-CN" w:bidi="ar-SA"/>
        </w:rPr>
        <w:t>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存在跟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伦敦一样的问题，它建</w:t>
      </w:r>
      <w:r w:rsidR="009528A8" w:rsidRPr="005D7506">
        <w:rPr>
          <w:rFonts w:ascii="华文仿宋" w:eastAsia="华文仿宋" w:hAnsi="华文仿宋" w:cs="宋体" w:hint="eastAsia"/>
          <w:lang w:val="en-US" w:eastAsia="zh-CN" w:bidi="ar-SA"/>
        </w:rPr>
        <w:t>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比较早，90年代就有第一条地铁线，那个时候的</w:t>
      </w:r>
      <w:r w:rsidR="00EA5E63" w:rsidRPr="005D7506">
        <w:rPr>
          <w:rFonts w:ascii="华文仿宋" w:eastAsia="华文仿宋" w:hAnsi="华文仿宋" w:cs="宋体" w:hint="eastAsia"/>
          <w:lang w:val="en-US" w:eastAsia="zh-CN" w:bidi="ar-SA"/>
        </w:rPr>
        <w:t>北京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地铁也存在一些跟伦敦差不多</w:t>
      </w:r>
      <w:r w:rsidR="00EA5E63" w:rsidRPr="005D7506">
        <w:rPr>
          <w:rFonts w:ascii="华文仿宋" w:eastAsia="华文仿宋" w:hAnsi="华文仿宋" w:cs="宋体" w:hint="eastAsia"/>
          <w:lang w:val="en-US" w:eastAsia="zh-CN" w:bidi="ar-SA"/>
        </w:rPr>
        <w:t>的问题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我也是坐过没有屏蔽门的，也是感觉</w:t>
      </w:r>
      <w:r w:rsidR="00F62070" w:rsidRPr="005D7506">
        <w:rPr>
          <w:rFonts w:ascii="华文仿宋" w:eastAsia="华文仿宋" w:hAnsi="华文仿宋" w:cs="宋体" w:hint="eastAsia"/>
          <w:lang w:val="en-US" w:eastAsia="zh-CN" w:bidi="ar-SA"/>
        </w:rPr>
        <w:t>很吓人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但现在都有了。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现在都是有屏蔽门。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现在像广州的地铁，最近两三年没坐过广州地铁了，因为疫情</w:t>
      </w:r>
      <w:r w:rsidR="009E714C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其实广州的地铁也是</w:t>
      </w:r>
      <w:r w:rsidR="009E714C" w:rsidRPr="005D7506">
        <w:rPr>
          <w:rFonts w:ascii="华文仿宋" w:eastAsia="华文仿宋" w:hAnsi="华文仿宋" w:cs="宋体" w:hint="eastAsia"/>
          <w:lang w:val="en-US" w:eastAsia="zh-CN" w:bidi="ar-SA"/>
        </w:rPr>
        <w:t>利用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后发的这个优势，在这种交通上体现的比较明显，是吧？你后建的可以吸收前面别人的问题，你的设施也比较新。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啊，设计上也</w:t>
      </w:r>
      <w:r w:rsidR="006C6FD2" w:rsidRPr="005D7506">
        <w:rPr>
          <w:rFonts w:ascii="华文仿宋" w:eastAsia="华文仿宋" w:hAnsi="华文仿宋" w:cs="宋体" w:hint="eastAsia"/>
          <w:lang w:val="en-US" w:eastAsia="zh-CN" w:bidi="ar-SA"/>
        </w:rPr>
        <w:t>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超前一点。其实国内的地铁总体来说</w:t>
      </w:r>
      <w:r w:rsidR="00A74196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特别最近几年新建的线路都差不多，因为国内的这个地铁建设就这么几家公司，车厢也是，</w:t>
      </w:r>
      <w:r w:rsidR="00A74196" w:rsidRPr="005D7506">
        <w:rPr>
          <w:rFonts w:ascii="华文仿宋" w:eastAsia="华文仿宋" w:hAnsi="华文仿宋" w:cs="宋体" w:hint="eastAsia"/>
          <w:lang w:val="en-US" w:eastAsia="zh-CN" w:bidi="ar-SA"/>
        </w:rPr>
        <w:t>南车，北车，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现在又</w:t>
      </w:r>
      <w:r w:rsidR="00A74196" w:rsidRPr="005D7506">
        <w:rPr>
          <w:rFonts w:ascii="华文仿宋" w:eastAsia="华文仿宋" w:hAnsi="华文仿宋" w:cs="宋体" w:hint="eastAsia"/>
          <w:lang w:val="en-US" w:eastAsia="zh-CN" w:bidi="ar-SA"/>
        </w:rPr>
        <w:t>合并成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中车，主要就这</w:t>
      </w:r>
      <w:r w:rsidR="00A74196" w:rsidRPr="005D7506">
        <w:rPr>
          <w:rFonts w:ascii="华文仿宋" w:eastAsia="华文仿宋" w:hAnsi="华文仿宋" w:cs="宋体" w:hint="eastAsia"/>
          <w:lang w:val="en-US" w:eastAsia="zh-CN" w:bidi="ar-SA"/>
        </w:rPr>
        <w:t>些，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所以同质化比较严重，对吧。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同质化什么意思？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对，就是现在因为国内你没有别的生产提供商，差别可能就在于有些地铁地铁站，它的人文特色比较明显</w:t>
      </w:r>
      <w:r w:rsidR="0067094C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比如西安好多地铁站，它在一些小吃街或者什么，</w:t>
      </w:r>
      <w:r w:rsidR="0067094C" w:rsidRPr="005D7506">
        <w:rPr>
          <w:rFonts w:ascii="华文仿宋" w:eastAsia="华文仿宋" w:hAnsi="华文仿宋" w:cs="宋体" w:hint="eastAsia"/>
          <w:lang w:val="en-US" w:eastAsia="zh-CN" w:bidi="ar-SA"/>
        </w:rPr>
        <w:t>在站厅里</w:t>
      </w:r>
      <w:r w:rsidR="00B92B62" w:rsidRPr="005D7506">
        <w:rPr>
          <w:rFonts w:ascii="华文仿宋" w:eastAsia="华文仿宋" w:hAnsi="华文仿宋" w:cs="宋体" w:hint="eastAsia"/>
          <w:lang w:val="en-US" w:eastAsia="zh-CN" w:bidi="ar-SA"/>
        </w:rPr>
        <w:t>就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会</w:t>
      </w:r>
      <w:r w:rsidR="0067094C" w:rsidRPr="005D7506">
        <w:rPr>
          <w:rFonts w:ascii="华文仿宋" w:eastAsia="华文仿宋" w:hAnsi="华文仿宋" w:cs="宋体" w:hint="eastAsia"/>
          <w:lang w:val="en-US" w:eastAsia="zh-CN" w:bidi="ar-SA"/>
        </w:rPr>
        <w:t>体现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一些地方文化特色</w:t>
      </w:r>
      <w:r w:rsidR="0067094C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北京也有个别站也是</w:t>
      </w:r>
      <w:r w:rsidR="00BB6492" w:rsidRPr="005D7506">
        <w:rPr>
          <w:rFonts w:ascii="华文仿宋" w:eastAsia="华文仿宋" w:hAnsi="华文仿宋" w:cs="宋体" w:hint="eastAsia"/>
          <w:lang w:val="en-US" w:eastAsia="zh-CN" w:bidi="ar-SA"/>
        </w:rPr>
        <w:t>这类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，比如在</w:t>
      </w:r>
      <w:r w:rsidR="00BB6492" w:rsidRPr="005D7506">
        <w:rPr>
          <w:rFonts w:ascii="华文仿宋" w:eastAsia="华文仿宋" w:hAnsi="华文仿宋" w:cs="宋体" w:hint="eastAsia"/>
          <w:lang w:val="en-US" w:eastAsia="zh-CN" w:bidi="ar-SA"/>
        </w:rPr>
        <w:t>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运村那个站好像，我印象也有点特色。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梅姐：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北京的大学站也是。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对，大学站是，我还真没</w:t>
      </w:r>
      <w:r w:rsidR="00C3192A" w:rsidRPr="005D7506">
        <w:rPr>
          <w:rFonts w:ascii="华文仿宋" w:eastAsia="华文仿宋" w:hAnsi="华文仿宋" w:cs="宋体" w:hint="eastAsia"/>
          <w:lang w:val="en-US" w:eastAsia="zh-CN" w:bidi="ar-SA"/>
        </w:rPr>
        <w:t>怎么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坐过，准备去坐一坐。其实我觉得车厢这些都差不多了</w:t>
      </w:r>
      <w:r w:rsidR="00C3192A" w:rsidRPr="005D7506">
        <w:rPr>
          <w:rFonts w:ascii="华文仿宋" w:eastAsia="华文仿宋" w:hAnsi="华文仿宋" w:cs="宋体" w:hint="eastAsia"/>
          <w:lang w:val="en-US" w:eastAsia="zh-CN" w:bidi="ar-SA"/>
        </w:rPr>
        <w:t>，主要是</w:t>
      </w:r>
      <w:r w:rsidR="00C3192A" w:rsidRPr="005D7506">
        <w:rPr>
          <w:rFonts w:ascii="华文仿宋" w:eastAsia="华文仿宋" w:hAnsi="华文仿宋" w:cs="宋体"/>
          <w:lang w:val="en-US" w:eastAsia="zh-CN" w:bidi="ar-SA"/>
        </w:rPr>
        <w:t>在文化差异或地铁站的装修上可能会</w:t>
      </w:r>
      <w:r w:rsidR="00C27D81" w:rsidRPr="005D7506">
        <w:rPr>
          <w:rFonts w:ascii="华文仿宋" w:eastAsia="华文仿宋" w:hAnsi="华文仿宋" w:cs="宋体" w:hint="eastAsia"/>
          <w:lang w:val="en-US" w:eastAsia="zh-CN" w:bidi="ar-SA"/>
        </w:rPr>
        <w:t>有</w:t>
      </w:r>
      <w:r w:rsidR="00C3192A" w:rsidRPr="005D7506">
        <w:rPr>
          <w:rFonts w:ascii="华文仿宋" w:eastAsia="华文仿宋" w:hAnsi="华文仿宋" w:cs="宋体"/>
          <w:lang w:val="en-US" w:eastAsia="zh-CN" w:bidi="ar-SA"/>
        </w:rPr>
        <w:t>一些</w:t>
      </w:r>
      <w:r w:rsidR="00C27D81" w:rsidRPr="005D7506">
        <w:rPr>
          <w:rFonts w:ascii="华文仿宋" w:eastAsia="华文仿宋" w:hAnsi="华文仿宋" w:cs="宋体" w:hint="eastAsia"/>
          <w:lang w:val="en-US" w:eastAsia="zh-CN" w:bidi="ar-SA"/>
        </w:rPr>
        <w:t>差别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。硬件设施</w:t>
      </w:r>
      <w:r w:rsidR="00EA415D" w:rsidRPr="005D7506">
        <w:rPr>
          <w:rFonts w:ascii="华文仿宋" w:eastAsia="华文仿宋" w:hAnsi="华文仿宋" w:cs="宋体" w:hint="eastAsia"/>
          <w:lang w:val="en-US" w:eastAsia="zh-CN" w:bidi="ar-SA"/>
        </w:rPr>
        <w:t>的话，因为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供应商单一</w:t>
      </w:r>
      <w:r w:rsidR="00EA415D" w:rsidRPr="005D7506">
        <w:rPr>
          <w:rFonts w:ascii="华文仿宋" w:eastAsia="华文仿宋" w:hAnsi="华文仿宋" w:cs="宋体" w:hint="eastAsia"/>
          <w:lang w:val="en-US" w:eastAsia="zh-CN" w:bidi="ar-SA"/>
        </w:rPr>
        <w:t>，所以也差不多。就是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这个问题，</w:t>
      </w:r>
      <w:r w:rsidR="00EA415D" w:rsidRPr="005D7506">
        <w:rPr>
          <w:rFonts w:ascii="华文仿宋" w:eastAsia="华文仿宋" w:hAnsi="华文仿宋" w:cs="宋体" w:hint="eastAsia"/>
          <w:lang w:val="en-US" w:eastAsia="zh-CN" w:bidi="ar-SA"/>
        </w:rPr>
        <w:t>导致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竞争</w:t>
      </w:r>
      <w:r w:rsidR="00EA415D" w:rsidRPr="005D7506">
        <w:rPr>
          <w:rFonts w:ascii="华文仿宋" w:eastAsia="华文仿宋" w:hAnsi="华文仿宋" w:cs="宋体" w:hint="eastAsia"/>
          <w:lang w:val="en-US" w:eastAsia="zh-CN" w:bidi="ar-SA"/>
        </w:rPr>
        <w:t>不够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b/>
          <w:bCs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F562E8" w:rsidRPr="005D7506">
        <w:rPr>
          <w:rFonts w:ascii="华文仿宋" w:eastAsia="华文仿宋" w:hAnsi="华文仿宋" w:cs="宋体" w:hint="eastAsia"/>
          <w:lang w:val="en-US" w:eastAsia="zh-CN" w:bidi="ar-SA"/>
        </w:rPr>
        <w:t>所以在您看来，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深圳地铁基本上</w:t>
      </w:r>
      <w:r w:rsidR="00F562E8" w:rsidRPr="005D7506">
        <w:rPr>
          <w:rFonts w:ascii="华文仿宋" w:eastAsia="华文仿宋" w:hAnsi="华文仿宋" w:cs="宋体" w:hint="eastAsia"/>
          <w:lang w:val="en-US" w:eastAsia="zh-CN" w:bidi="ar-SA"/>
        </w:rPr>
        <w:t>还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是比较完美</w:t>
      </w:r>
      <w:r w:rsidR="003453F8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</w:t>
      </w:r>
      <w:r w:rsidR="008C5ACC" w:rsidRPr="005D7506">
        <w:rPr>
          <w:rFonts w:ascii="华文仿宋" w:eastAsia="华文仿宋" w:hAnsi="华文仿宋" w:cs="宋体" w:hint="eastAsia"/>
          <w:lang w:val="en-US" w:eastAsia="zh-CN" w:bidi="ar-SA"/>
        </w:rPr>
        <w:t>基本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没有什么需要改进的地方</w:t>
      </w:r>
      <w:r w:rsidR="008C5ACC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983117" w:rsidRPr="005D7506">
        <w:rPr>
          <w:rFonts w:ascii="华文仿宋" w:eastAsia="华文仿宋" w:hAnsi="华文仿宋" w:cs="宋体" w:hint="eastAsia"/>
          <w:lang w:val="en-US" w:eastAsia="zh-CN" w:bidi="ar-SA"/>
        </w:rPr>
        <w:t>呃这个，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其实有些线路</w:t>
      </w:r>
      <w:r w:rsidR="00983117" w:rsidRPr="005D7506">
        <w:rPr>
          <w:rFonts w:ascii="华文仿宋" w:eastAsia="华文仿宋" w:hAnsi="华文仿宋" w:cs="宋体" w:hint="eastAsia"/>
          <w:lang w:val="en-US" w:eastAsia="zh-CN" w:bidi="ar-SA"/>
        </w:rPr>
        <w:t>还是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做</w:t>
      </w:r>
      <w:r w:rsidR="005F416A" w:rsidRPr="005D7506">
        <w:rPr>
          <w:rFonts w:ascii="华文仿宋" w:eastAsia="华文仿宋" w:hAnsi="华文仿宋" w:cs="宋体" w:hint="eastAsia"/>
          <w:lang w:val="en-US" w:eastAsia="zh-CN" w:bidi="ar-SA"/>
        </w:rPr>
        <w:t>一些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改变</w:t>
      </w:r>
      <w:r w:rsidR="005F416A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你比如说三号线，三号线太慢了。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是，3号线运行</w:t>
      </w:r>
      <w:r w:rsidR="005F416A" w:rsidRPr="005D7506">
        <w:rPr>
          <w:rFonts w:ascii="华文仿宋" w:eastAsia="华文仿宋" w:hAnsi="华文仿宋" w:cs="宋体" w:hint="eastAsia"/>
          <w:lang w:val="en-US" w:eastAsia="zh-CN" w:bidi="ar-SA"/>
        </w:rPr>
        <w:t>速度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就可能就60</w:t>
      </w:r>
      <w:r w:rsidR="006847FA" w:rsidRPr="005D7506">
        <w:rPr>
          <w:rFonts w:ascii="华文仿宋" w:eastAsia="华文仿宋" w:hAnsi="华文仿宋" w:cs="宋体"/>
          <w:lang w:val="en-US" w:eastAsia="zh-CN" w:bidi="ar-SA"/>
        </w:rPr>
        <w:t>km/h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 xml:space="preserve"> 对，3号线太慢了，它3号线</w:t>
      </w:r>
      <w:r w:rsidR="00737908" w:rsidRPr="005D7506">
        <w:rPr>
          <w:rFonts w:ascii="华文仿宋" w:eastAsia="华文仿宋" w:hAnsi="华文仿宋" w:cs="宋体" w:hint="eastAsia"/>
          <w:lang w:val="en-US" w:bidi="ar-SA"/>
        </w:rPr>
        <w:t>都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体现不出地铁的优势来。我觉得从地铁的角度</w:t>
      </w:r>
      <w:r w:rsidR="00737908" w:rsidRPr="005D7506">
        <w:rPr>
          <w:rFonts w:ascii="华文仿宋" w:eastAsia="华文仿宋" w:hAnsi="华文仿宋" w:cs="宋体" w:hint="eastAsia"/>
          <w:lang w:val="en-US" w:eastAsia="zh-CN" w:bidi="ar-SA"/>
        </w:rPr>
        <w:t>来说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，如果</w:t>
      </w:r>
      <w:r w:rsidR="00737908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这个速度的话，去龙岗</w:t>
      </w:r>
      <w:r w:rsidR="00737908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你</w:t>
      </w:r>
      <w:r w:rsidR="00737908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737908" w:rsidRPr="005D7506">
        <w:rPr>
          <w:rFonts w:ascii="华文仿宋" w:eastAsia="华文仿宋" w:hAnsi="华文仿宋" w:cs="宋体" w:hint="eastAsia"/>
          <w:lang w:val="en-US" w:bidi="ar-SA"/>
        </w:rPr>
        <w:t>3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号线其实还不如坐公交呢。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对。其实深圳地铁</w:t>
      </w:r>
      <w:r w:rsidR="00645952" w:rsidRPr="005D7506">
        <w:rPr>
          <w:rFonts w:ascii="华文仿宋" w:eastAsia="华文仿宋" w:hAnsi="华文仿宋" w:cs="宋体" w:hint="eastAsia"/>
          <w:lang w:val="en-US" w:eastAsia="zh-CN" w:bidi="ar-SA"/>
        </w:rPr>
        <w:t>现在速度降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了不少，相比以前就只有</w:t>
      </w:r>
      <w:r w:rsidR="00645952" w:rsidRPr="005D7506">
        <w:rPr>
          <w:rFonts w:ascii="华文仿宋" w:eastAsia="华文仿宋" w:hAnsi="华文仿宋" w:cs="宋体"/>
          <w:lang w:val="en-US" w:bidi="ar-SA"/>
        </w:rPr>
        <w:t>……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以前可能2010年那个时候，莲花北那里刚开，</w:t>
      </w:r>
      <w:r w:rsidR="00645952" w:rsidRPr="005D7506">
        <w:rPr>
          <w:rFonts w:ascii="华文仿宋" w:eastAsia="华文仿宋" w:hAnsi="华文仿宋" w:cs="宋体" w:hint="eastAsia"/>
          <w:lang w:val="en-US" w:eastAsia="zh-CN" w:bidi="ar-SA"/>
        </w:rPr>
        <w:t>我坐了几次。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那时候4号线很快，现在4号线也降速了很多，以前都是开到八九十</w:t>
      </w:r>
      <w:r w:rsidR="00645952" w:rsidRPr="005D7506">
        <w:rPr>
          <w:rFonts w:ascii="华文仿宋" w:eastAsia="华文仿宋" w:hAnsi="华文仿宋" w:cs="宋体"/>
          <w:lang w:val="en-US" w:eastAsia="zh-CN" w:bidi="ar-SA"/>
        </w:rPr>
        <w:t>km/h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，现在都降了六七十</w:t>
      </w:r>
      <w:r w:rsidR="00645952" w:rsidRPr="005D7506">
        <w:rPr>
          <w:rFonts w:ascii="华文仿宋" w:eastAsia="华文仿宋" w:hAnsi="华文仿宋" w:cs="宋体" w:hint="eastAsia"/>
          <w:lang w:val="en-US" w:bidi="ar-SA"/>
        </w:rPr>
        <w:t>k</w:t>
      </w:r>
      <w:r w:rsidR="00645952" w:rsidRPr="005D7506">
        <w:rPr>
          <w:rFonts w:ascii="华文仿宋" w:eastAsia="华文仿宋" w:hAnsi="华文仿宋" w:cs="宋体"/>
          <w:lang w:val="en-US" w:bidi="ar-SA"/>
        </w:rPr>
        <w:t>m/h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，现在都降了很多。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3号线格外慢。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3号线</w:t>
      </w:r>
      <w:r w:rsidR="00645952" w:rsidRPr="005D7506">
        <w:rPr>
          <w:rFonts w:ascii="华文仿宋" w:eastAsia="华文仿宋" w:hAnsi="华文仿宋" w:cs="宋体" w:hint="eastAsia"/>
          <w:lang w:val="en-US" w:bidi="ar-SA"/>
        </w:rPr>
        <w:t>确实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是格外慢，特别是上了高架</w:t>
      </w:r>
      <w:r w:rsidR="0017563D" w:rsidRPr="005D7506">
        <w:rPr>
          <w:rFonts w:ascii="华文仿宋" w:eastAsia="华文仿宋" w:hAnsi="华文仿宋" w:cs="宋体" w:hint="eastAsia"/>
          <w:lang w:val="en-US" w:eastAsia="zh-CN" w:bidi="ar-SA"/>
        </w:rPr>
        <w:t>段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之后感觉很明显。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这个3号线</w:t>
      </w:r>
      <w:r w:rsidR="0017563D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17563D" w:rsidRPr="005D7506">
        <w:rPr>
          <w:rFonts w:ascii="华文仿宋" w:eastAsia="华文仿宋" w:hAnsi="华文仿宋" w:cs="宋体"/>
          <w:lang w:val="en-US" w:eastAsia="zh-CN" w:bidi="ar-SA"/>
        </w:rPr>
        <w:t>我原来上班的话，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就是从龙</w:t>
      </w:r>
      <w:r w:rsidR="0017563D" w:rsidRPr="005D7506">
        <w:rPr>
          <w:rFonts w:ascii="华文仿宋" w:eastAsia="华文仿宋" w:hAnsi="华文仿宋" w:cs="宋体" w:hint="eastAsia"/>
          <w:lang w:val="en-US" w:eastAsia="zh-CN" w:bidi="ar-SA"/>
        </w:rPr>
        <w:t>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到这里</w:t>
      </w:r>
      <w:r w:rsidR="0017563D" w:rsidRPr="005D7506">
        <w:rPr>
          <w:rFonts w:ascii="华文仿宋" w:eastAsia="华文仿宋" w:hAnsi="华文仿宋" w:cs="宋体" w:hint="eastAsia"/>
          <w:lang w:val="en-US" w:eastAsia="zh-CN" w:bidi="ar-SA"/>
        </w:rPr>
        <w:t>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差不多一个小时20分钟，那就没法接受了</w:t>
      </w:r>
      <w:r w:rsidR="0017563D" w:rsidRPr="005D7506">
        <w:rPr>
          <w:rFonts w:ascii="华文仿宋" w:eastAsia="华文仿宋" w:hAnsi="华文仿宋" w:cs="宋体" w:hint="eastAsia"/>
          <w:lang w:val="en-US" w:eastAsia="zh-CN" w:bidi="ar-SA"/>
        </w:rPr>
        <w:t>。所以我上班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基本上不</w:t>
      </w:r>
      <w:r w:rsidR="0017563D" w:rsidRPr="005D7506">
        <w:rPr>
          <w:rFonts w:ascii="华文仿宋" w:eastAsia="华文仿宋" w:hAnsi="华文仿宋" w:cs="宋体" w:hint="eastAsia"/>
          <w:lang w:val="en-US" w:eastAsia="zh-CN" w:bidi="ar-SA"/>
        </w:rPr>
        <w:t>坐地铁，还是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开车为主。宁可这个累一点也得</w:t>
      </w:r>
      <w:r w:rsidR="0017563D" w:rsidRPr="005D7506">
        <w:rPr>
          <w:rFonts w:ascii="华文仿宋" w:eastAsia="华文仿宋" w:hAnsi="华文仿宋" w:cs="宋体" w:hint="eastAsia"/>
          <w:lang w:val="en-US" w:eastAsia="zh-CN" w:bidi="ar-SA"/>
        </w:rPr>
        <w:t>开车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，因为时间上会省很多，省上半个小时。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还有没有什么不足的？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就地铁来说啊。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其他真没想到什么，真想不到什么</w:t>
      </w:r>
      <w:r w:rsidR="001D66E1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只是可能这个地铁往东部啊，可以考虑</w:t>
      </w:r>
      <w:r w:rsidR="000148CD" w:rsidRPr="005D7506">
        <w:rPr>
          <w:rFonts w:ascii="华文仿宋" w:eastAsia="华文仿宋" w:hAnsi="华文仿宋" w:cs="宋体" w:hint="eastAsia"/>
          <w:lang w:val="en-US" w:eastAsia="zh-CN" w:bidi="ar-SA"/>
        </w:rPr>
        <w:t>一下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现在深圳的旅游业、服务业</w:t>
      </w:r>
      <w:r w:rsidR="000148CD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可以加快一下进度，</w:t>
      </w:r>
      <w:r w:rsidR="000148CD" w:rsidRPr="005D7506">
        <w:rPr>
          <w:rFonts w:ascii="华文仿宋" w:eastAsia="华文仿宋" w:hAnsi="华文仿宋" w:cs="宋体" w:hint="eastAsia"/>
          <w:lang w:val="en-US" w:eastAsia="zh-CN" w:bidi="ar-SA"/>
        </w:rPr>
        <w:t>毕竟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深圳的财力能支持起来。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财力，财力</w:t>
      </w:r>
      <w:r w:rsidR="00681701" w:rsidRPr="005D7506">
        <w:rPr>
          <w:rFonts w:ascii="华文仿宋" w:eastAsia="华文仿宋" w:hAnsi="华文仿宋" w:cs="宋体" w:hint="eastAsia"/>
          <w:lang w:val="en-US" w:eastAsia="zh-CN" w:bidi="ar-SA"/>
        </w:rPr>
        <w:t>肯定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没问题。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支持建这些</w:t>
      </w:r>
      <w:r w:rsidR="00681701" w:rsidRPr="005D7506">
        <w:rPr>
          <w:rFonts w:ascii="华文仿宋" w:eastAsia="华文仿宋" w:hAnsi="华文仿宋" w:cs="宋体" w:hint="eastAsia"/>
          <w:lang w:val="en-US" w:bidi="ar-SA"/>
        </w:rPr>
        <w:t>(东部线路</w:t>
      </w:r>
      <w:r w:rsidR="00681701" w:rsidRPr="005D7506">
        <w:rPr>
          <w:rFonts w:ascii="华文仿宋" w:eastAsia="华文仿宋" w:hAnsi="华文仿宋" w:cs="宋体"/>
          <w:lang w:val="en-US" w:bidi="ar-SA"/>
        </w:rPr>
        <w:t>)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，可以加快，其他真没</w:t>
      </w:r>
      <w:r w:rsidR="00681701" w:rsidRPr="005D7506">
        <w:rPr>
          <w:rFonts w:ascii="华文仿宋" w:eastAsia="华文仿宋" w:hAnsi="华文仿宋" w:cs="宋体" w:hint="eastAsia"/>
          <w:lang w:val="en-US" w:eastAsia="zh-CN" w:bidi="ar-SA"/>
        </w:rPr>
        <w:t>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，提不出什么想法。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总体先聊这么多，先问一下有没有什么</w:t>
      </w:r>
      <w:r w:rsidR="002F2B26" w:rsidRPr="005D7506">
        <w:rPr>
          <w:rFonts w:ascii="华文仿宋" w:eastAsia="华文仿宋" w:hAnsi="华文仿宋" w:cs="宋体"/>
          <w:lang w:val="en-US" w:eastAsia="zh-CN" w:bidi="ar-SA"/>
        </w:rPr>
        <w:t>跟地铁有关</w:t>
      </w:r>
      <w:r w:rsidR="002F2B26" w:rsidRPr="005D7506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照片、视频</w:t>
      </w:r>
      <w:r w:rsidR="002F2B26" w:rsidRPr="005D7506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我翻一翻，回头我翻一翻，我一会发给你好吧</w:t>
      </w:r>
      <w:r w:rsidR="00D11284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包括这个地图</w:t>
      </w:r>
      <w:r w:rsidR="00D11284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</w:t>
      </w:r>
      <w:r w:rsidR="00D11284" w:rsidRPr="005D7506">
        <w:rPr>
          <w:rFonts w:ascii="华文仿宋" w:eastAsia="华文仿宋" w:hAnsi="华文仿宋" w:cs="宋体" w:hint="eastAsia"/>
          <w:lang w:val="en-US" w:eastAsia="zh-CN" w:bidi="ar-SA"/>
        </w:rPr>
        <w:t>以后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去画给你</w:t>
      </w:r>
      <w:r w:rsidR="00D11284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ok。那</w:t>
      </w:r>
      <w:r w:rsidR="00073598" w:rsidRPr="005D7506">
        <w:rPr>
          <w:rFonts w:ascii="华文仿宋" w:eastAsia="华文仿宋" w:hAnsi="华文仿宋" w:cs="宋体" w:hint="eastAsia"/>
          <w:lang w:val="en-US" w:eastAsia="zh-CN" w:bidi="ar-SA"/>
        </w:rPr>
        <w:t>现在就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填</w:t>
      </w:r>
      <w:r w:rsidR="00073598" w:rsidRPr="005D7506">
        <w:rPr>
          <w:rFonts w:ascii="华文仿宋" w:eastAsia="华文仿宋" w:hAnsi="华文仿宋" w:cs="宋体" w:hint="eastAsia"/>
          <w:lang w:val="en-US" w:eastAsia="zh-CN" w:bidi="ar-SA"/>
        </w:rPr>
        <w:t>一下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信息，</w:t>
      </w:r>
      <w:r w:rsidR="00073598" w:rsidRPr="005D7506">
        <w:rPr>
          <w:rFonts w:ascii="华文仿宋" w:eastAsia="华文仿宋" w:hAnsi="华文仿宋" w:cs="宋体" w:hint="eastAsia"/>
          <w:lang w:val="en-US" w:eastAsia="zh-CN" w:bidi="ar-SA"/>
        </w:rPr>
        <w:t>您的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出生年份？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1975年</w:t>
      </w:r>
      <w:r w:rsidR="00073598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1975年10月。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抵深是1998年</w:t>
      </w:r>
      <w:r w:rsidR="00073598" w:rsidRPr="005D7506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073598" w:rsidRPr="005D7506">
        <w:rPr>
          <w:rFonts w:ascii="华文仿宋" w:eastAsia="华文仿宋" w:hAnsi="华文仿宋" w:cs="宋体" w:hint="eastAsia"/>
          <w:lang w:val="en-US" w:eastAsia="zh-CN" w:bidi="ar-SA"/>
        </w:rPr>
        <w:t>对，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1998年，1998年7月份来的。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3E4B8B" w:rsidRPr="005D7506">
        <w:rPr>
          <w:rFonts w:ascii="华文仿宋" w:eastAsia="华文仿宋" w:hAnsi="华文仿宋" w:cs="宋体" w:hint="eastAsia"/>
          <w:lang w:val="en-US" w:eastAsia="zh-CN" w:bidi="ar-SA"/>
        </w:rPr>
        <w:t>那您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给自己起一个代号，昵称，到时候我们转录</w:t>
      </w:r>
      <w:r w:rsidR="003E4B8B" w:rsidRPr="005D7506">
        <w:rPr>
          <w:rFonts w:ascii="华文仿宋" w:eastAsia="华文仿宋" w:hAnsi="华文仿宋" w:cs="宋体" w:hint="eastAsia"/>
          <w:lang w:val="en-US" w:eastAsia="zh-CN" w:bidi="ar-SA"/>
        </w:rPr>
        <w:t>方便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用。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噢，你就写个杜大吧。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杜大是吧？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我微信名，以前大学同学都这么叫我。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嗯，那</w:t>
      </w:r>
      <w:r w:rsidR="00D8706D" w:rsidRPr="005D7506">
        <w:rPr>
          <w:rFonts w:ascii="华文仿宋" w:eastAsia="华文仿宋" w:hAnsi="华文仿宋" w:cs="宋体" w:hint="eastAsia"/>
          <w:lang w:val="en-US" w:eastAsia="zh-CN" w:bidi="ar-SA"/>
        </w:rPr>
        <w:t>您的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身份职业。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就通信行业嘛。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通信行业，</w:t>
      </w:r>
      <w:r w:rsidR="00D8706D" w:rsidRPr="005D7506">
        <w:rPr>
          <w:rFonts w:ascii="华文仿宋" w:eastAsia="华文仿宋" w:hAnsi="华文仿宋" w:cs="宋体" w:hint="eastAsia"/>
          <w:lang w:val="en-US" w:eastAsia="zh-CN" w:bidi="ar-SA"/>
        </w:rPr>
        <w:t>好的。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还有时间</w:t>
      </w:r>
      <w:r w:rsidR="00D8706D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可以继续聊一点。聊深圳地铁，想到什么就聊什么。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这个问题有点开放。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D8706D" w:rsidRPr="005D7506">
        <w:rPr>
          <w:rFonts w:ascii="华文仿宋" w:eastAsia="华文仿宋" w:hAnsi="华文仿宋" w:cs="宋体" w:hint="eastAsia"/>
          <w:lang w:val="en-US" w:eastAsia="zh-CN" w:bidi="ar-SA"/>
        </w:rPr>
        <w:t>确实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有点开放啊。</w:t>
      </w:r>
      <w:r w:rsidR="00D8706D" w:rsidRPr="005D7506">
        <w:rPr>
          <w:rFonts w:ascii="华文仿宋" w:eastAsia="华文仿宋" w:hAnsi="华文仿宋" w:cs="宋体" w:hint="eastAsia"/>
          <w:lang w:val="en-US" w:eastAsia="zh-CN" w:bidi="ar-SA"/>
        </w:rPr>
        <w:t>没事，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随便聊。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嗯</w:t>
      </w:r>
      <w:r w:rsidR="001D14D9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其实坐地铁，这个对我来说可能就还是</w:t>
      </w:r>
      <w:r w:rsidR="001D14D9" w:rsidRPr="005D7506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最近几年</w:t>
      </w:r>
      <w:r w:rsidR="001D14D9" w:rsidRPr="005D7506">
        <w:rPr>
          <w:rFonts w:ascii="华文仿宋" w:eastAsia="华文仿宋" w:hAnsi="华文仿宋" w:cs="宋体" w:hint="eastAsia"/>
          <w:lang w:val="en-US" w:eastAsia="zh-CN" w:bidi="ar-SA"/>
        </w:rPr>
        <w:t>印象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比较深，</w:t>
      </w:r>
      <w:r w:rsidR="001D14D9" w:rsidRPr="005D7506">
        <w:rPr>
          <w:rFonts w:ascii="华文仿宋" w:eastAsia="华文仿宋" w:hAnsi="华文仿宋" w:cs="宋体" w:hint="eastAsia"/>
          <w:lang w:val="en-US" w:eastAsia="zh-CN" w:bidi="ar-SA"/>
        </w:rPr>
        <w:t>就从高中部坐地铁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到这个楼来上班，印象真的很深刻。那时候</w:t>
      </w:r>
      <w:r w:rsidR="00845951" w:rsidRPr="005D7506">
        <w:rPr>
          <w:rFonts w:ascii="华文仿宋" w:eastAsia="华文仿宋" w:hAnsi="华文仿宋" w:cs="宋体" w:hint="eastAsia"/>
          <w:lang w:val="en-US" w:eastAsia="zh-CN" w:bidi="ar-SA"/>
        </w:rPr>
        <w:t>你想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高中部那个片区，是吧？又</w:t>
      </w:r>
      <w:r w:rsidR="00845951" w:rsidRPr="005D7506">
        <w:rPr>
          <w:rFonts w:ascii="华文仿宋" w:eastAsia="华文仿宋" w:hAnsi="华文仿宋" w:cs="宋体" w:hint="eastAsia"/>
          <w:lang w:val="en-US" w:eastAsia="zh-CN" w:bidi="ar-SA"/>
        </w:rPr>
        <w:t>在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修路，开车出来真是很愁人的。我有一次一出小区就被堵在你们学校门口，出不来啊，走不了，就堵在那里在等着</w:t>
      </w:r>
      <w:r w:rsidR="00845951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后来地铁开了以后确实还是很方便的，对吧？那时候那个片区又没有吃饭的地方，</w:t>
      </w:r>
      <w:r w:rsidR="00845951" w:rsidRPr="005D7506">
        <w:rPr>
          <w:rFonts w:ascii="华文仿宋" w:eastAsia="华文仿宋" w:hAnsi="华文仿宋" w:cs="宋体" w:hint="eastAsia"/>
          <w:lang w:val="en-US" w:eastAsia="zh-CN" w:bidi="ar-SA"/>
        </w:rPr>
        <w:t>还可以坐地铁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去海山那个叫</w:t>
      </w:r>
      <w:r w:rsidR="00845951" w:rsidRPr="005D7506">
        <w:rPr>
          <w:rFonts w:ascii="华文仿宋" w:eastAsia="华文仿宋" w:hAnsi="华文仿宋" w:cs="宋体" w:hint="eastAsia"/>
          <w:lang w:val="en-US" w:eastAsia="zh-CN" w:bidi="ar-SA"/>
        </w:rPr>
        <w:t>壹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海城。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45951" w:rsidRPr="005D7506">
        <w:rPr>
          <w:rFonts w:ascii="华文仿宋" w:eastAsia="华文仿宋" w:hAnsi="华文仿宋" w:cs="宋体" w:hint="eastAsia"/>
          <w:lang w:val="en-US" w:eastAsia="zh-CN" w:bidi="ar-SA"/>
        </w:rPr>
        <w:t>壹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海城去过几次。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对吧？就是坐地铁过去很方便。以前去爬</w:t>
      </w:r>
      <w:r w:rsidR="00845951" w:rsidRPr="005D7506">
        <w:rPr>
          <w:rFonts w:ascii="华文仿宋" w:eastAsia="华文仿宋" w:hAnsi="华文仿宋" w:cs="宋体" w:hint="eastAsia"/>
          <w:lang w:val="en-US" w:eastAsia="zh-CN" w:bidi="ar-SA"/>
        </w:rPr>
        <w:t>梧桐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山，其实那有个很好的东栈道的，</w:t>
      </w:r>
      <w:r w:rsidR="00E71D75" w:rsidRPr="005D7506">
        <w:rPr>
          <w:rFonts w:ascii="华文仿宋" w:eastAsia="华文仿宋" w:hAnsi="华文仿宋" w:cs="宋体" w:hint="eastAsia"/>
          <w:lang w:val="en-US" w:eastAsia="zh-CN" w:bidi="ar-SA"/>
        </w:rPr>
        <w:t>就是从你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学校后山</w:t>
      </w:r>
      <w:r w:rsidR="00E71D75" w:rsidRPr="005D7506">
        <w:rPr>
          <w:rFonts w:ascii="华文仿宋" w:eastAsia="华文仿宋" w:hAnsi="华文仿宋" w:cs="宋体" w:hint="eastAsia"/>
          <w:lang w:val="en-US" w:eastAsia="zh-CN" w:bidi="ar-SA"/>
        </w:rPr>
        <w:t>上去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那个东栈道</w:t>
      </w:r>
      <w:r w:rsidR="00E71D75" w:rsidRPr="005D7506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很方便的。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但是我妈看不起那条，她说那条路太简单了。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那条路就台阶多。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082078" w:rsidRPr="005D7506">
        <w:rPr>
          <w:rFonts w:ascii="华文仿宋" w:eastAsia="华文仿宋" w:hAnsi="华文仿宋" w:cs="宋体" w:hint="eastAsia"/>
          <w:lang w:val="en-US" w:eastAsia="zh-CN" w:bidi="ar-SA"/>
        </w:rPr>
        <w:t>那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条路其实你比如说</w:t>
      </w:r>
      <w:r w:rsidR="00821E40" w:rsidRPr="005D7506">
        <w:rPr>
          <w:rFonts w:ascii="华文仿宋" w:eastAsia="华文仿宋" w:hAnsi="华文仿宋" w:cs="宋体" w:hint="eastAsia"/>
          <w:lang w:val="en-US" w:eastAsia="zh-CN" w:bidi="ar-SA"/>
        </w:rPr>
        <w:t>，以前要从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其他地方走到那里</w:t>
      </w:r>
      <w:r w:rsidR="00FD17BE" w:rsidRPr="005D7506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现在开通地铁以后，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lastRenderedPageBreak/>
        <w:t>你可</w:t>
      </w:r>
      <w:r w:rsidR="00FD17BE" w:rsidRPr="005D7506">
        <w:rPr>
          <w:rFonts w:ascii="华文仿宋" w:eastAsia="华文仿宋" w:hAnsi="华文仿宋" w:cs="宋体" w:hint="eastAsia"/>
          <w:lang w:val="en-US" w:eastAsia="zh-CN" w:bidi="ar-SA"/>
        </w:rPr>
        <w:t>以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从这个地方</w:t>
      </w:r>
      <w:r w:rsidR="00FD17BE" w:rsidRPr="005D7506">
        <w:rPr>
          <w:rFonts w:ascii="华文仿宋" w:eastAsia="华文仿宋" w:hAnsi="华文仿宋" w:cs="宋体" w:hint="eastAsia"/>
          <w:lang w:val="en-US" w:eastAsia="zh-CN" w:bidi="ar-SA"/>
        </w:rPr>
        <w:t>开始爬，爬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到</w:t>
      </w:r>
      <w:r w:rsidR="00FD17BE" w:rsidRPr="005D7506">
        <w:rPr>
          <w:rFonts w:ascii="华文仿宋" w:eastAsia="华文仿宋" w:hAnsi="华文仿宋" w:cs="宋体" w:hint="eastAsia"/>
          <w:lang w:val="en-US" w:eastAsia="zh-CN" w:bidi="ar-SA"/>
        </w:rPr>
        <w:t>鹏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城第一峰</w:t>
      </w:r>
      <w:r w:rsidR="00FD17BE" w:rsidRPr="005D7506">
        <w:rPr>
          <w:rFonts w:ascii="华文仿宋" w:eastAsia="华文仿宋" w:hAnsi="华文仿宋" w:cs="宋体" w:hint="eastAsia"/>
          <w:lang w:val="en-US" w:eastAsia="zh-CN" w:bidi="ar-SA"/>
        </w:rPr>
        <w:t>。然后下山，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在</w:t>
      </w:r>
      <w:r w:rsidR="00FD17BE" w:rsidRPr="005D7506">
        <w:rPr>
          <w:rFonts w:ascii="华文仿宋" w:eastAsia="华文仿宋" w:hAnsi="华文仿宋" w:cs="宋体" w:hint="eastAsia"/>
          <w:lang w:val="en-US" w:eastAsia="zh-CN" w:bidi="ar-SA"/>
        </w:rPr>
        <w:t>下面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那个地方</w:t>
      </w:r>
      <w:r w:rsidR="00FD17BE" w:rsidRPr="005D7506">
        <w:rPr>
          <w:rFonts w:ascii="华文仿宋" w:eastAsia="华文仿宋" w:hAnsi="华文仿宋" w:cs="宋体" w:hint="eastAsia"/>
          <w:lang w:val="en-US" w:eastAsia="zh-CN" w:bidi="ar-SA"/>
        </w:rPr>
        <w:t>再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坐地铁回去。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795693" w:rsidRPr="005D7506">
        <w:rPr>
          <w:rFonts w:ascii="华文仿宋" w:eastAsia="华文仿宋" w:hAnsi="华文仿宋" w:cs="宋体" w:hint="eastAsia"/>
          <w:lang w:val="en-US" w:eastAsia="zh-CN" w:bidi="ar-SA"/>
        </w:rPr>
        <w:t>对，下面是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梧桐山南</w:t>
      </w:r>
      <w:r w:rsidR="00795693" w:rsidRPr="005D7506">
        <w:rPr>
          <w:rFonts w:ascii="华文仿宋" w:eastAsia="华文仿宋" w:hAnsi="华文仿宋" w:cs="宋体" w:hint="eastAsia"/>
          <w:lang w:val="en-US" w:eastAsia="zh-CN" w:bidi="ar-SA"/>
        </w:rPr>
        <w:t>站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梧桐山南是在那个莲塘那边嘛。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对，那个站也是有个口子上</w:t>
      </w:r>
      <w:r w:rsidR="009C7830" w:rsidRPr="005D7506">
        <w:rPr>
          <w:rFonts w:ascii="华文仿宋" w:eastAsia="华文仿宋" w:hAnsi="华文仿宋" w:cs="宋体" w:hint="eastAsia"/>
          <w:lang w:val="en-US" w:eastAsia="zh-CN" w:bidi="ar-SA"/>
        </w:rPr>
        <w:t>山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是吧？你们学校那里也</w:t>
      </w:r>
      <w:r w:rsidR="00AB39B9" w:rsidRPr="005D7506">
        <w:rPr>
          <w:rFonts w:ascii="华文仿宋" w:eastAsia="华文仿宋" w:hAnsi="华文仿宋" w:cs="宋体" w:hint="eastAsia"/>
          <w:lang w:val="en-US" w:eastAsia="zh-CN" w:bidi="ar-SA"/>
        </w:rPr>
        <w:t>有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个口在那里。</w:t>
      </w:r>
      <w:r w:rsidR="00AB39B9" w:rsidRPr="005D7506">
        <w:rPr>
          <w:rFonts w:ascii="华文仿宋" w:eastAsia="华文仿宋" w:hAnsi="华文仿宋" w:cs="宋体" w:hint="eastAsia"/>
          <w:lang w:val="en-US" w:eastAsia="zh-CN" w:bidi="ar-SA"/>
        </w:rPr>
        <w:t>就是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地铁开了，爬山的人明显多了，这个我觉得也是地铁</w:t>
      </w:r>
      <w:r w:rsidR="00AB39B9" w:rsidRPr="005D7506">
        <w:rPr>
          <w:rFonts w:ascii="华文仿宋" w:eastAsia="华文仿宋" w:hAnsi="华文仿宋" w:cs="宋体" w:hint="eastAsia"/>
          <w:lang w:val="en-US" w:eastAsia="zh-CN" w:bidi="ar-SA"/>
        </w:rPr>
        <w:t>带来变化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的一个案例吧。其他印象真不深刻了，真不深刻。以前你像我到龙岗工作两年多，对龙岗其实不熟的，我还坐过几次，专门坐过几次</w:t>
      </w:r>
      <w:r w:rsidR="00335B77" w:rsidRPr="005D7506">
        <w:rPr>
          <w:rFonts w:ascii="华文仿宋" w:eastAsia="华文仿宋" w:hAnsi="华文仿宋" w:cs="宋体" w:hint="eastAsia"/>
          <w:lang w:val="en-US" w:bidi="ar-SA"/>
        </w:rPr>
        <w:t>3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号线，因为它沿线走的话，你可以看看周围，</w:t>
      </w:r>
      <w:r w:rsidR="00335B77" w:rsidRPr="005D7506">
        <w:rPr>
          <w:rFonts w:ascii="华文仿宋" w:eastAsia="华文仿宋" w:hAnsi="华文仿宋" w:cs="宋体" w:hint="eastAsia"/>
          <w:lang w:val="en-US" w:eastAsia="zh-CN" w:bidi="ar-SA"/>
        </w:rPr>
        <w:t>也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因为龙岗它是一个比较狭长的区域。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以龙岗大道为中心。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对，你沿龙</w:t>
      </w:r>
      <w:r w:rsidR="00335B77" w:rsidRPr="005D7506">
        <w:rPr>
          <w:rFonts w:ascii="华文仿宋" w:eastAsia="华文仿宋" w:hAnsi="华文仿宋" w:cs="宋体" w:hint="eastAsia"/>
          <w:lang w:val="en-US" w:eastAsia="zh-CN" w:bidi="ar-SA"/>
        </w:rPr>
        <w:t>岗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大道你可以一路走过去。从南湾从布吉、南湾到虹港是吧？到龙城一路看过去，</w:t>
      </w:r>
      <w:r w:rsidR="00335B77" w:rsidRPr="005D7506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多了</w:t>
      </w:r>
      <w:r w:rsidR="00335B77" w:rsidRPr="005D7506">
        <w:rPr>
          <w:rFonts w:ascii="华文仿宋" w:eastAsia="华文仿宋" w:hAnsi="华文仿宋" w:cs="宋体" w:hint="eastAsia"/>
          <w:lang w:val="en-US" w:eastAsia="zh-CN" w:bidi="ar-SA"/>
        </w:rPr>
        <w:t>还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有点印象，</w:t>
      </w:r>
      <w:r w:rsidR="00335B77" w:rsidRPr="005D7506">
        <w:rPr>
          <w:rFonts w:ascii="华文仿宋" w:eastAsia="华文仿宋" w:hAnsi="华文仿宋" w:cs="宋体" w:hint="eastAsia"/>
          <w:lang w:val="en-US" w:eastAsia="zh-CN" w:bidi="ar-SA"/>
        </w:rPr>
        <w:t>不坐地铁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我都很难熟悉起来。</w:t>
      </w:r>
      <w:r w:rsidR="00335B77" w:rsidRPr="005D7506">
        <w:rPr>
          <w:rFonts w:ascii="华文仿宋" w:eastAsia="华文仿宋" w:hAnsi="华文仿宋" w:cs="宋体" w:hint="eastAsia"/>
          <w:lang w:val="en-US" w:eastAsia="zh-CN" w:bidi="ar-SA"/>
        </w:rPr>
        <w:t>就是坐到双龙站。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双龙就是那个以前的那个终点站，现在又往外延</w:t>
      </w:r>
      <w:r w:rsidR="00335B77" w:rsidRPr="005D7506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一路一路坐到布吉那边，就专门为了看看周围的风景。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我以前也很爱坐地铁，就是专门去感受一下，方便。嗯，差不多聊到这儿吧。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br/>
      </w:r>
      <w:r w:rsidRPr="005D7506">
        <w:rPr>
          <w:rFonts w:ascii="华文仿宋" w:eastAsia="华文仿宋" w:hAnsi="华文仿宋" w:cs="宋体"/>
          <w:b/>
          <w:lang w:val="en-US" w:eastAsia="zh-CN" w:bidi="ar-SA"/>
        </w:rPr>
        <w:t>杜大：</w:t>
      </w:r>
      <w:r w:rsidR="00622CA8" w:rsidRPr="005D7506">
        <w:rPr>
          <w:rFonts w:ascii="华文仿宋" w:eastAsia="华文仿宋" w:hAnsi="华文仿宋" w:cs="宋体"/>
          <w:lang w:val="en-US" w:eastAsia="zh-CN" w:bidi="ar-SA"/>
        </w:rPr>
        <w:t>好。</w:t>
      </w:r>
    </w:p>
    <w:sectPr w:rsidR="00DC1671" w:rsidRPr="005D750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87882" w14:textId="77777777" w:rsidR="00D22FFD" w:rsidRDefault="00D22FFD" w:rsidP="00FB1535">
      <w:r>
        <w:separator/>
      </w:r>
    </w:p>
  </w:endnote>
  <w:endnote w:type="continuationSeparator" w:id="0">
    <w:p w14:paraId="1BC1443B" w14:textId="77777777" w:rsidR="00D22FFD" w:rsidRDefault="00D22FFD" w:rsidP="00FB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42F28" w14:textId="77777777" w:rsidR="00D22FFD" w:rsidRDefault="00D22FFD" w:rsidP="00FB1535">
      <w:r>
        <w:separator/>
      </w:r>
    </w:p>
  </w:footnote>
  <w:footnote w:type="continuationSeparator" w:id="0">
    <w:p w14:paraId="0F9EFB36" w14:textId="77777777" w:rsidR="00D22FFD" w:rsidRDefault="00D22FFD" w:rsidP="00FB1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70"/>
    <w:rsid w:val="000148CD"/>
    <w:rsid w:val="00045CF5"/>
    <w:rsid w:val="00064487"/>
    <w:rsid w:val="00073598"/>
    <w:rsid w:val="00082078"/>
    <w:rsid w:val="00090981"/>
    <w:rsid w:val="000C5630"/>
    <w:rsid w:val="001254FE"/>
    <w:rsid w:val="001323D1"/>
    <w:rsid w:val="0013418E"/>
    <w:rsid w:val="00172308"/>
    <w:rsid w:val="0017563D"/>
    <w:rsid w:val="00176568"/>
    <w:rsid w:val="00184230"/>
    <w:rsid w:val="00196A99"/>
    <w:rsid w:val="001A65EA"/>
    <w:rsid w:val="001C0A65"/>
    <w:rsid w:val="001D14D9"/>
    <w:rsid w:val="001D66E1"/>
    <w:rsid w:val="001E1D4C"/>
    <w:rsid w:val="00207A40"/>
    <w:rsid w:val="00225BB3"/>
    <w:rsid w:val="0024283B"/>
    <w:rsid w:val="00244592"/>
    <w:rsid w:val="002711A7"/>
    <w:rsid w:val="00272DF6"/>
    <w:rsid w:val="002B78B2"/>
    <w:rsid w:val="002F2B26"/>
    <w:rsid w:val="002F3DA1"/>
    <w:rsid w:val="00302F5F"/>
    <w:rsid w:val="00304163"/>
    <w:rsid w:val="00326146"/>
    <w:rsid w:val="00335B77"/>
    <w:rsid w:val="003453F8"/>
    <w:rsid w:val="00353618"/>
    <w:rsid w:val="00354420"/>
    <w:rsid w:val="0039175F"/>
    <w:rsid w:val="003B30F6"/>
    <w:rsid w:val="003E4B8B"/>
    <w:rsid w:val="00401D14"/>
    <w:rsid w:val="00405E64"/>
    <w:rsid w:val="004134D8"/>
    <w:rsid w:val="00416B5A"/>
    <w:rsid w:val="00427ACA"/>
    <w:rsid w:val="004760EE"/>
    <w:rsid w:val="004845E0"/>
    <w:rsid w:val="004862FA"/>
    <w:rsid w:val="00491645"/>
    <w:rsid w:val="004C74DB"/>
    <w:rsid w:val="004D083D"/>
    <w:rsid w:val="005112EB"/>
    <w:rsid w:val="00516C3B"/>
    <w:rsid w:val="00531652"/>
    <w:rsid w:val="005565AD"/>
    <w:rsid w:val="00556A95"/>
    <w:rsid w:val="00560215"/>
    <w:rsid w:val="00573241"/>
    <w:rsid w:val="00595551"/>
    <w:rsid w:val="005D7506"/>
    <w:rsid w:val="005F416A"/>
    <w:rsid w:val="00622CA8"/>
    <w:rsid w:val="00627D89"/>
    <w:rsid w:val="00642157"/>
    <w:rsid w:val="00645952"/>
    <w:rsid w:val="0067094C"/>
    <w:rsid w:val="00675396"/>
    <w:rsid w:val="00681701"/>
    <w:rsid w:val="006847FA"/>
    <w:rsid w:val="006919E3"/>
    <w:rsid w:val="006B6773"/>
    <w:rsid w:val="006C03CF"/>
    <w:rsid w:val="006C6FD2"/>
    <w:rsid w:val="00701547"/>
    <w:rsid w:val="00717F54"/>
    <w:rsid w:val="00724ACC"/>
    <w:rsid w:val="0073023F"/>
    <w:rsid w:val="00732445"/>
    <w:rsid w:val="00737908"/>
    <w:rsid w:val="007560F7"/>
    <w:rsid w:val="00783E96"/>
    <w:rsid w:val="00795693"/>
    <w:rsid w:val="007A0D65"/>
    <w:rsid w:val="007A2B45"/>
    <w:rsid w:val="007C4FF0"/>
    <w:rsid w:val="00800CE9"/>
    <w:rsid w:val="00821E40"/>
    <w:rsid w:val="00845951"/>
    <w:rsid w:val="008737D2"/>
    <w:rsid w:val="00875781"/>
    <w:rsid w:val="00884F14"/>
    <w:rsid w:val="00886838"/>
    <w:rsid w:val="00896911"/>
    <w:rsid w:val="008B211B"/>
    <w:rsid w:val="008C5ACC"/>
    <w:rsid w:val="008D72B2"/>
    <w:rsid w:val="008E02CB"/>
    <w:rsid w:val="008E6B54"/>
    <w:rsid w:val="00901ED2"/>
    <w:rsid w:val="00902FCC"/>
    <w:rsid w:val="00915397"/>
    <w:rsid w:val="00923088"/>
    <w:rsid w:val="00931098"/>
    <w:rsid w:val="009317EE"/>
    <w:rsid w:val="009528A8"/>
    <w:rsid w:val="00963DCF"/>
    <w:rsid w:val="00966B1C"/>
    <w:rsid w:val="0097399F"/>
    <w:rsid w:val="00983117"/>
    <w:rsid w:val="00984C80"/>
    <w:rsid w:val="009A2786"/>
    <w:rsid w:val="009C7830"/>
    <w:rsid w:val="009D2070"/>
    <w:rsid w:val="009D26B2"/>
    <w:rsid w:val="009E714C"/>
    <w:rsid w:val="009F5FFB"/>
    <w:rsid w:val="00A12A0A"/>
    <w:rsid w:val="00A13A7C"/>
    <w:rsid w:val="00A21225"/>
    <w:rsid w:val="00A41899"/>
    <w:rsid w:val="00A532F0"/>
    <w:rsid w:val="00A64204"/>
    <w:rsid w:val="00A74196"/>
    <w:rsid w:val="00A80E21"/>
    <w:rsid w:val="00A8578B"/>
    <w:rsid w:val="00AB39B9"/>
    <w:rsid w:val="00AB5698"/>
    <w:rsid w:val="00AC4BFF"/>
    <w:rsid w:val="00AF689A"/>
    <w:rsid w:val="00B33E91"/>
    <w:rsid w:val="00B354AE"/>
    <w:rsid w:val="00B402D1"/>
    <w:rsid w:val="00B54F5F"/>
    <w:rsid w:val="00B74175"/>
    <w:rsid w:val="00B83146"/>
    <w:rsid w:val="00B92B62"/>
    <w:rsid w:val="00B96091"/>
    <w:rsid w:val="00BB0E42"/>
    <w:rsid w:val="00BB6492"/>
    <w:rsid w:val="00BB6C39"/>
    <w:rsid w:val="00BE37D3"/>
    <w:rsid w:val="00C12B02"/>
    <w:rsid w:val="00C2725E"/>
    <w:rsid w:val="00C27D81"/>
    <w:rsid w:val="00C3192A"/>
    <w:rsid w:val="00C54082"/>
    <w:rsid w:val="00C54ED8"/>
    <w:rsid w:val="00C55A8C"/>
    <w:rsid w:val="00C8673D"/>
    <w:rsid w:val="00C9071D"/>
    <w:rsid w:val="00CA3F77"/>
    <w:rsid w:val="00CB1FD2"/>
    <w:rsid w:val="00CB50DA"/>
    <w:rsid w:val="00CC198E"/>
    <w:rsid w:val="00CF32E8"/>
    <w:rsid w:val="00CF400A"/>
    <w:rsid w:val="00CF49CC"/>
    <w:rsid w:val="00D01B45"/>
    <w:rsid w:val="00D11284"/>
    <w:rsid w:val="00D20E54"/>
    <w:rsid w:val="00D22FFD"/>
    <w:rsid w:val="00D30B19"/>
    <w:rsid w:val="00D35F73"/>
    <w:rsid w:val="00D45B36"/>
    <w:rsid w:val="00D70962"/>
    <w:rsid w:val="00D8706D"/>
    <w:rsid w:val="00DA3784"/>
    <w:rsid w:val="00DC1671"/>
    <w:rsid w:val="00DE5A28"/>
    <w:rsid w:val="00E03734"/>
    <w:rsid w:val="00E056EC"/>
    <w:rsid w:val="00E11D27"/>
    <w:rsid w:val="00E21D72"/>
    <w:rsid w:val="00E251B6"/>
    <w:rsid w:val="00E264AC"/>
    <w:rsid w:val="00E42060"/>
    <w:rsid w:val="00E63DA7"/>
    <w:rsid w:val="00E63F45"/>
    <w:rsid w:val="00E647E1"/>
    <w:rsid w:val="00E71D75"/>
    <w:rsid w:val="00E80D6B"/>
    <w:rsid w:val="00E84111"/>
    <w:rsid w:val="00EA415D"/>
    <w:rsid w:val="00EA5E63"/>
    <w:rsid w:val="00EB7076"/>
    <w:rsid w:val="00ED2177"/>
    <w:rsid w:val="00ED30D9"/>
    <w:rsid w:val="00F101F2"/>
    <w:rsid w:val="00F27599"/>
    <w:rsid w:val="00F27B4E"/>
    <w:rsid w:val="00F45605"/>
    <w:rsid w:val="00F519C9"/>
    <w:rsid w:val="00F562E8"/>
    <w:rsid w:val="00F62070"/>
    <w:rsid w:val="00F77503"/>
    <w:rsid w:val="00FA469C"/>
    <w:rsid w:val="00FA610C"/>
    <w:rsid w:val="00FA7542"/>
    <w:rsid w:val="00FB1535"/>
    <w:rsid w:val="00FD17BE"/>
    <w:rsid w:val="00FD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5841A3"/>
  <w15:chartTrackingRefBased/>
  <w15:docId w15:val="{98BB213E-5C4B-4E7C-AA38-A7717656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B1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5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B1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2300</Words>
  <Characters>13113</Characters>
  <Application>Microsoft Office Word</Application>
  <DocSecurity>0</DocSecurity>
  <Lines>109</Lines>
  <Paragraphs>30</Paragraphs>
  <ScaleCrop>false</ScaleCrop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34071</dc:creator>
  <cp:keywords/>
  <cp:lastModifiedBy>34071</cp:lastModifiedBy>
  <cp:revision>2</cp:revision>
  <cp:lastPrinted>1601-01-01T00:00:00Z</cp:lastPrinted>
  <dcterms:created xsi:type="dcterms:W3CDTF">2024-08-16T08:00:00Z</dcterms:created>
  <dcterms:modified xsi:type="dcterms:W3CDTF">2024-08-16T08:00:00Z</dcterms:modified>
</cp:coreProperties>
</file>