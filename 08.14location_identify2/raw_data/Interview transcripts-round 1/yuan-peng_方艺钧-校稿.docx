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08569" w14:textId="77777777" w:rsidR="00C0169D" w:rsidRDefault="00C0169D">
      <w:pPr>
        <w:spacing w:line="360" w:lineRule="auto"/>
      </w:pPr>
      <w:r>
        <w:rPr>
          <w:rFonts w:ascii="宋体" w:eastAsia="宋体" w:hAnsi="宋体" w:cs="宋体"/>
          <w:lang w:val="en-US" w:eastAsia="zh-CN" w:bidi="ar-SA"/>
        </w:rPr>
        <w:t>角色1:我是来自南方科技大学社科中心文化遗产实验室的同学，我们目前在做一个项目是有关于深圳地铁。之前我有了解到你的父亲是深圳地铁的一代员工，所以我们今天邀请到你，也请你可以结合自己的一些经历来和我们一起聊聊，就是关于深圳地铁对于自己的生活带来的一些变化，一些体验。</w:t>
      </w:r>
      <w:r>
        <w:rPr>
          <w:rFonts w:ascii="宋体" w:eastAsia="宋体" w:hAnsi="宋体" w:cs="宋体"/>
          <w:lang w:val="en-US" w:eastAsia="zh-CN" w:bidi="ar-SA"/>
        </w:rPr>
        <w:br/>
      </w:r>
      <w:r>
        <w:rPr>
          <w:rFonts w:ascii="宋体" w:eastAsia="宋体" w:hAnsi="宋体" w:cs="宋体"/>
          <w:lang w:val="en-US" w:eastAsia="zh-CN" w:bidi="ar-SA"/>
        </w:rPr>
        <w:br/>
        <w:t>角色2:好。</w:t>
      </w:r>
      <w:r>
        <w:rPr>
          <w:rFonts w:ascii="宋体" w:eastAsia="宋体" w:hAnsi="宋体" w:cs="宋体"/>
          <w:lang w:val="en-US" w:eastAsia="zh-CN" w:bidi="ar-SA"/>
        </w:rPr>
        <w:br/>
      </w:r>
      <w:r>
        <w:rPr>
          <w:rFonts w:ascii="宋体" w:eastAsia="宋体" w:hAnsi="宋体" w:cs="宋体"/>
          <w:lang w:val="en-US" w:eastAsia="zh-CN" w:bidi="ar-SA"/>
        </w:rPr>
        <w:br/>
        <w:t>角色1:我们现在就开始，首先是一些轨道交通与日常生活。</w:t>
      </w:r>
      <w:r>
        <w:rPr>
          <w:rFonts w:ascii="宋体" w:eastAsia="宋体" w:hAnsi="宋体" w:cs="宋体"/>
          <w:lang w:val="en-US" w:eastAsia="zh-CN" w:bidi="ar-SA"/>
        </w:rPr>
        <w:br/>
      </w:r>
      <w:r>
        <w:rPr>
          <w:rFonts w:ascii="宋体" w:eastAsia="宋体" w:hAnsi="宋体" w:cs="宋体"/>
          <w:lang w:val="en-US" w:eastAsia="zh-CN" w:bidi="ar-SA"/>
        </w:rPr>
        <w:br/>
        <w:t>角色3:能介绍一下你的基本信息吗？比如说出生年份，到达深圳的年份。</w:t>
      </w:r>
      <w:r>
        <w:rPr>
          <w:rFonts w:ascii="宋体" w:eastAsia="宋体" w:hAnsi="宋体" w:cs="宋体"/>
          <w:lang w:val="en-US" w:eastAsia="zh-CN" w:bidi="ar-SA"/>
        </w:rPr>
        <w:br/>
      </w:r>
      <w:r>
        <w:rPr>
          <w:rFonts w:ascii="宋体" w:eastAsia="宋体" w:hAnsi="宋体" w:cs="宋体"/>
          <w:lang w:val="en-US" w:eastAsia="zh-CN" w:bidi="ar-SA"/>
        </w:rPr>
        <w:br/>
        <w:t>角色1:对，</w:t>
      </w:r>
      <w:r w:rsidR="00211743">
        <w:rPr>
          <w:rFonts w:ascii="宋体" w:eastAsia="宋体" w:hAnsi="宋体" w:cs="宋体" w:hint="eastAsia"/>
          <w:lang w:val="en-US" w:eastAsia="zh-CN" w:bidi="ar-SA"/>
        </w:rPr>
        <w:t>首先</w:t>
      </w:r>
      <w:r>
        <w:rPr>
          <w:rFonts w:ascii="宋体" w:eastAsia="宋体" w:hAnsi="宋体" w:cs="宋体"/>
          <w:lang w:val="en-US" w:eastAsia="zh-CN" w:bidi="ar-SA"/>
        </w:rPr>
        <w:t>我想了解你的一些基本信息，你是什么时候来到深圳的？</w:t>
      </w:r>
      <w:r>
        <w:rPr>
          <w:rFonts w:ascii="宋体" w:eastAsia="宋体" w:hAnsi="宋体" w:cs="宋体"/>
          <w:lang w:val="en-US" w:eastAsia="zh-CN" w:bidi="ar-SA"/>
        </w:rPr>
        <w:br/>
      </w:r>
      <w:r>
        <w:rPr>
          <w:rFonts w:ascii="宋体" w:eastAsia="宋体" w:hAnsi="宋体" w:cs="宋体"/>
          <w:lang w:val="en-US" w:eastAsia="zh-CN" w:bidi="ar-SA"/>
        </w:rPr>
        <w:br/>
        <w:t>角色2:我是2001年出生，出生就在深圳，应该就是2001年底生的。</w:t>
      </w:r>
      <w:r>
        <w:rPr>
          <w:rFonts w:ascii="宋体" w:eastAsia="宋体" w:hAnsi="宋体" w:cs="宋体"/>
          <w:lang w:val="en-US" w:eastAsia="zh-CN" w:bidi="ar-SA"/>
        </w:rPr>
        <w:br/>
      </w:r>
      <w:r>
        <w:rPr>
          <w:rFonts w:ascii="宋体" w:eastAsia="宋体" w:hAnsi="宋体" w:cs="宋体"/>
          <w:lang w:val="en-US" w:eastAsia="zh-CN" w:bidi="ar-SA"/>
        </w:rPr>
        <w:br/>
        <w:t>角色1:对，到现在已经有20年了。你的身份现在是学生？</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角色1:介绍一下比如你个人代号。</w:t>
      </w:r>
      <w:r>
        <w:rPr>
          <w:rFonts w:ascii="宋体" w:eastAsia="宋体" w:hAnsi="宋体" w:cs="宋体"/>
          <w:lang w:val="en-US" w:eastAsia="zh-CN" w:bidi="ar-SA"/>
        </w:rPr>
        <w:br/>
      </w:r>
      <w:r>
        <w:rPr>
          <w:rFonts w:ascii="宋体" w:eastAsia="宋体" w:hAnsi="宋体" w:cs="宋体"/>
          <w:lang w:val="en-US" w:eastAsia="zh-CN" w:bidi="ar-SA"/>
        </w:rPr>
        <w:br/>
        <w:t>角色2:没有。</w:t>
      </w:r>
      <w:r>
        <w:rPr>
          <w:rFonts w:ascii="宋体" w:eastAsia="宋体" w:hAnsi="宋体" w:cs="宋体"/>
          <w:lang w:val="en-US" w:eastAsia="zh-CN" w:bidi="ar-SA"/>
        </w:rPr>
        <w:br/>
      </w:r>
      <w:r>
        <w:rPr>
          <w:rFonts w:ascii="宋体" w:eastAsia="宋体" w:hAnsi="宋体" w:cs="宋体"/>
          <w:lang w:val="en-US" w:eastAsia="zh-CN" w:bidi="ar-SA"/>
        </w:rPr>
        <w:br/>
        <w:t>角色3:就是怎么称呼你？</w:t>
      </w:r>
      <w:r>
        <w:rPr>
          <w:rFonts w:ascii="宋体" w:eastAsia="宋体" w:hAnsi="宋体" w:cs="宋体"/>
          <w:lang w:val="en-US" w:eastAsia="zh-CN" w:bidi="ar-SA"/>
        </w:rPr>
        <w:br/>
      </w:r>
      <w:r>
        <w:rPr>
          <w:rFonts w:ascii="宋体" w:eastAsia="宋体" w:hAnsi="宋体" w:cs="宋体"/>
          <w:lang w:val="en-US" w:eastAsia="zh-CN" w:bidi="ar-SA"/>
        </w:rPr>
        <w:br/>
        <w:t>角色1:怎么称呼你？</w:t>
      </w:r>
      <w:r>
        <w:rPr>
          <w:rFonts w:ascii="宋体" w:eastAsia="宋体" w:hAnsi="宋体" w:cs="宋体"/>
          <w:lang w:val="en-US" w:eastAsia="zh-CN" w:bidi="ar-SA"/>
        </w:rPr>
        <w:br/>
      </w:r>
      <w:r>
        <w:rPr>
          <w:rFonts w:ascii="宋体" w:eastAsia="宋体" w:hAnsi="宋体" w:cs="宋体"/>
          <w:lang w:val="en-US" w:eastAsia="zh-CN" w:bidi="ar-SA"/>
        </w:rPr>
        <w:br/>
        <w:t>角色2:怎么称呼我？我叫</w:t>
      </w:r>
      <w:r w:rsidR="00211743">
        <w:rPr>
          <w:rFonts w:ascii="宋体" w:eastAsia="宋体" w:hAnsi="宋体" w:cs="宋体" w:hint="eastAsia"/>
          <w:lang w:val="en-US" w:eastAsia="zh-CN" w:bidi="ar-SA"/>
        </w:rPr>
        <w:t>方艺钧</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lastRenderedPageBreak/>
        <w:br/>
        <w:t>角色1:我们现在先来聊一聊轨道交通与日常生活？</w:t>
      </w:r>
      <w:r>
        <w:rPr>
          <w:rFonts w:ascii="宋体" w:eastAsia="宋体" w:hAnsi="宋体" w:cs="宋体"/>
          <w:lang w:val="en-US" w:eastAsia="zh-CN" w:bidi="ar-SA"/>
        </w:rPr>
        <w:br/>
      </w:r>
      <w:r>
        <w:rPr>
          <w:rFonts w:ascii="宋体" w:eastAsia="宋体" w:hAnsi="宋体" w:cs="宋体"/>
          <w:lang w:val="en-US" w:eastAsia="zh-CN" w:bidi="ar-SA"/>
        </w:rPr>
        <w:br/>
        <w:t xml:space="preserve">角色2:好。 </w:t>
      </w:r>
      <w:r>
        <w:rPr>
          <w:rFonts w:ascii="宋体" w:eastAsia="宋体" w:hAnsi="宋体" w:cs="宋体"/>
          <w:lang w:val="en-US" w:eastAsia="zh-CN" w:bidi="ar-SA"/>
        </w:rPr>
        <w:br/>
      </w:r>
      <w:r>
        <w:rPr>
          <w:rFonts w:ascii="宋体" w:eastAsia="宋体" w:hAnsi="宋体" w:cs="宋体"/>
          <w:lang w:val="en-US" w:eastAsia="zh-CN" w:bidi="ar-SA"/>
        </w:rPr>
        <w:br/>
        <w:t>角色1:比如说在工作日，你平时最经常坐深圳的那一条地铁？</w:t>
      </w:r>
      <w:r>
        <w:rPr>
          <w:rFonts w:ascii="宋体" w:eastAsia="宋体" w:hAnsi="宋体" w:cs="宋体"/>
          <w:lang w:val="en-US" w:eastAsia="zh-CN" w:bidi="ar-SA"/>
        </w:rPr>
        <w:br/>
      </w:r>
      <w:r>
        <w:rPr>
          <w:rFonts w:ascii="宋体" w:eastAsia="宋体" w:hAnsi="宋体" w:cs="宋体"/>
          <w:lang w:val="en-US" w:eastAsia="zh-CN" w:bidi="ar-SA"/>
        </w:rPr>
        <w:br/>
        <w:t>角色2:我觉得分时候，比如说我高中的时候，我高中的时候在福田，家在南山，南山的区政府那一块，所以就是</w:t>
      </w:r>
      <w:r w:rsidR="00211743">
        <w:rPr>
          <w:rFonts w:ascii="宋体" w:eastAsia="宋体" w:hAnsi="宋体" w:cs="宋体" w:hint="eastAsia"/>
          <w:lang w:val="en-US" w:eastAsia="zh-CN" w:bidi="ar-SA"/>
        </w:rPr>
        <w:t>坐</w:t>
      </w:r>
      <w:r>
        <w:rPr>
          <w:rFonts w:ascii="宋体" w:eastAsia="宋体" w:hAnsi="宋体" w:cs="宋体"/>
          <w:lang w:val="en-US" w:eastAsia="zh-CN" w:bidi="ar-SA"/>
        </w:rPr>
        <w:t>一号线转七号线。现在在大学，大学是南方科技大学，门口就是</w:t>
      </w:r>
      <w:r w:rsidR="00211743">
        <w:rPr>
          <w:rFonts w:ascii="宋体" w:eastAsia="宋体" w:hAnsi="宋体" w:cs="宋体" w:hint="eastAsia"/>
          <w:lang w:val="en-US" w:eastAsia="zh-CN" w:bidi="ar-SA"/>
        </w:rPr>
        <w:t>塘朗</w:t>
      </w:r>
      <w:r>
        <w:rPr>
          <w:rFonts w:ascii="宋体" w:eastAsia="宋体" w:hAnsi="宋体" w:cs="宋体"/>
          <w:lang w:val="en-US" w:eastAsia="zh-CN" w:bidi="ar-SA"/>
        </w:rPr>
        <w:t>站，所以现在就是五号线居多，因为地铁还是比较方便，而且廉价又好，好东西。</w:t>
      </w:r>
      <w:r>
        <w:rPr>
          <w:rFonts w:ascii="宋体" w:eastAsia="宋体" w:hAnsi="宋体" w:cs="宋体"/>
          <w:lang w:val="en-US" w:eastAsia="zh-CN" w:bidi="ar-SA"/>
        </w:rPr>
        <w:br/>
      </w:r>
      <w:r>
        <w:rPr>
          <w:rFonts w:ascii="宋体" w:eastAsia="宋体" w:hAnsi="宋体" w:cs="宋体"/>
          <w:lang w:val="en-US" w:eastAsia="zh-CN" w:bidi="ar-SA"/>
        </w:rPr>
        <w:br/>
        <w:t>角色1:像你在高中的时候是走读吗？每天都会坐地铁？</w:t>
      </w:r>
      <w:r>
        <w:rPr>
          <w:rFonts w:ascii="宋体" w:eastAsia="宋体" w:hAnsi="宋体" w:cs="宋体"/>
          <w:lang w:val="en-US" w:eastAsia="zh-CN" w:bidi="ar-SA"/>
        </w:rPr>
        <w:br/>
      </w:r>
      <w:r>
        <w:rPr>
          <w:rFonts w:ascii="宋体" w:eastAsia="宋体" w:hAnsi="宋体" w:cs="宋体"/>
          <w:lang w:val="en-US" w:eastAsia="zh-CN" w:bidi="ar-SA"/>
        </w:rPr>
        <w:br/>
        <w:t>角色2:并不是，因为虽然地铁它的速度比较快，但是人流量也比较大，你要是高中起码也要一个小时到家。</w:t>
      </w:r>
      <w:r>
        <w:rPr>
          <w:rFonts w:ascii="宋体" w:eastAsia="宋体" w:hAnsi="宋体" w:cs="宋体"/>
          <w:lang w:val="en-US" w:eastAsia="zh-CN" w:bidi="ar-SA"/>
        </w:rPr>
        <w:br/>
      </w:r>
      <w:r>
        <w:rPr>
          <w:rFonts w:ascii="宋体" w:eastAsia="宋体" w:hAnsi="宋体" w:cs="宋体"/>
          <w:lang w:val="en-US" w:eastAsia="zh-CN" w:bidi="ar-SA"/>
        </w:rPr>
        <w:br/>
        <w:t>角色1:一个小时到家？</w:t>
      </w:r>
      <w:r>
        <w:rPr>
          <w:rFonts w:ascii="宋体" w:eastAsia="宋体" w:hAnsi="宋体" w:cs="宋体"/>
          <w:lang w:val="en-US" w:eastAsia="zh-CN" w:bidi="ar-SA"/>
        </w:rPr>
        <w:br/>
      </w:r>
      <w:r>
        <w:rPr>
          <w:rFonts w:ascii="宋体" w:eastAsia="宋体" w:hAnsi="宋体" w:cs="宋体"/>
          <w:lang w:val="en-US" w:eastAsia="zh-CN" w:bidi="ar-SA"/>
        </w:rPr>
        <w:br/>
        <w:t>角色2:对，在高中这个时间还是比较宝贵的。</w:t>
      </w:r>
      <w:r>
        <w:rPr>
          <w:rFonts w:ascii="宋体" w:eastAsia="宋体" w:hAnsi="宋体" w:cs="宋体"/>
          <w:lang w:val="en-US" w:eastAsia="zh-CN" w:bidi="ar-SA"/>
        </w:rPr>
        <w:br/>
      </w:r>
      <w:r>
        <w:rPr>
          <w:rFonts w:ascii="宋体" w:eastAsia="宋体" w:hAnsi="宋体" w:cs="宋体"/>
          <w:lang w:val="en-US" w:eastAsia="zh-CN" w:bidi="ar-SA"/>
        </w:rPr>
        <w:br/>
        <w:t>角色1:所以你平时坐地铁应该是每周坐两次，然后去回？</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角色1:你方便在地图上示意一下轨迹路线吗？</w:t>
      </w:r>
      <w:r>
        <w:rPr>
          <w:rFonts w:ascii="宋体" w:eastAsia="宋体" w:hAnsi="宋体" w:cs="宋体"/>
          <w:lang w:val="en-US" w:eastAsia="zh-CN" w:bidi="ar-SA"/>
        </w:rPr>
        <w:br/>
      </w:r>
      <w:r>
        <w:rPr>
          <w:rFonts w:ascii="宋体" w:eastAsia="宋体" w:hAnsi="宋体" w:cs="宋体"/>
          <w:lang w:val="en-US" w:eastAsia="zh-CN" w:bidi="ar-SA"/>
        </w:rPr>
        <w:br/>
        <w:t>角色2:我要给她看吗？</w:t>
      </w:r>
      <w:r>
        <w:rPr>
          <w:rFonts w:ascii="宋体" w:eastAsia="宋体" w:hAnsi="宋体" w:cs="宋体"/>
          <w:lang w:val="en-US" w:eastAsia="zh-CN" w:bidi="ar-SA"/>
        </w:rPr>
        <w:br/>
      </w:r>
      <w:r>
        <w:rPr>
          <w:rFonts w:ascii="宋体" w:eastAsia="宋体" w:hAnsi="宋体" w:cs="宋体"/>
          <w:lang w:val="en-US" w:eastAsia="zh-CN" w:bidi="ar-SA"/>
        </w:rPr>
        <w:lastRenderedPageBreak/>
        <w:br/>
        <w:t>角色1:咱们怎么做？</w:t>
      </w:r>
      <w:r>
        <w:rPr>
          <w:rFonts w:ascii="宋体" w:eastAsia="宋体" w:hAnsi="宋体" w:cs="宋体"/>
          <w:lang w:val="en-US" w:eastAsia="zh-CN" w:bidi="ar-SA"/>
        </w:rPr>
        <w:br/>
      </w:r>
      <w:r>
        <w:rPr>
          <w:rFonts w:ascii="宋体" w:eastAsia="宋体" w:hAnsi="宋体" w:cs="宋体"/>
          <w:lang w:val="en-US" w:eastAsia="zh-CN" w:bidi="ar-SA"/>
        </w:rPr>
        <w:br/>
        <w:t>角色3:给她看一下，到时候他把图片发给你就好了。</w:t>
      </w:r>
      <w:r>
        <w:rPr>
          <w:rFonts w:ascii="宋体" w:eastAsia="宋体" w:hAnsi="宋体" w:cs="宋体"/>
          <w:lang w:val="en-US" w:eastAsia="zh-CN" w:bidi="ar-SA"/>
        </w:rPr>
        <w:br/>
      </w:r>
      <w:r>
        <w:rPr>
          <w:rFonts w:ascii="宋体" w:eastAsia="宋体" w:hAnsi="宋体" w:cs="宋体"/>
          <w:lang w:val="en-US" w:eastAsia="zh-CN" w:bidi="ar-SA"/>
        </w:rPr>
        <w:br/>
        <w:t>角色2:你们可以记一下站名，就地铁站的名字。</w:t>
      </w:r>
      <w:r>
        <w:rPr>
          <w:rFonts w:ascii="宋体" w:eastAsia="宋体" w:hAnsi="宋体" w:cs="宋体"/>
          <w:lang w:val="en-US" w:eastAsia="zh-CN" w:bidi="ar-SA"/>
        </w:rPr>
        <w:br/>
      </w:r>
      <w:r>
        <w:rPr>
          <w:rFonts w:ascii="宋体" w:eastAsia="宋体" w:hAnsi="宋体" w:cs="宋体"/>
          <w:lang w:val="en-US" w:eastAsia="zh-CN" w:bidi="ar-SA"/>
        </w:rPr>
        <w:br/>
        <w:t>角色1:你可以现在先指示一下。</w:t>
      </w:r>
      <w:r>
        <w:rPr>
          <w:rFonts w:ascii="宋体" w:eastAsia="宋体" w:hAnsi="宋体" w:cs="宋体"/>
          <w:lang w:val="en-US" w:eastAsia="zh-CN" w:bidi="ar-SA"/>
        </w:rPr>
        <w:br/>
      </w:r>
      <w:r>
        <w:rPr>
          <w:rFonts w:ascii="宋体" w:eastAsia="宋体" w:hAnsi="宋体" w:cs="宋体"/>
          <w:lang w:val="en-US" w:eastAsia="zh-CN" w:bidi="ar-SA"/>
        </w:rPr>
        <w:br/>
        <w:t>角色3:老师意思是说，把那个图放大，放到他大概知道那个区域，就是你要示意的那个区，然后放大之后在他那个图上面进行一些标记</w:t>
      </w:r>
      <w:r w:rsidR="00211743">
        <w:rPr>
          <w:rFonts w:ascii="宋体" w:eastAsia="宋体" w:hAnsi="宋体" w:cs="宋体" w:hint="eastAsia"/>
          <w:lang w:val="en-US" w:eastAsia="zh-CN" w:bidi="ar-SA"/>
        </w:rPr>
        <w:t>，</w:t>
      </w:r>
      <w:r>
        <w:rPr>
          <w:rFonts w:ascii="宋体" w:eastAsia="宋体" w:hAnsi="宋体" w:cs="宋体"/>
          <w:lang w:val="en-US" w:eastAsia="zh-CN" w:bidi="ar-SA"/>
        </w:rPr>
        <w:t>可以拿Pad，你有Pad吗？</w:t>
      </w:r>
      <w:r>
        <w:rPr>
          <w:rFonts w:ascii="宋体" w:eastAsia="宋体" w:hAnsi="宋体" w:cs="宋体"/>
          <w:lang w:val="en-US" w:eastAsia="zh-CN" w:bidi="ar-SA"/>
        </w:rPr>
        <w:br/>
      </w:r>
      <w:r>
        <w:rPr>
          <w:rFonts w:ascii="宋体" w:eastAsia="宋体" w:hAnsi="宋体" w:cs="宋体"/>
          <w:lang w:val="en-US" w:eastAsia="zh-CN" w:bidi="ar-SA"/>
        </w:rPr>
        <w:br/>
        <w:t>角色1:有，没带。</w:t>
      </w:r>
      <w:r>
        <w:rPr>
          <w:rFonts w:ascii="宋体" w:eastAsia="宋体" w:hAnsi="宋体" w:cs="宋体"/>
          <w:lang w:val="en-US" w:eastAsia="zh-CN" w:bidi="ar-SA"/>
        </w:rPr>
        <w:br/>
      </w:r>
      <w:r>
        <w:rPr>
          <w:rFonts w:ascii="宋体" w:eastAsia="宋体" w:hAnsi="宋体" w:cs="宋体"/>
          <w:lang w:val="en-US" w:eastAsia="zh-CN" w:bidi="ar-SA"/>
        </w:rPr>
        <w:br/>
        <w:t>角色2:我把站名报给你们，反正有录像。</w:t>
      </w:r>
      <w:r>
        <w:rPr>
          <w:rFonts w:ascii="宋体" w:eastAsia="宋体" w:hAnsi="宋体" w:cs="宋体"/>
          <w:lang w:val="en-US" w:eastAsia="zh-CN" w:bidi="ar-SA"/>
        </w:rPr>
        <w:br/>
      </w:r>
      <w:r>
        <w:rPr>
          <w:rFonts w:ascii="宋体" w:eastAsia="宋体" w:hAnsi="宋体" w:cs="宋体"/>
          <w:lang w:val="en-US" w:eastAsia="zh-CN" w:bidi="ar-SA"/>
        </w:rPr>
        <w:br/>
        <w:t>角色1:对，你可以讲一下。</w:t>
      </w:r>
      <w:r>
        <w:rPr>
          <w:rFonts w:ascii="宋体" w:eastAsia="宋体" w:hAnsi="宋体" w:cs="宋体"/>
          <w:lang w:val="en-US" w:eastAsia="zh-CN" w:bidi="ar-SA"/>
        </w:rPr>
        <w:br/>
      </w:r>
      <w:r>
        <w:rPr>
          <w:rFonts w:ascii="宋体" w:eastAsia="宋体" w:hAnsi="宋体" w:cs="宋体"/>
          <w:lang w:val="en-US" w:eastAsia="zh-CN" w:bidi="ar-SA"/>
        </w:rPr>
        <w:br/>
        <w:t>角色3:可以。</w:t>
      </w:r>
      <w:r>
        <w:rPr>
          <w:rFonts w:ascii="宋体" w:eastAsia="宋体" w:hAnsi="宋体" w:cs="宋体"/>
          <w:lang w:val="en-US" w:eastAsia="zh-CN" w:bidi="ar-SA"/>
        </w:rPr>
        <w:br/>
      </w:r>
      <w:r>
        <w:rPr>
          <w:rFonts w:ascii="宋体" w:eastAsia="宋体" w:hAnsi="宋体" w:cs="宋体"/>
          <w:lang w:val="en-US" w:eastAsia="zh-CN" w:bidi="ar-SA"/>
        </w:rPr>
        <w:br/>
        <w:t>角色2:我原来住的地方是在桃园站，就是一号线罗宝线，桃园站。我的高中，它附近有两个地方可以到，一个是华新</w:t>
      </w:r>
      <w:r w:rsidR="00211743">
        <w:rPr>
          <w:rFonts w:ascii="宋体" w:eastAsia="宋体" w:hAnsi="宋体" w:cs="宋体" w:hint="eastAsia"/>
          <w:lang w:val="en-US" w:eastAsia="zh-CN" w:bidi="ar-SA"/>
        </w:rPr>
        <w:t>，</w:t>
      </w:r>
      <w:r>
        <w:rPr>
          <w:rFonts w:ascii="宋体" w:eastAsia="宋体" w:hAnsi="宋体" w:cs="宋体"/>
          <w:lang w:val="en-US" w:eastAsia="zh-CN" w:bidi="ar-SA"/>
        </w:rPr>
        <w:t>另外一个是</w:t>
      </w:r>
      <w:r w:rsidR="00211743">
        <w:rPr>
          <w:rFonts w:ascii="宋体" w:eastAsia="宋体" w:hAnsi="宋体" w:cs="宋体" w:hint="eastAsia"/>
          <w:lang w:val="en-US" w:eastAsia="zh-CN" w:bidi="ar-SA"/>
        </w:rPr>
        <w:t>黄木岗，</w:t>
      </w:r>
      <w:r>
        <w:rPr>
          <w:rFonts w:ascii="宋体" w:eastAsia="宋体" w:hAnsi="宋体" w:cs="宋体"/>
          <w:lang w:val="en-US" w:eastAsia="zh-CN" w:bidi="ar-SA"/>
        </w:rPr>
        <w:t>它在中间这一块位置，所以我们当时会选择7号线或者转3号线。因为就车公庙是一个比较大的转向点，所以一般会在这里转，但有些时候这里人流太大，我们会选择在购物中心转，不是，叫购物公园，</w:t>
      </w:r>
      <w:r w:rsidR="00211743">
        <w:rPr>
          <w:rFonts w:ascii="宋体" w:eastAsia="宋体" w:hAnsi="宋体" w:cs="宋体" w:hint="eastAsia"/>
          <w:lang w:val="en-US" w:eastAsia="zh-CN" w:bidi="ar-SA"/>
        </w:rPr>
        <w:t>黄木岗</w:t>
      </w:r>
      <w:r>
        <w:rPr>
          <w:rFonts w:ascii="宋体" w:eastAsia="宋体" w:hAnsi="宋体" w:cs="宋体"/>
          <w:lang w:val="en-US" w:eastAsia="zh-CN" w:bidi="ar-SA"/>
        </w:rPr>
        <w:t>和华新其实都没有太大关系，对，就是这样。</w:t>
      </w:r>
      <w:r>
        <w:rPr>
          <w:rFonts w:ascii="宋体" w:eastAsia="宋体" w:hAnsi="宋体" w:cs="宋体"/>
          <w:lang w:val="en-US" w:eastAsia="zh-CN" w:bidi="ar-SA"/>
        </w:rPr>
        <w:br/>
      </w:r>
      <w:r>
        <w:rPr>
          <w:rFonts w:ascii="宋体" w:eastAsia="宋体" w:hAnsi="宋体" w:cs="宋体"/>
          <w:lang w:val="en-US" w:eastAsia="zh-CN" w:bidi="ar-SA"/>
        </w:rPr>
        <w:br/>
        <w:t>角色3:可以大概在</w:t>
      </w:r>
      <w:r w:rsidR="00211743">
        <w:rPr>
          <w:rFonts w:ascii="宋体" w:eastAsia="宋体" w:hAnsi="宋体" w:cs="宋体" w:hint="eastAsia"/>
          <w:lang w:val="en-US" w:eastAsia="zh-CN" w:bidi="ar-SA"/>
        </w:rPr>
        <w:t>地图</w:t>
      </w:r>
      <w:r>
        <w:rPr>
          <w:rFonts w:ascii="宋体" w:eastAsia="宋体" w:hAnsi="宋体" w:cs="宋体"/>
          <w:lang w:val="en-US" w:eastAsia="zh-CN" w:bidi="ar-SA"/>
        </w:rPr>
        <w:t>上</w:t>
      </w:r>
      <w:r w:rsidR="00211743">
        <w:rPr>
          <w:rFonts w:ascii="宋体" w:eastAsia="宋体" w:hAnsi="宋体" w:cs="宋体" w:hint="eastAsia"/>
          <w:lang w:val="en-US" w:eastAsia="zh-CN" w:bidi="ar-SA"/>
        </w:rPr>
        <w:t>指</w:t>
      </w:r>
      <w:r>
        <w:rPr>
          <w:rFonts w:ascii="宋体" w:eastAsia="宋体" w:hAnsi="宋体" w:cs="宋体"/>
          <w:lang w:val="en-US" w:eastAsia="zh-CN" w:bidi="ar-SA"/>
        </w:rPr>
        <w:t>一下你当时的认知范围的地图吗？</w:t>
      </w:r>
      <w:r>
        <w:rPr>
          <w:rFonts w:ascii="宋体" w:eastAsia="宋体" w:hAnsi="宋体" w:cs="宋体"/>
          <w:lang w:val="en-US" w:eastAsia="zh-CN" w:bidi="ar-SA"/>
        </w:rPr>
        <w:br/>
      </w:r>
      <w:r>
        <w:rPr>
          <w:rFonts w:ascii="宋体" w:eastAsia="宋体" w:hAnsi="宋体" w:cs="宋体"/>
          <w:lang w:val="en-US" w:eastAsia="zh-CN" w:bidi="ar-SA"/>
        </w:rPr>
        <w:lastRenderedPageBreak/>
        <w:br/>
        <w:t>角色1:你大概了解哪些？</w:t>
      </w:r>
      <w:r>
        <w:rPr>
          <w:rFonts w:ascii="宋体" w:eastAsia="宋体" w:hAnsi="宋体" w:cs="宋体"/>
          <w:lang w:val="en-US" w:eastAsia="zh-CN" w:bidi="ar-SA"/>
        </w:rPr>
        <w:br/>
      </w:r>
      <w:r>
        <w:rPr>
          <w:rFonts w:ascii="宋体" w:eastAsia="宋体" w:hAnsi="宋体" w:cs="宋体"/>
          <w:lang w:val="en-US" w:eastAsia="zh-CN" w:bidi="ar-SA"/>
        </w:rPr>
        <w:br/>
        <w:t>角色2:认知范围</w:t>
      </w:r>
      <w:r w:rsidR="00211743">
        <w:rPr>
          <w:rFonts w:ascii="宋体" w:eastAsia="宋体" w:hAnsi="宋体" w:cs="宋体" w:hint="eastAsia"/>
          <w:lang w:val="en-US" w:eastAsia="zh-CN" w:bidi="ar-SA"/>
        </w:rPr>
        <w:t>，</w:t>
      </w:r>
      <w:r>
        <w:rPr>
          <w:rFonts w:ascii="宋体" w:eastAsia="宋体" w:hAnsi="宋体" w:cs="宋体"/>
          <w:lang w:val="en-US" w:eastAsia="zh-CN" w:bidi="ar-SA"/>
        </w:rPr>
        <w:t>在地图上展示吗？</w:t>
      </w:r>
      <w:r>
        <w:rPr>
          <w:rFonts w:ascii="宋体" w:eastAsia="宋体" w:hAnsi="宋体" w:cs="宋体"/>
          <w:lang w:val="en-US" w:eastAsia="zh-CN" w:bidi="ar-SA"/>
        </w:rPr>
        <w:br/>
      </w:r>
      <w:r>
        <w:rPr>
          <w:rFonts w:ascii="宋体" w:eastAsia="宋体" w:hAnsi="宋体" w:cs="宋体"/>
          <w:lang w:val="en-US" w:eastAsia="zh-CN" w:bidi="ar-SA"/>
        </w:rPr>
        <w:br/>
        <w:t>角色3:对。</w:t>
      </w:r>
      <w:r>
        <w:rPr>
          <w:rFonts w:ascii="宋体" w:eastAsia="宋体" w:hAnsi="宋体" w:cs="宋体"/>
          <w:lang w:val="en-US" w:eastAsia="zh-CN" w:bidi="ar-SA"/>
        </w:rPr>
        <w:br/>
      </w:r>
      <w:r>
        <w:rPr>
          <w:rFonts w:ascii="宋体" w:eastAsia="宋体" w:hAnsi="宋体" w:cs="宋体"/>
          <w:lang w:val="en-US" w:eastAsia="zh-CN" w:bidi="ar-SA"/>
        </w:rPr>
        <w:br/>
        <w:t>角色1:可以直接给摄像头展示一下。</w:t>
      </w:r>
      <w:r>
        <w:rPr>
          <w:rFonts w:ascii="宋体" w:eastAsia="宋体" w:hAnsi="宋体" w:cs="宋体"/>
          <w:lang w:val="en-US" w:eastAsia="zh-CN" w:bidi="ar-SA"/>
        </w:rPr>
        <w:br/>
      </w:r>
      <w:r>
        <w:rPr>
          <w:rFonts w:ascii="宋体" w:eastAsia="宋体" w:hAnsi="宋体" w:cs="宋体"/>
          <w:lang w:val="en-US" w:eastAsia="zh-CN" w:bidi="ar-SA"/>
        </w:rPr>
        <w:br/>
        <w:t>角色3:也可以。</w:t>
      </w:r>
      <w:r>
        <w:rPr>
          <w:rFonts w:ascii="宋体" w:eastAsia="宋体" w:hAnsi="宋体" w:cs="宋体"/>
          <w:lang w:val="en-US" w:eastAsia="zh-CN" w:bidi="ar-SA"/>
        </w:rPr>
        <w:br/>
      </w:r>
      <w:r>
        <w:rPr>
          <w:rFonts w:ascii="宋体" w:eastAsia="宋体" w:hAnsi="宋体" w:cs="宋体"/>
          <w:lang w:val="en-US" w:eastAsia="zh-CN" w:bidi="ar-SA"/>
        </w:rPr>
        <w:br/>
        <w:t>角色2:这是家，所以在一号线这附近都是比较熟悉的，包括深大和这一块，当时是没有这些</w:t>
      </w:r>
      <w:r w:rsidR="00211743">
        <w:rPr>
          <w:rFonts w:ascii="宋体" w:eastAsia="宋体" w:hAnsi="宋体" w:cs="宋体" w:hint="eastAsia"/>
          <w:lang w:val="en-US" w:eastAsia="zh-CN" w:bidi="ar-SA"/>
        </w:rPr>
        <w:t>线</w:t>
      </w:r>
      <w:r>
        <w:rPr>
          <w:rFonts w:ascii="宋体" w:eastAsia="宋体" w:hAnsi="宋体" w:cs="宋体"/>
          <w:lang w:val="en-US" w:eastAsia="zh-CN" w:bidi="ar-SA"/>
        </w:rPr>
        <w:t>的，没有这个站的，去年才建起来的，这些地方世界之窗小时候去的也比较多，因为当时怎么说，地铁还是比较方便，就开车因为找不到停车位，所以我们家比较喜欢地铁出行。所以地铁到达的范围一般都是比较熟悉的，但是像再远的这些地方，像现在我南科大这一块就不怎么来，因为转站实在是太多了，也不方便来。上高中的话，因为在华强北这里，所以附近一块也是比较熟的，也经常有高中同学带我们出去玩，大概是这个样子。</w:t>
      </w:r>
      <w:r>
        <w:rPr>
          <w:rFonts w:ascii="宋体" w:eastAsia="宋体" w:hAnsi="宋体" w:cs="宋体"/>
          <w:lang w:val="en-US" w:eastAsia="zh-CN" w:bidi="ar-SA"/>
        </w:rPr>
        <w:br/>
      </w:r>
      <w:r>
        <w:rPr>
          <w:rFonts w:ascii="宋体" w:eastAsia="宋体" w:hAnsi="宋体" w:cs="宋体"/>
          <w:lang w:val="en-US" w:eastAsia="zh-CN" w:bidi="ar-SA"/>
        </w:rPr>
        <w:br/>
        <w:t>角色1:你刚刚讲到的是你在高中的时候的工作日经常乘坐的线路，到了大学的工作日就是5号线了。</w:t>
      </w:r>
      <w:r>
        <w:rPr>
          <w:rFonts w:ascii="宋体" w:eastAsia="宋体" w:hAnsi="宋体" w:cs="宋体"/>
          <w:lang w:val="en-US" w:eastAsia="zh-CN" w:bidi="ar-SA"/>
        </w:rPr>
        <w:br/>
      </w:r>
      <w:r>
        <w:rPr>
          <w:rFonts w:ascii="宋体" w:eastAsia="宋体" w:hAnsi="宋体" w:cs="宋体"/>
          <w:lang w:val="en-US" w:eastAsia="zh-CN" w:bidi="ar-SA"/>
        </w:rPr>
        <w:br/>
        <w:t>角色2:出不去。</w:t>
      </w:r>
      <w:r>
        <w:rPr>
          <w:rFonts w:ascii="宋体" w:eastAsia="宋体" w:hAnsi="宋体" w:cs="宋体"/>
          <w:lang w:val="en-US" w:eastAsia="zh-CN" w:bidi="ar-SA"/>
        </w:rPr>
        <w:br/>
      </w:r>
      <w:r>
        <w:rPr>
          <w:rFonts w:ascii="宋体" w:eastAsia="宋体" w:hAnsi="宋体" w:cs="宋体"/>
          <w:lang w:val="en-US" w:eastAsia="zh-CN" w:bidi="ar-SA"/>
        </w:rPr>
        <w:br/>
        <w:t>角色1:平时的话。</w:t>
      </w:r>
      <w:r>
        <w:rPr>
          <w:rFonts w:ascii="宋体" w:eastAsia="宋体" w:hAnsi="宋体" w:cs="宋体"/>
          <w:lang w:val="en-US" w:eastAsia="zh-CN" w:bidi="ar-SA"/>
        </w:rPr>
        <w:br/>
      </w:r>
      <w:r>
        <w:rPr>
          <w:rFonts w:ascii="宋体" w:eastAsia="宋体" w:hAnsi="宋体" w:cs="宋体"/>
          <w:lang w:val="en-US" w:eastAsia="zh-CN" w:bidi="ar-SA"/>
        </w:rPr>
        <w:br/>
        <w:t>角色2:周末出行就5号线，因为比较方便。</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角色1:对，工作日的话其实就不太乘坐地铁。</w:t>
      </w:r>
      <w:r>
        <w:rPr>
          <w:rFonts w:ascii="宋体" w:eastAsia="宋体" w:hAnsi="宋体" w:cs="宋体"/>
          <w:lang w:val="en-US" w:eastAsia="zh-CN" w:bidi="ar-SA"/>
        </w:rPr>
        <w:br/>
      </w:r>
      <w:r>
        <w:rPr>
          <w:rFonts w:ascii="宋体" w:eastAsia="宋体" w:hAnsi="宋体" w:cs="宋体"/>
          <w:lang w:val="en-US" w:eastAsia="zh-CN" w:bidi="ar-SA"/>
        </w:rPr>
        <w:br/>
        <w:t>角色2:对，乘坐地铁就是去大学城那边的商场找东西吃。</w:t>
      </w:r>
      <w:r>
        <w:rPr>
          <w:rFonts w:ascii="宋体" w:eastAsia="宋体" w:hAnsi="宋体" w:cs="宋体"/>
          <w:lang w:val="en-US" w:eastAsia="zh-CN" w:bidi="ar-SA"/>
        </w:rPr>
        <w:br/>
      </w:r>
      <w:r>
        <w:rPr>
          <w:rFonts w:ascii="宋体" w:eastAsia="宋体" w:hAnsi="宋体" w:cs="宋体"/>
          <w:lang w:val="en-US" w:eastAsia="zh-CN" w:bidi="ar-SA"/>
        </w:rPr>
        <w:br/>
        <w:t>角色1:从</w:t>
      </w:r>
      <w:r w:rsidR="00211743">
        <w:rPr>
          <w:rFonts w:ascii="宋体" w:eastAsia="宋体" w:hAnsi="宋体" w:cs="宋体" w:hint="eastAsia"/>
          <w:lang w:val="en-US" w:eastAsia="zh-CN" w:bidi="ar-SA"/>
        </w:rPr>
        <w:t>塘朗</w:t>
      </w:r>
      <w:r>
        <w:rPr>
          <w:rFonts w:ascii="宋体" w:eastAsia="宋体" w:hAnsi="宋体" w:cs="宋体"/>
          <w:lang w:val="en-US" w:eastAsia="zh-CN" w:bidi="ar-SA"/>
        </w:rPr>
        <w:t>到大学城。</w:t>
      </w:r>
      <w:r>
        <w:rPr>
          <w:rFonts w:ascii="宋体" w:eastAsia="宋体" w:hAnsi="宋体" w:cs="宋体"/>
          <w:lang w:val="en-US" w:eastAsia="zh-CN" w:bidi="ar-SA"/>
        </w:rPr>
        <w:br/>
      </w:r>
      <w:r>
        <w:rPr>
          <w:rFonts w:ascii="宋体" w:eastAsia="宋体" w:hAnsi="宋体" w:cs="宋体"/>
          <w:lang w:val="en-US" w:eastAsia="zh-CN" w:bidi="ar-SA"/>
        </w:rPr>
        <w:br/>
        <w:t>角色2:对，没有很远的行程。</w:t>
      </w:r>
      <w:r>
        <w:rPr>
          <w:rFonts w:ascii="宋体" w:eastAsia="宋体" w:hAnsi="宋体" w:cs="宋体"/>
          <w:lang w:val="en-US" w:eastAsia="zh-CN" w:bidi="ar-SA"/>
        </w:rPr>
        <w:br/>
      </w:r>
      <w:r>
        <w:rPr>
          <w:rFonts w:ascii="宋体" w:eastAsia="宋体" w:hAnsi="宋体" w:cs="宋体"/>
          <w:lang w:val="en-US" w:eastAsia="zh-CN" w:bidi="ar-SA"/>
        </w:rPr>
        <w:br/>
        <w:t>角色1:是这样的。接下来在周末或者假期，您一般会乘坐哪些地铁？</w:t>
      </w:r>
      <w:r>
        <w:rPr>
          <w:rFonts w:ascii="宋体" w:eastAsia="宋体" w:hAnsi="宋体" w:cs="宋体"/>
          <w:lang w:val="en-US" w:eastAsia="zh-CN" w:bidi="ar-SA"/>
        </w:rPr>
        <w:br/>
      </w:r>
      <w:r>
        <w:rPr>
          <w:rFonts w:ascii="宋体" w:eastAsia="宋体" w:hAnsi="宋体" w:cs="宋体"/>
          <w:lang w:val="en-US" w:eastAsia="zh-CN" w:bidi="ar-SA"/>
        </w:rPr>
        <w:br/>
        <w:t>角色2:像最近的国庆去了世界之窗，都知道世界之窗，转两次就到了，一般会去一些公园或者商场去那些地方逛一逛，看一看，因为比较喜欢去商场，因为那里比较凉快，回家我现在家就在学校门口，就没有什么坐地铁的必要。因为我高中它现在不招生了，所以也没有回母校的那种需求，它不招生，老师就去很远的地方，就不好去。别的就我看一下大概就没有什么。</w:t>
      </w:r>
      <w:r>
        <w:rPr>
          <w:rFonts w:ascii="宋体" w:eastAsia="宋体" w:hAnsi="宋体" w:cs="宋体"/>
          <w:lang w:val="en-US" w:eastAsia="zh-CN" w:bidi="ar-SA"/>
        </w:rPr>
        <w:br/>
      </w:r>
      <w:r>
        <w:rPr>
          <w:rFonts w:ascii="宋体" w:eastAsia="宋体" w:hAnsi="宋体" w:cs="宋体"/>
          <w:lang w:val="en-US" w:eastAsia="zh-CN" w:bidi="ar-SA"/>
        </w:rPr>
        <w:br/>
        <w:t>角色1:比如说休闲去公园一般会选择去哪一些？</w:t>
      </w:r>
      <w:r>
        <w:rPr>
          <w:rFonts w:ascii="宋体" w:eastAsia="宋体" w:hAnsi="宋体" w:cs="宋体"/>
          <w:lang w:val="en-US" w:eastAsia="zh-CN" w:bidi="ar-SA"/>
        </w:rPr>
        <w:br/>
      </w:r>
      <w:r>
        <w:rPr>
          <w:rFonts w:ascii="宋体" w:eastAsia="宋体" w:hAnsi="宋体" w:cs="宋体"/>
          <w:lang w:val="en-US" w:eastAsia="zh-CN" w:bidi="ar-SA"/>
        </w:rPr>
        <w:br/>
        <w:t>角色2:这里有公园，并且旁边还有商场可以吃东西。你出去</w:t>
      </w:r>
      <w:r w:rsidR="005F7271">
        <w:rPr>
          <w:rFonts w:ascii="宋体" w:eastAsia="宋体" w:hAnsi="宋体" w:cs="宋体" w:hint="eastAsia"/>
          <w:lang w:val="en-US" w:eastAsia="zh-CN" w:bidi="ar-SA"/>
        </w:rPr>
        <w:t>，</w:t>
      </w:r>
      <w:r>
        <w:rPr>
          <w:rFonts w:ascii="宋体" w:eastAsia="宋体" w:hAnsi="宋体" w:cs="宋体"/>
          <w:lang w:val="en-US" w:eastAsia="zh-CN" w:bidi="ar-SA"/>
        </w:rPr>
        <w:t>比如想吃东西怎么办？比如说国庆去的深圳湾公园，旁边就是欢乐海岸可以吃东西。怎么说？</w:t>
      </w:r>
      <w:r w:rsidR="005F7271">
        <w:rPr>
          <w:rFonts w:ascii="宋体" w:eastAsia="宋体" w:hAnsi="宋体" w:cs="宋体" w:hint="eastAsia"/>
          <w:lang w:val="en-US" w:eastAsia="zh-CN" w:bidi="ar-SA"/>
        </w:rPr>
        <w:t>肯定</w:t>
      </w:r>
      <w:r>
        <w:rPr>
          <w:rFonts w:ascii="宋体" w:eastAsia="宋体" w:hAnsi="宋体" w:cs="宋体"/>
          <w:lang w:val="en-US" w:eastAsia="zh-CN" w:bidi="ar-SA"/>
        </w:rPr>
        <w:t>有连带关系的，肯定要想下一步要干什么。</w:t>
      </w:r>
      <w:r>
        <w:rPr>
          <w:rFonts w:ascii="宋体" w:eastAsia="宋体" w:hAnsi="宋体" w:cs="宋体"/>
          <w:lang w:val="en-US" w:eastAsia="zh-CN" w:bidi="ar-SA"/>
        </w:rPr>
        <w:br/>
      </w:r>
      <w:r>
        <w:rPr>
          <w:rFonts w:ascii="宋体" w:eastAsia="宋体" w:hAnsi="宋体" w:cs="宋体"/>
          <w:lang w:val="en-US" w:eastAsia="zh-CN" w:bidi="ar-SA"/>
        </w:rPr>
        <w:br/>
        <w:t>角色1:还有没有这样的有公园和商场的这种？</w:t>
      </w:r>
      <w:r>
        <w:rPr>
          <w:rFonts w:ascii="宋体" w:eastAsia="宋体" w:hAnsi="宋体" w:cs="宋体"/>
          <w:lang w:val="en-US" w:eastAsia="zh-CN" w:bidi="ar-SA"/>
        </w:rPr>
        <w:br/>
      </w:r>
      <w:r>
        <w:rPr>
          <w:rFonts w:ascii="宋体" w:eastAsia="宋体" w:hAnsi="宋体" w:cs="宋体"/>
          <w:lang w:val="en-US" w:eastAsia="zh-CN" w:bidi="ar-SA"/>
        </w:rPr>
        <w:br/>
        <w:t>角色2:怎么说呢？还有一些比如说可以玩的，世界之窗也是玩玩就可以出来吃东西，肯定不在景区里吃东西，这里可能有点问题，可能出来吃，又贵又不好吃，没意思。</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角色1:比如说你可以讲讲，比如说去深圳湾公园的话，一般会乘坐哪些地铁线？因为我感觉好像。</w:t>
      </w:r>
      <w:r>
        <w:rPr>
          <w:rFonts w:ascii="宋体" w:eastAsia="宋体" w:hAnsi="宋体" w:cs="宋体"/>
          <w:lang w:val="en-US" w:eastAsia="zh-CN" w:bidi="ar-SA"/>
        </w:rPr>
        <w:br/>
      </w:r>
      <w:r>
        <w:rPr>
          <w:rFonts w:ascii="宋体" w:eastAsia="宋体" w:hAnsi="宋体" w:cs="宋体"/>
          <w:lang w:val="en-US" w:eastAsia="zh-CN" w:bidi="ar-SA"/>
        </w:rPr>
        <w:br/>
        <w:t>角色2:有一个站叫深圳湾公园，你看我们就是</w:t>
      </w:r>
      <w:r w:rsidR="005F7271">
        <w:rPr>
          <w:rFonts w:ascii="宋体" w:eastAsia="宋体" w:hAnsi="宋体" w:cs="宋体" w:hint="eastAsia"/>
          <w:lang w:val="en-US" w:eastAsia="zh-CN" w:bidi="ar-SA"/>
        </w:rPr>
        <w:t>塘朗</w:t>
      </w:r>
      <w:r>
        <w:rPr>
          <w:rFonts w:ascii="宋体" w:eastAsia="宋体" w:hAnsi="宋体" w:cs="宋体"/>
          <w:lang w:val="en-US" w:eastAsia="zh-CN" w:bidi="ar-SA"/>
        </w:rPr>
        <w:t>，你走这条红色的线就可以，反正就可以转到这个站，有个叫深圳湾公园这个站。</w:t>
      </w:r>
      <w:r>
        <w:rPr>
          <w:rFonts w:ascii="宋体" w:eastAsia="宋体" w:hAnsi="宋体" w:cs="宋体"/>
          <w:lang w:val="en-US" w:eastAsia="zh-CN" w:bidi="ar-SA"/>
        </w:rPr>
        <w:br/>
      </w:r>
      <w:r>
        <w:rPr>
          <w:rFonts w:ascii="宋体" w:eastAsia="宋体" w:hAnsi="宋体" w:cs="宋体"/>
          <w:lang w:val="en-US" w:eastAsia="zh-CN" w:bidi="ar-SA"/>
        </w:rPr>
        <w:br/>
        <w:t>角色1:但是这里好像转两次。</w:t>
      </w:r>
      <w:r>
        <w:rPr>
          <w:rFonts w:ascii="宋体" w:eastAsia="宋体" w:hAnsi="宋体" w:cs="宋体"/>
          <w:lang w:val="en-US" w:eastAsia="zh-CN" w:bidi="ar-SA"/>
        </w:rPr>
        <w:br/>
      </w:r>
      <w:r>
        <w:rPr>
          <w:rFonts w:ascii="宋体" w:eastAsia="宋体" w:hAnsi="宋体" w:cs="宋体"/>
          <w:lang w:val="en-US" w:eastAsia="zh-CN" w:bidi="ar-SA"/>
        </w:rPr>
        <w:br/>
        <w:t>角色2:两次。</w:t>
      </w:r>
      <w:r>
        <w:rPr>
          <w:rFonts w:ascii="宋体" w:eastAsia="宋体" w:hAnsi="宋体" w:cs="宋体"/>
          <w:lang w:val="en-US" w:eastAsia="zh-CN" w:bidi="ar-SA"/>
        </w:rPr>
        <w:br/>
      </w:r>
      <w:r>
        <w:rPr>
          <w:rFonts w:ascii="宋体" w:eastAsia="宋体" w:hAnsi="宋体" w:cs="宋体"/>
          <w:lang w:val="en-US" w:eastAsia="zh-CN" w:bidi="ar-SA"/>
        </w:rPr>
        <w:br/>
        <w:t>角色1:就可以直接</w:t>
      </w:r>
      <w:r w:rsidR="005F7271">
        <w:rPr>
          <w:rFonts w:ascii="宋体" w:eastAsia="宋体" w:hAnsi="宋体" w:cs="宋体" w:hint="eastAsia"/>
          <w:lang w:val="en-US" w:eastAsia="zh-CN" w:bidi="ar-SA"/>
        </w:rPr>
        <w:t>坐</w:t>
      </w:r>
      <w:r>
        <w:rPr>
          <w:rFonts w:ascii="宋体" w:eastAsia="宋体" w:hAnsi="宋体" w:cs="宋体"/>
          <w:lang w:val="en-US" w:eastAsia="zh-CN" w:bidi="ar-SA"/>
        </w:rPr>
        <w:t>到深圳湾公园。</w:t>
      </w:r>
      <w:r>
        <w:rPr>
          <w:rFonts w:ascii="宋体" w:eastAsia="宋体" w:hAnsi="宋体" w:cs="宋体"/>
          <w:lang w:val="en-US" w:eastAsia="zh-CN" w:bidi="ar-SA"/>
        </w:rPr>
        <w:br/>
      </w:r>
      <w:r>
        <w:rPr>
          <w:rFonts w:ascii="宋体" w:eastAsia="宋体" w:hAnsi="宋体" w:cs="宋体"/>
          <w:lang w:val="en-US" w:eastAsia="zh-CN" w:bidi="ar-SA"/>
        </w:rPr>
        <w:br/>
        <w:t>角色2:对，出去的话就走一点点路就到了。</w:t>
      </w:r>
      <w:r>
        <w:rPr>
          <w:rFonts w:ascii="宋体" w:eastAsia="宋体" w:hAnsi="宋体" w:cs="宋体"/>
          <w:lang w:val="en-US" w:eastAsia="zh-CN" w:bidi="ar-SA"/>
        </w:rPr>
        <w:br/>
      </w:r>
      <w:r>
        <w:rPr>
          <w:rFonts w:ascii="宋体" w:eastAsia="宋体" w:hAnsi="宋体" w:cs="宋体"/>
          <w:lang w:val="en-US" w:eastAsia="zh-CN" w:bidi="ar-SA"/>
        </w:rPr>
        <w:br/>
        <w:t>角色3:我有一个问题，你对换乘次数的容纳的极限是多少？你觉得换乘两次是可以接受的范围？</w:t>
      </w:r>
      <w:r>
        <w:rPr>
          <w:rFonts w:ascii="宋体" w:eastAsia="宋体" w:hAnsi="宋体" w:cs="宋体"/>
          <w:lang w:val="en-US" w:eastAsia="zh-CN" w:bidi="ar-SA"/>
        </w:rPr>
        <w:br/>
      </w:r>
      <w:r>
        <w:rPr>
          <w:rFonts w:ascii="宋体" w:eastAsia="宋体" w:hAnsi="宋体" w:cs="宋体"/>
          <w:lang w:val="en-US" w:eastAsia="zh-CN" w:bidi="ar-SA"/>
        </w:rPr>
        <w:br/>
        <w:t>角色2:因为它有一些换乘是站内换乘，上下楼就能到的，有些换乘是要走很长的路，比如说车公庙它是要走很长的路，购物公园也是要走一段路的，不太喜欢走那么多路，如果它是正好，恰恰好上下楼就能到的就非常nice，或者就只是走一点点路就没关系，有一些确实是要走5分钟的，还有上下楼梯的，这些可能，至少我们如果有另外一条线路可以达到同样的目的，我们会规避这条路。</w:t>
      </w:r>
      <w:r>
        <w:rPr>
          <w:rFonts w:ascii="宋体" w:eastAsia="宋体" w:hAnsi="宋体" w:cs="宋体"/>
          <w:lang w:val="en-US" w:eastAsia="zh-CN" w:bidi="ar-SA"/>
        </w:rPr>
        <w:br/>
      </w:r>
      <w:r>
        <w:rPr>
          <w:rFonts w:ascii="宋体" w:eastAsia="宋体" w:hAnsi="宋体" w:cs="宋体"/>
          <w:lang w:val="en-US" w:eastAsia="zh-CN" w:bidi="ar-SA"/>
        </w:rPr>
        <w:br/>
        <w:t>角色1:其实我还有一个问题，深圳地铁有一些站，它的站台它是那种不是</w:t>
      </w:r>
      <w:r w:rsidR="005F7271">
        <w:rPr>
          <w:rFonts w:ascii="宋体" w:eastAsia="宋体" w:hAnsi="宋体" w:cs="宋体" w:hint="eastAsia"/>
          <w:lang w:val="en-US" w:eastAsia="zh-CN" w:bidi="ar-SA"/>
        </w:rPr>
        <w:t>岛</w:t>
      </w:r>
      <w:r>
        <w:rPr>
          <w:rFonts w:ascii="宋体" w:eastAsia="宋体" w:hAnsi="宋体" w:cs="宋体"/>
          <w:lang w:val="en-US" w:eastAsia="zh-CN" w:bidi="ar-SA"/>
        </w:rPr>
        <w:t>式的，它的两个方向是必须要从两边楼梯下去，容易下错，对。比如说深圳北。</w:t>
      </w:r>
      <w:r>
        <w:rPr>
          <w:rFonts w:ascii="宋体" w:eastAsia="宋体" w:hAnsi="宋体" w:cs="宋体"/>
          <w:lang w:val="en-US" w:eastAsia="zh-CN" w:bidi="ar-SA"/>
        </w:rPr>
        <w:br/>
      </w:r>
      <w:r>
        <w:rPr>
          <w:rFonts w:ascii="宋体" w:eastAsia="宋体" w:hAnsi="宋体" w:cs="宋体"/>
          <w:lang w:val="en-US" w:eastAsia="zh-CN" w:bidi="ar-SA"/>
        </w:rPr>
        <w:br/>
        <w:t>角色2:深圳北，我那边，就我不怎么往那边走，但是我高中的地方，华新那个地方就是这么一个。我第一次去上学的时候就是做错了方向，一上到对面就是另外一</w:t>
      </w:r>
      <w:r>
        <w:rPr>
          <w:rFonts w:ascii="宋体" w:eastAsia="宋体" w:hAnsi="宋体" w:cs="宋体"/>
          <w:lang w:val="en-US" w:eastAsia="zh-CN" w:bidi="ar-SA"/>
        </w:rPr>
        <w:lastRenderedPageBreak/>
        <w:t>条线了。</w:t>
      </w:r>
      <w:r>
        <w:rPr>
          <w:rFonts w:ascii="宋体" w:eastAsia="宋体" w:hAnsi="宋体" w:cs="宋体"/>
          <w:lang w:val="en-US" w:eastAsia="zh-CN" w:bidi="ar-SA"/>
        </w:rPr>
        <w:br/>
      </w:r>
      <w:r>
        <w:rPr>
          <w:rFonts w:ascii="宋体" w:eastAsia="宋体" w:hAnsi="宋体" w:cs="宋体"/>
          <w:lang w:val="en-US" w:eastAsia="zh-CN" w:bidi="ar-SA"/>
        </w:rPr>
        <w:br/>
        <w:t>角色1:你对这种站台，你觉得它们的一些标识的设计，你觉得足够友好码？或者说你觉得其实还是挺方便的，它做的标识很明显。</w:t>
      </w:r>
      <w:r>
        <w:rPr>
          <w:rFonts w:ascii="宋体" w:eastAsia="宋体" w:hAnsi="宋体" w:cs="宋体"/>
          <w:lang w:val="en-US" w:eastAsia="zh-CN" w:bidi="ar-SA"/>
        </w:rPr>
        <w:br/>
      </w:r>
      <w:r>
        <w:rPr>
          <w:rFonts w:ascii="宋体" w:eastAsia="宋体" w:hAnsi="宋体" w:cs="宋体"/>
          <w:lang w:val="en-US" w:eastAsia="zh-CN" w:bidi="ar-SA"/>
        </w:rPr>
        <w:br/>
        <w:t>角色2:其实它是有标识的，只是我们沉迷于手机不去看，就怎么说？就是你错过一次你就不会再错一次了，这种东西真的是这样子，而且就特别有印象，尤其是你错过一次之后，如果你真的是从那里转站的话其实会更方便的，因为它是计算好了从这边可以过去。但你就算要，因为没有人坐地铁，会有那么频繁的坐到这里马上返程，所以它更多的是换站，我觉得设计者应该是考虑了这个问题的，就不会有坐到这里能马上坐回去的这种情况。</w:t>
      </w:r>
      <w:r>
        <w:rPr>
          <w:rFonts w:ascii="宋体" w:eastAsia="宋体" w:hAnsi="宋体" w:cs="宋体"/>
          <w:lang w:val="en-US" w:eastAsia="zh-CN" w:bidi="ar-SA"/>
        </w:rPr>
        <w:br/>
      </w:r>
      <w:r>
        <w:rPr>
          <w:rFonts w:ascii="宋体" w:eastAsia="宋体" w:hAnsi="宋体" w:cs="宋体"/>
          <w:lang w:val="en-US" w:eastAsia="zh-CN" w:bidi="ar-SA"/>
        </w:rPr>
        <w:br/>
        <w:t>角色1:那我们接下来，现在您在乘坐地铁过程中有没有遇到什么困难，或者麻烦？</w:t>
      </w:r>
      <w:r>
        <w:rPr>
          <w:rFonts w:ascii="宋体" w:eastAsia="宋体" w:hAnsi="宋体" w:cs="宋体"/>
          <w:lang w:val="en-US" w:eastAsia="zh-CN" w:bidi="ar-SA"/>
        </w:rPr>
        <w:br/>
      </w:r>
      <w:r>
        <w:rPr>
          <w:rFonts w:ascii="宋体" w:eastAsia="宋体" w:hAnsi="宋体" w:cs="宋体"/>
          <w:lang w:val="en-US" w:eastAsia="zh-CN" w:bidi="ar-SA"/>
        </w:rPr>
        <w:br/>
        <w:t>角色2:困难？或者麻烦？我觉得人多应该不能说困难或者麻烦，有一次地铁突然停在隧道里，但当时我是第一次遇见这个事情，我爸比较知道，但是我不懂，然后我就比较慌。当时是高中放学，还是上学？反正我没带手机，就只有一台老人机，我又不能上网查，就只能打电话给我爸，然后他就跟我说这是正常现象，为临时停车，是缓解前面的交通拥堵，因为前面可能因为人流上下导致了车辆没有准时的离开站台，所以我们这台车要在后面等一会儿。但这种情况其实乘客们并不知道，我发现后面他改了，后面我再遇到的时候他会放广播，对，我高一遇到的时候其实蛮蒙的。</w:t>
      </w:r>
      <w:r>
        <w:rPr>
          <w:rFonts w:ascii="宋体" w:eastAsia="宋体" w:hAnsi="宋体" w:cs="宋体"/>
          <w:lang w:val="en-US" w:eastAsia="zh-CN" w:bidi="ar-SA"/>
        </w:rPr>
        <w:br/>
      </w:r>
      <w:r>
        <w:rPr>
          <w:rFonts w:ascii="宋体" w:eastAsia="宋体" w:hAnsi="宋体" w:cs="宋体"/>
          <w:lang w:val="en-US" w:eastAsia="zh-CN" w:bidi="ar-SA"/>
        </w:rPr>
        <w:br/>
        <w:t>角色1:你还记得当时是在什么地方？</w:t>
      </w:r>
      <w:r>
        <w:rPr>
          <w:rFonts w:ascii="宋体" w:eastAsia="宋体" w:hAnsi="宋体" w:cs="宋体"/>
          <w:lang w:val="en-US" w:eastAsia="zh-CN" w:bidi="ar-SA"/>
        </w:rPr>
        <w:br/>
      </w:r>
      <w:r>
        <w:rPr>
          <w:rFonts w:ascii="宋体" w:eastAsia="宋体" w:hAnsi="宋体" w:cs="宋体"/>
          <w:lang w:val="en-US" w:eastAsia="zh-CN" w:bidi="ar-SA"/>
        </w:rPr>
        <w:br/>
        <w:t>角色2:高一还是有点远了，有点不太记得了。</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角色1:您还有没有除了亲身的经历，在乘坐地铁过程中，旁观到在其他人身上发生的让你印象深刻的一些事情？</w:t>
      </w:r>
      <w:r>
        <w:rPr>
          <w:rFonts w:ascii="宋体" w:eastAsia="宋体" w:hAnsi="宋体" w:cs="宋体"/>
          <w:lang w:val="en-US" w:eastAsia="zh-CN" w:bidi="ar-SA"/>
        </w:rPr>
        <w:br/>
      </w:r>
      <w:r>
        <w:rPr>
          <w:rFonts w:ascii="宋体" w:eastAsia="宋体" w:hAnsi="宋体" w:cs="宋体"/>
          <w:lang w:val="en-US" w:eastAsia="zh-CN" w:bidi="ar-SA"/>
        </w:rPr>
        <w:br/>
        <w:t>角色2:有，有一个我到现在还记得。是有一个外国人，他也坐地铁，我还是在高中，高中坐地铁比较多。我当时清晰记得我是去上学，当时那个地方是，</w:t>
      </w:r>
      <w:r w:rsidR="005F7271">
        <w:rPr>
          <w:rFonts w:ascii="宋体" w:eastAsia="宋体" w:hAnsi="宋体" w:cs="宋体" w:hint="eastAsia"/>
          <w:lang w:val="en-US" w:eastAsia="zh-CN" w:bidi="ar-SA"/>
        </w:rPr>
        <w:t>我已经</w:t>
      </w:r>
      <w:r>
        <w:rPr>
          <w:rFonts w:ascii="宋体" w:eastAsia="宋体" w:hAnsi="宋体" w:cs="宋体"/>
          <w:lang w:val="en-US" w:eastAsia="zh-CN" w:bidi="ar-SA"/>
        </w:rPr>
        <w:t>高三了那个时候，所以我们是周天晚上返校了。对，周天晚上返校，那个站是少年宫，反正是一个人流量比较大的地方，不一定是少年宫，澄清一下。有小朋友上来，车上已经有很多人了，并且都已经坐下了。这个时候有一个外国人，是一个外国人，然后我记得他说的是</w:t>
      </w:r>
      <w:r w:rsidR="005F7271">
        <w:rPr>
          <w:rFonts w:ascii="宋体" w:eastAsia="宋体" w:hAnsi="宋体" w:cs="宋体" w:hint="eastAsia"/>
          <w:lang w:val="en-US" w:eastAsia="zh-CN" w:bidi="ar-SA"/>
        </w:rPr>
        <w:t>“Who</w:t>
      </w:r>
      <w:r w:rsidR="005F7271">
        <w:rPr>
          <w:rFonts w:ascii="宋体" w:eastAsia="宋体" w:hAnsi="宋体" w:cs="宋体"/>
          <w:lang w:val="en-US" w:eastAsia="zh-CN" w:bidi="ar-SA"/>
        </w:rPr>
        <w:t xml:space="preserve"> </w:t>
      </w:r>
      <w:r w:rsidR="005F7271">
        <w:rPr>
          <w:rFonts w:ascii="宋体" w:eastAsia="宋体" w:hAnsi="宋体" w:cs="宋体" w:hint="eastAsia"/>
          <w:lang w:val="en-US" w:bidi="ar-SA"/>
        </w:rPr>
        <w:t>c</w:t>
      </w:r>
      <w:r w:rsidR="005F7271">
        <w:rPr>
          <w:rFonts w:ascii="宋体" w:eastAsia="宋体" w:hAnsi="宋体" w:cs="宋体"/>
          <w:lang w:val="en-US" w:bidi="ar-SA"/>
        </w:rPr>
        <w:t>an give your seat to this little  child?</w:t>
      </w:r>
      <w:r w:rsidR="005F7271">
        <w:rPr>
          <w:rFonts w:ascii="宋体" w:eastAsia="宋体" w:hAnsi="宋体" w:cs="宋体" w:hint="eastAsia"/>
          <w:lang w:val="en-US" w:eastAsia="zh-CN" w:bidi="ar-SA"/>
        </w:rPr>
        <w:t>”</w:t>
      </w:r>
      <w:r>
        <w:rPr>
          <w:rFonts w:ascii="宋体" w:eastAsia="宋体" w:hAnsi="宋体" w:cs="宋体"/>
          <w:lang w:val="en-US" w:eastAsia="zh-CN" w:bidi="ar-SA"/>
        </w:rPr>
        <w:t>，给这个小女孩，把这个座位给这个小女孩。怎么说呢？触动还是蛮大的，确实大家都没有让座，我当时是站着的，听他说那个话，我就感觉身上在发麻，甚至感觉有点羞愧，毕竟是被外国人指出来，因为怎么都会有民族的叫什么？自信。我们是一块的，他们是另一边的，现在被他们说肯定不舒服，但是确实就是这样，这个事情我一直记到现在，不过当时很快就有年轻人站起来了。</w:t>
      </w:r>
      <w:r>
        <w:rPr>
          <w:rFonts w:ascii="宋体" w:eastAsia="宋体" w:hAnsi="宋体" w:cs="宋体"/>
          <w:lang w:val="en-US" w:eastAsia="zh-CN" w:bidi="ar-SA"/>
        </w:rPr>
        <w:br/>
      </w:r>
      <w:r>
        <w:rPr>
          <w:rFonts w:ascii="宋体" w:eastAsia="宋体" w:hAnsi="宋体" w:cs="宋体"/>
          <w:lang w:val="en-US" w:eastAsia="zh-CN" w:bidi="ar-SA"/>
        </w:rPr>
        <w:br/>
        <w:t>角色1:好的，我们接下来一个问题，你认为哪几个地铁站是深圳地铁网的核心节点？</w:t>
      </w:r>
      <w:r>
        <w:rPr>
          <w:rFonts w:ascii="宋体" w:eastAsia="宋体" w:hAnsi="宋体" w:cs="宋体"/>
          <w:lang w:val="en-US" w:eastAsia="zh-CN" w:bidi="ar-SA"/>
        </w:rPr>
        <w:br/>
      </w:r>
      <w:r>
        <w:rPr>
          <w:rFonts w:ascii="宋体" w:eastAsia="宋体" w:hAnsi="宋体" w:cs="宋体"/>
          <w:lang w:val="en-US" w:eastAsia="zh-CN" w:bidi="ar-SA"/>
        </w:rPr>
        <w:br/>
        <w:t>角色2:等一下，看一下地图，我觉得最明显的就是车公庙站，当时我高中的时候就已经是4线换乘了。</w:t>
      </w:r>
      <w:r>
        <w:rPr>
          <w:rFonts w:ascii="宋体" w:eastAsia="宋体" w:hAnsi="宋体" w:cs="宋体"/>
          <w:lang w:val="en-US" w:eastAsia="zh-CN" w:bidi="ar-SA"/>
        </w:rPr>
        <w:br/>
      </w:r>
      <w:r>
        <w:rPr>
          <w:rFonts w:ascii="宋体" w:eastAsia="宋体" w:hAnsi="宋体" w:cs="宋体"/>
          <w:lang w:val="en-US" w:eastAsia="zh-CN" w:bidi="ar-SA"/>
        </w:rPr>
        <w:br/>
        <w:t>角色1:当时是有哪几个线？</w:t>
      </w:r>
      <w:r>
        <w:rPr>
          <w:rFonts w:ascii="宋体" w:eastAsia="宋体" w:hAnsi="宋体" w:cs="宋体"/>
          <w:lang w:val="en-US" w:eastAsia="zh-CN" w:bidi="ar-SA"/>
        </w:rPr>
        <w:br/>
      </w:r>
      <w:r>
        <w:rPr>
          <w:rFonts w:ascii="宋体" w:eastAsia="宋体" w:hAnsi="宋体" w:cs="宋体"/>
          <w:lang w:val="en-US" w:eastAsia="zh-CN" w:bidi="ar-SA"/>
        </w:rPr>
        <w:br/>
        <w:t>角色2:一号线，它怎么没有标这个叫几号线？一、九、十一、七，我记得好像是这样的，对，一、九、十一、七，我觉得这一块是比较明显的一个交通枢纽，因为换乘点肯定是核心，郑州铁路中心那不就是核心，很容易理解的。还有前海湾它也是三站换乘，我觉得这种换乘点肯定是一个交通的核心。我</w:t>
      </w:r>
      <w:r w:rsidR="005F7271">
        <w:rPr>
          <w:rFonts w:ascii="宋体" w:eastAsia="宋体" w:hAnsi="宋体" w:cs="宋体" w:hint="eastAsia"/>
          <w:lang w:val="en-US" w:eastAsia="zh-CN" w:bidi="ar-SA"/>
        </w:rPr>
        <w:t>可以</w:t>
      </w:r>
      <w:r>
        <w:rPr>
          <w:rFonts w:ascii="宋体" w:eastAsia="宋体" w:hAnsi="宋体" w:cs="宋体"/>
          <w:lang w:val="en-US" w:eastAsia="zh-CN" w:bidi="ar-SA"/>
        </w:rPr>
        <w:t>看一下</w:t>
      </w:r>
      <w:r w:rsidR="005F7271">
        <w:rPr>
          <w:rFonts w:ascii="宋体" w:eastAsia="宋体" w:hAnsi="宋体" w:cs="宋体" w:hint="eastAsia"/>
          <w:lang w:val="en-US" w:eastAsia="zh-CN" w:bidi="ar-SA"/>
        </w:rPr>
        <w:t>我爸</w:t>
      </w:r>
      <w:r>
        <w:rPr>
          <w:rFonts w:ascii="宋体" w:eastAsia="宋体" w:hAnsi="宋体" w:cs="宋体"/>
          <w:lang w:val="en-US" w:eastAsia="zh-CN" w:bidi="ar-SA"/>
        </w:rPr>
        <w:t>的</w:t>
      </w:r>
      <w:r w:rsidR="005F7271">
        <w:rPr>
          <w:rFonts w:ascii="宋体" w:eastAsia="宋体" w:hAnsi="宋体" w:cs="宋体" w:hint="eastAsia"/>
          <w:lang w:val="en-US" w:eastAsia="zh-CN" w:bidi="ar-SA"/>
        </w:rPr>
        <w:t>吗</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角色1:可以。</w:t>
      </w:r>
      <w:r>
        <w:rPr>
          <w:rFonts w:ascii="宋体" w:eastAsia="宋体" w:hAnsi="宋体" w:cs="宋体"/>
          <w:lang w:val="en-US" w:eastAsia="zh-CN" w:bidi="ar-SA"/>
        </w:rPr>
        <w:br/>
      </w:r>
      <w:r>
        <w:rPr>
          <w:rFonts w:ascii="宋体" w:eastAsia="宋体" w:hAnsi="宋体" w:cs="宋体"/>
          <w:lang w:val="en-US" w:eastAsia="zh-CN" w:bidi="ar-SA"/>
        </w:rPr>
        <w:br/>
        <w:t>角色2:他好像没有回答这个问题，但是我个人觉得越是这种换乘点，越是交通的核心。</w:t>
      </w:r>
      <w:r>
        <w:rPr>
          <w:rFonts w:ascii="宋体" w:eastAsia="宋体" w:hAnsi="宋体" w:cs="宋体"/>
          <w:lang w:val="en-US" w:eastAsia="zh-CN" w:bidi="ar-SA"/>
        </w:rPr>
        <w:br/>
      </w:r>
      <w:r>
        <w:rPr>
          <w:rFonts w:ascii="宋体" w:eastAsia="宋体" w:hAnsi="宋体" w:cs="宋体"/>
          <w:lang w:val="en-US" w:eastAsia="zh-CN" w:bidi="ar-SA"/>
        </w:rPr>
        <w:br/>
        <w:t>角色1:一个是车公庙，还有前海湾。</w:t>
      </w:r>
      <w:r>
        <w:rPr>
          <w:rFonts w:ascii="宋体" w:eastAsia="宋体" w:hAnsi="宋体" w:cs="宋体"/>
          <w:lang w:val="en-US" w:eastAsia="zh-CN" w:bidi="ar-SA"/>
        </w:rPr>
        <w:br/>
      </w:r>
      <w:r>
        <w:rPr>
          <w:rFonts w:ascii="宋体" w:eastAsia="宋体" w:hAnsi="宋体" w:cs="宋体"/>
          <w:lang w:val="en-US" w:eastAsia="zh-CN" w:bidi="ar-SA"/>
        </w:rPr>
        <w:br/>
        <w:t>角色2:对，还有深圳北。</w:t>
      </w:r>
      <w:r>
        <w:rPr>
          <w:rFonts w:ascii="宋体" w:eastAsia="宋体" w:hAnsi="宋体" w:cs="宋体"/>
          <w:lang w:val="en-US" w:eastAsia="zh-CN" w:bidi="ar-SA"/>
        </w:rPr>
        <w:br/>
      </w:r>
      <w:r>
        <w:rPr>
          <w:rFonts w:ascii="宋体" w:eastAsia="宋体" w:hAnsi="宋体" w:cs="宋体"/>
          <w:lang w:val="en-US" w:eastAsia="zh-CN" w:bidi="ar-SA"/>
        </w:rPr>
        <w:br/>
        <w:t>角色1:深圳北。</w:t>
      </w:r>
      <w:r>
        <w:rPr>
          <w:rFonts w:ascii="宋体" w:eastAsia="宋体" w:hAnsi="宋体" w:cs="宋体"/>
          <w:lang w:val="en-US" w:eastAsia="zh-CN" w:bidi="ar-SA"/>
        </w:rPr>
        <w:br/>
      </w:r>
      <w:r>
        <w:rPr>
          <w:rFonts w:ascii="宋体" w:eastAsia="宋体" w:hAnsi="宋体" w:cs="宋体"/>
          <w:lang w:val="en-US" w:eastAsia="zh-CN" w:bidi="ar-SA"/>
        </w:rPr>
        <w:br/>
        <w:t>角色2:对，就是地方。</w:t>
      </w:r>
      <w:r>
        <w:rPr>
          <w:rFonts w:ascii="宋体" w:eastAsia="宋体" w:hAnsi="宋体" w:cs="宋体"/>
          <w:lang w:val="en-US" w:eastAsia="zh-CN" w:bidi="ar-SA"/>
        </w:rPr>
        <w:br/>
      </w:r>
      <w:r>
        <w:rPr>
          <w:rFonts w:ascii="宋体" w:eastAsia="宋体" w:hAnsi="宋体" w:cs="宋体"/>
          <w:lang w:val="en-US" w:eastAsia="zh-CN" w:bidi="ar-SA"/>
        </w:rPr>
        <w:br/>
        <w:t>角色1:深圳北目前是什么？</w:t>
      </w:r>
      <w:r>
        <w:rPr>
          <w:rFonts w:ascii="宋体" w:eastAsia="宋体" w:hAnsi="宋体" w:cs="宋体"/>
          <w:lang w:val="en-US" w:eastAsia="zh-CN" w:bidi="ar-SA"/>
        </w:rPr>
        <w:br/>
      </w:r>
      <w:r>
        <w:rPr>
          <w:rFonts w:ascii="宋体" w:eastAsia="宋体" w:hAnsi="宋体" w:cs="宋体"/>
          <w:lang w:val="en-US" w:eastAsia="zh-CN" w:bidi="ar-SA"/>
        </w:rPr>
        <w:br/>
        <w:t>角色2:目前是三线换乘，并且还有火车。</w:t>
      </w:r>
      <w:r>
        <w:rPr>
          <w:rFonts w:ascii="宋体" w:eastAsia="宋体" w:hAnsi="宋体" w:cs="宋体"/>
          <w:lang w:val="en-US" w:eastAsia="zh-CN" w:bidi="ar-SA"/>
        </w:rPr>
        <w:br/>
      </w:r>
      <w:r>
        <w:rPr>
          <w:rFonts w:ascii="宋体" w:eastAsia="宋体" w:hAnsi="宋体" w:cs="宋体"/>
          <w:lang w:val="en-US" w:eastAsia="zh-CN" w:bidi="ar-SA"/>
        </w:rPr>
        <w:br/>
        <w:t>角色1:对。你认为还有哪些地铁站人气比较高或者比较有趣？</w:t>
      </w:r>
      <w:r>
        <w:rPr>
          <w:rFonts w:ascii="宋体" w:eastAsia="宋体" w:hAnsi="宋体" w:cs="宋体"/>
          <w:lang w:val="en-US" w:eastAsia="zh-CN" w:bidi="ar-SA"/>
        </w:rPr>
        <w:br/>
      </w:r>
      <w:r>
        <w:rPr>
          <w:rFonts w:ascii="宋体" w:eastAsia="宋体" w:hAnsi="宋体" w:cs="宋体"/>
          <w:lang w:val="en-US" w:eastAsia="zh-CN" w:bidi="ar-SA"/>
        </w:rPr>
        <w:br/>
        <w:t>角色2:名气比较高。</w:t>
      </w:r>
      <w:r>
        <w:rPr>
          <w:rFonts w:ascii="宋体" w:eastAsia="宋体" w:hAnsi="宋体" w:cs="宋体"/>
          <w:lang w:val="en-US" w:eastAsia="zh-CN" w:bidi="ar-SA"/>
        </w:rPr>
        <w:br/>
      </w:r>
      <w:r>
        <w:rPr>
          <w:rFonts w:ascii="宋体" w:eastAsia="宋体" w:hAnsi="宋体" w:cs="宋体"/>
          <w:lang w:val="en-US" w:eastAsia="zh-CN" w:bidi="ar-SA"/>
        </w:rPr>
        <w:br/>
        <w:t>角色1:还有，或者是哪些地铁站会让你印象深刻？</w:t>
      </w:r>
      <w:r>
        <w:rPr>
          <w:rFonts w:ascii="宋体" w:eastAsia="宋体" w:hAnsi="宋体" w:cs="宋体"/>
          <w:lang w:val="en-US" w:eastAsia="zh-CN" w:bidi="ar-SA"/>
        </w:rPr>
        <w:br/>
      </w:r>
      <w:r>
        <w:rPr>
          <w:rFonts w:ascii="宋体" w:eastAsia="宋体" w:hAnsi="宋体" w:cs="宋体"/>
          <w:lang w:val="en-US" w:eastAsia="zh-CN" w:bidi="ar-SA"/>
        </w:rPr>
        <w:br/>
        <w:t>角色2:购物公园，虽说它那个地方是要换乘，要走很久，但是它的路上总有一些比较好吃的东西，让上学的我非常地饥饿。因为当时是晚饭前去上学，然后就特别饿，它路上都是吃的，又是周黑鸭，又是什么东西。</w:t>
      </w:r>
      <w:r>
        <w:rPr>
          <w:rFonts w:ascii="宋体" w:eastAsia="宋体" w:hAnsi="宋体" w:cs="宋体"/>
          <w:lang w:val="en-US" w:eastAsia="zh-CN" w:bidi="ar-SA"/>
        </w:rPr>
        <w:br/>
      </w:r>
      <w:r>
        <w:rPr>
          <w:rFonts w:ascii="宋体" w:eastAsia="宋体" w:hAnsi="宋体" w:cs="宋体"/>
          <w:lang w:val="en-US" w:eastAsia="zh-CN" w:bidi="ar-SA"/>
        </w:rPr>
        <w:br/>
        <w:t>角色1:你会在那里停下来消费吗？</w:t>
      </w:r>
      <w:r>
        <w:rPr>
          <w:rFonts w:ascii="宋体" w:eastAsia="宋体" w:hAnsi="宋体" w:cs="宋体"/>
          <w:lang w:val="en-US" w:eastAsia="zh-CN" w:bidi="ar-SA"/>
        </w:rPr>
        <w:br/>
      </w:r>
      <w:r>
        <w:rPr>
          <w:rFonts w:ascii="宋体" w:eastAsia="宋体" w:hAnsi="宋体" w:cs="宋体"/>
          <w:lang w:val="en-US" w:eastAsia="zh-CN" w:bidi="ar-SA"/>
        </w:rPr>
        <w:lastRenderedPageBreak/>
        <w:br/>
        <w:t>角色2:高中的我并没有那么多的零花钱。还有比如说，我记得车公庙是有展览的，你们到时候可以去看一下。我印象中它是有那种玻璃柜，里面有盔甲还是什么东西。我上学的时候没有注意，但我确实看到里面是有展览。对，吃的比较多的也就这两个地方。另外就是什么景点，这种东西就不用说了。对，大概就是这样。</w:t>
      </w:r>
      <w:r>
        <w:rPr>
          <w:rFonts w:ascii="宋体" w:eastAsia="宋体" w:hAnsi="宋体" w:cs="宋体"/>
          <w:lang w:val="en-US" w:eastAsia="zh-CN" w:bidi="ar-SA"/>
        </w:rPr>
        <w:br/>
      </w:r>
      <w:r>
        <w:rPr>
          <w:rFonts w:ascii="宋体" w:eastAsia="宋体" w:hAnsi="宋体" w:cs="宋体"/>
          <w:lang w:val="en-US" w:eastAsia="zh-CN" w:bidi="ar-SA"/>
        </w:rPr>
        <w:br/>
        <w:t>角色1:接下来您觉得坐地铁体验到的城市，和坐公交车或者坐私家车体验有什么不同？</w:t>
      </w:r>
      <w:r>
        <w:rPr>
          <w:rFonts w:ascii="宋体" w:eastAsia="宋体" w:hAnsi="宋体" w:cs="宋体"/>
          <w:lang w:val="en-US" w:eastAsia="zh-CN" w:bidi="ar-SA"/>
        </w:rPr>
        <w:br/>
      </w:r>
      <w:r>
        <w:rPr>
          <w:rFonts w:ascii="宋体" w:eastAsia="宋体" w:hAnsi="宋体" w:cs="宋体"/>
          <w:lang w:val="en-US" w:eastAsia="zh-CN" w:bidi="ar-SA"/>
        </w:rPr>
        <w:br/>
        <w:t>角色2:其实到我长大了，我们就比较少坐公交车了，一般要么去指定的地方，看那个地方它适不适合停车，停车位充不充裕。如果充裕，我们会考虑开自己家车去，如果不充裕，当然是坐地铁。坐地铁的话，就可以看到路上，听到小朋友他今天玩了什么，或者他今天还想干什么，或者听到高中生在讨论他们的物理题目，我现在不一定可以做。私家车的话其实风景不一定能看到更多，但是路上堵个车一定能看到更多。</w:t>
      </w:r>
      <w:r>
        <w:rPr>
          <w:rFonts w:ascii="宋体" w:eastAsia="宋体" w:hAnsi="宋体" w:cs="宋体"/>
          <w:lang w:val="en-US" w:eastAsia="zh-CN" w:bidi="ar-SA"/>
        </w:rPr>
        <w:br/>
      </w:r>
      <w:r>
        <w:rPr>
          <w:rFonts w:ascii="宋体" w:eastAsia="宋体" w:hAnsi="宋体" w:cs="宋体"/>
          <w:lang w:val="en-US" w:eastAsia="zh-CN" w:bidi="ar-SA"/>
        </w:rPr>
        <w:br/>
        <w:t>角色1:你对公交和地铁之间的差别，比如说你是在什么时候感觉到坐公交比坐地铁明显要少了，或者是什么时候？这样子。</w:t>
      </w:r>
      <w:r>
        <w:rPr>
          <w:rFonts w:ascii="宋体" w:eastAsia="宋体" w:hAnsi="宋体" w:cs="宋体"/>
          <w:lang w:val="en-US" w:eastAsia="zh-CN" w:bidi="ar-SA"/>
        </w:rPr>
        <w:br/>
      </w:r>
      <w:r>
        <w:rPr>
          <w:rFonts w:ascii="宋体" w:eastAsia="宋体" w:hAnsi="宋体" w:cs="宋体"/>
          <w:lang w:val="en-US" w:eastAsia="zh-CN" w:bidi="ar-SA"/>
        </w:rPr>
        <w:br/>
        <w:t>角色2:初中的时候，我妈就要求我好好学习，所以我当时一般是骑车上下学，骑车当然和地铁、公交没有太大的关联。公交主要是我小时候，那个时候家里的车才刚刚买，是买了还是没买？小学买的。再往小肯定就是坐公交了，对。大了之后，因为地铁它分布的地方也多了，高中它刚好有地铁站，当然是地铁居多，而且地铁往往就带着那个地方的商业就起来了。就像原来西丽这边其实是不那么发达，但地铁的通车让它这房价一下就上来了，就很明显。</w:t>
      </w:r>
      <w:r>
        <w:rPr>
          <w:rFonts w:ascii="宋体" w:eastAsia="宋体" w:hAnsi="宋体" w:cs="宋体"/>
          <w:lang w:val="en-US" w:eastAsia="zh-CN" w:bidi="ar-SA"/>
        </w:rPr>
        <w:br/>
      </w:r>
      <w:r>
        <w:rPr>
          <w:rFonts w:ascii="宋体" w:eastAsia="宋体" w:hAnsi="宋体" w:cs="宋体"/>
          <w:lang w:val="en-US" w:eastAsia="zh-CN" w:bidi="ar-SA"/>
        </w:rPr>
        <w:br/>
        <w:t>角色1:所以你大概是感觉在高中的时候。</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角色2:初高中这一块就变了。</w:t>
      </w:r>
      <w:r>
        <w:rPr>
          <w:rFonts w:ascii="宋体" w:eastAsia="宋体" w:hAnsi="宋体" w:cs="宋体"/>
          <w:lang w:val="en-US" w:eastAsia="zh-CN" w:bidi="ar-SA"/>
        </w:rPr>
        <w:br/>
      </w:r>
      <w:r>
        <w:rPr>
          <w:rFonts w:ascii="宋体" w:eastAsia="宋体" w:hAnsi="宋体" w:cs="宋体"/>
          <w:lang w:val="en-US" w:eastAsia="zh-CN" w:bidi="ar-SA"/>
        </w:rPr>
        <w:br/>
        <w:t>角色1:坐地铁逐渐就多了。</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角色1:其实地铁它大部分都是在地下，其实你看不到什么城市景观。</w:t>
      </w:r>
      <w:r>
        <w:rPr>
          <w:rFonts w:ascii="宋体" w:eastAsia="宋体" w:hAnsi="宋体" w:cs="宋体"/>
          <w:lang w:val="en-US" w:eastAsia="zh-CN" w:bidi="ar-SA"/>
        </w:rPr>
        <w:br/>
      </w:r>
      <w:r>
        <w:rPr>
          <w:rFonts w:ascii="宋体" w:eastAsia="宋体" w:hAnsi="宋体" w:cs="宋体"/>
          <w:lang w:val="en-US" w:eastAsia="zh-CN" w:bidi="ar-SA"/>
        </w:rPr>
        <w:br/>
        <w:t>角色2:有一些是，像5号线上，我觉得有一条是在线上的，不是线上，路上的，但其他的是看不到。</w:t>
      </w:r>
      <w:r>
        <w:rPr>
          <w:rFonts w:ascii="宋体" w:eastAsia="宋体" w:hAnsi="宋体" w:cs="宋体"/>
          <w:lang w:val="en-US" w:eastAsia="zh-CN" w:bidi="ar-SA"/>
        </w:rPr>
        <w:br/>
      </w:r>
      <w:r>
        <w:rPr>
          <w:rFonts w:ascii="宋体" w:eastAsia="宋体" w:hAnsi="宋体" w:cs="宋体"/>
          <w:lang w:val="en-US" w:eastAsia="zh-CN" w:bidi="ar-SA"/>
        </w:rPr>
        <w:br/>
        <w:t>角色1:5号线有一段，6号线。</w:t>
      </w:r>
      <w:r>
        <w:rPr>
          <w:rFonts w:ascii="宋体" w:eastAsia="宋体" w:hAnsi="宋体" w:cs="宋体"/>
          <w:lang w:val="en-US" w:eastAsia="zh-CN" w:bidi="ar-SA"/>
        </w:rPr>
        <w:br/>
      </w:r>
      <w:r>
        <w:rPr>
          <w:rFonts w:ascii="宋体" w:eastAsia="宋体" w:hAnsi="宋体" w:cs="宋体"/>
          <w:lang w:val="en-US" w:eastAsia="zh-CN" w:bidi="ar-SA"/>
        </w:rPr>
        <w:br/>
        <w:t>角色2:对，塘朗不也有一个，就是5号线。</w:t>
      </w:r>
      <w:r>
        <w:rPr>
          <w:rFonts w:ascii="宋体" w:eastAsia="宋体" w:hAnsi="宋体" w:cs="宋体"/>
          <w:lang w:val="en-US" w:eastAsia="zh-CN" w:bidi="ar-SA"/>
        </w:rPr>
        <w:br/>
      </w:r>
      <w:r>
        <w:rPr>
          <w:rFonts w:ascii="宋体" w:eastAsia="宋体" w:hAnsi="宋体" w:cs="宋体"/>
          <w:lang w:val="en-US" w:eastAsia="zh-CN" w:bidi="ar-SA"/>
        </w:rPr>
        <w:br/>
        <w:t>角色3:我有一个好奇的地方，你之前提到对于地点的选择，比如说你会考虑有的地点它适不适合停车？或者是如果你们去一个指定的地方，你就会开车。你还有这种别的思考，比如说你在什么时候会选择做地铁？对现在来讲，什么时候会选择去开私家车或者坐公交？在选择交通工具上，其实心里面已经有了一些选择的标准。</w:t>
      </w:r>
      <w:r>
        <w:rPr>
          <w:rFonts w:ascii="宋体" w:eastAsia="宋体" w:hAnsi="宋体" w:cs="宋体"/>
          <w:lang w:val="en-US" w:eastAsia="zh-CN" w:bidi="ar-SA"/>
        </w:rPr>
        <w:br/>
      </w:r>
      <w:r>
        <w:rPr>
          <w:rFonts w:ascii="宋体" w:eastAsia="宋体" w:hAnsi="宋体" w:cs="宋体"/>
          <w:lang w:val="en-US" w:eastAsia="zh-CN" w:bidi="ar-SA"/>
        </w:rPr>
        <w:br/>
        <w:t>角色2:如果是去见朋友，对，可能他比我爸爸、妈妈小的，可能他们家还没有买车，回去吃饭晚了，坐地铁就不方便，可能会考虑开车之后把他们送回去，这是一个肯定要考虑的点。其实其他大多数如果是平辈交流，其实地铁是大家比较喜欢的方式，因为不用考虑停车的压力，应该是可以理解，你们老师可能也会有这种方面的思考，因为他肯定要开车，对。</w:t>
      </w:r>
      <w:r>
        <w:rPr>
          <w:rFonts w:ascii="宋体" w:eastAsia="宋体" w:hAnsi="宋体" w:cs="宋体"/>
          <w:lang w:val="en-US" w:eastAsia="zh-CN" w:bidi="ar-SA"/>
        </w:rPr>
        <w:br/>
      </w:r>
      <w:r>
        <w:rPr>
          <w:rFonts w:ascii="宋体" w:eastAsia="宋体" w:hAnsi="宋体" w:cs="宋体"/>
          <w:lang w:val="en-US" w:eastAsia="zh-CN" w:bidi="ar-SA"/>
        </w:rPr>
        <w:br/>
        <w:t>角色1:考虑地铁还会不会考虑它相对来说比较准时，不太会受到堵车影响？</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角色2:对，这也是因为，虽然它不能指定的按你的线路去走，但是它的时间，说了多久就是多久，几分钟之内变化，不会有长达半个小时以上的延时。</w:t>
      </w:r>
      <w:r>
        <w:rPr>
          <w:rFonts w:ascii="宋体" w:eastAsia="宋体" w:hAnsi="宋体" w:cs="宋体"/>
          <w:lang w:val="en-US" w:eastAsia="zh-CN" w:bidi="ar-SA"/>
        </w:rPr>
        <w:br/>
      </w:r>
      <w:r>
        <w:rPr>
          <w:rFonts w:ascii="宋体" w:eastAsia="宋体" w:hAnsi="宋体" w:cs="宋体"/>
          <w:lang w:val="en-US" w:eastAsia="zh-CN" w:bidi="ar-SA"/>
        </w:rPr>
        <w:br/>
        <w:t>角色1:你刚才有提到，随着你不断地长大，地铁线路也在不断地丰富，随着地铁线路的丰富，刚才因为你有提到你的认知地图，这个认知地图跟你的地铁线路的成长之间有没有什么关系？比如说，因为地铁线路变得越来越多了，你选择这种交通方式能够去的地方也更远了，有这样的情况出现吗？</w:t>
      </w:r>
      <w:r>
        <w:rPr>
          <w:rFonts w:ascii="宋体" w:eastAsia="宋体" w:hAnsi="宋体" w:cs="宋体"/>
          <w:lang w:val="en-US" w:eastAsia="zh-CN" w:bidi="ar-SA"/>
        </w:rPr>
        <w:br/>
      </w:r>
      <w:r>
        <w:rPr>
          <w:rFonts w:ascii="宋体" w:eastAsia="宋体" w:hAnsi="宋体" w:cs="宋体"/>
          <w:lang w:val="en-US" w:eastAsia="zh-CN" w:bidi="ar-SA"/>
        </w:rPr>
        <w:br/>
        <w:t>角色2:我想想，有一个地方，但是不能说完全是因为地铁，他只是因为我爸同事举办的一个活动，他们几个同事约好了出去玩，是去光明那边徒步。忘记从哪出发了，反正徒步到光明，在那边吃午饭，然后看看他们家新买的房子。同事，那边有地铁，我们考虑了走过去会非常累，当时走了几个小时走过去，累了坐地铁回来，当时是这么规划的线路，最后也是这么实施的，确实是非常的不错，怎么说呢？光明那边其实在没通地铁之前还是比较远的。是光明那边吧？反正是走一个绿道，对，走一个绿道过去。我印象中就是光明。</w:t>
      </w:r>
      <w:r>
        <w:rPr>
          <w:rFonts w:ascii="宋体" w:eastAsia="宋体" w:hAnsi="宋体" w:cs="宋体"/>
          <w:lang w:val="en-US" w:eastAsia="zh-CN" w:bidi="ar-SA"/>
        </w:rPr>
        <w:br/>
      </w:r>
      <w:r>
        <w:rPr>
          <w:rFonts w:ascii="宋体" w:eastAsia="宋体" w:hAnsi="宋体" w:cs="宋体"/>
          <w:lang w:val="en-US" w:eastAsia="zh-CN" w:bidi="ar-SA"/>
        </w:rPr>
        <w:br/>
        <w:t>角色1:光明那边应该是6号线。</w:t>
      </w:r>
      <w:r>
        <w:rPr>
          <w:rFonts w:ascii="宋体" w:eastAsia="宋体" w:hAnsi="宋体" w:cs="宋体"/>
          <w:lang w:val="en-US" w:eastAsia="zh-CN" w:bidi="ar-SA"/>
        </w:rPr>
        <w:br/>
      </w:r>
      <w:r>
        <w:rPr>
          <w:rFonts w:ascii="宋体" w:eastAsia="宋体" w:hAnsi="宋体" w:cs="宋体"/>
          <w:lang w:val="en-US" w:eastAsia="zh-CN" w:bidi="ar-SA"/>
        </w:rPr>
        <w:br/>
        <w:t>角色2:我印象是通了。对，我不太清楚是哪一个，反正绝对是走了很远，那边刚好有地铁，才这么规划的线路。对，还去看了</w:t>
      </w:r>
      <w:r w:rsidR="0016199A" w:rsidRPr="0016199A">
        <w:rPr>
          <w:rFonts w:ascii="宋体" w:eastAsia="宋体" w:hAnsi="宋体" w:cs="宋体" w:hint="eastAsia"/>
          <w:lang w:val="en-US" w:eastAsia="zh-CN" w:bidi="ar-SA"/>
        </w:rPr>
        <w:t>红</w:t>
      </w:r>
      <w:r w:rsidRPr="0016199A">
        <w:rPr>
          <w:rFonts w:ascii="宋体" w:eastAsia="宋体" w:hAnsi="宋体" w:cs="宋体"/>
          <w:lang w:val="en-US" w:eastAsia="zh-CN" w:bidi="ar-SA"/>
        </w:rPr>
        <w:t>桥</w:t>
      </w:r>
      <w:r>
        <w:rPr>
          <w:rFonts w:ascii="宋体" w:eastAsia="宋体" w:hAnsi="宋体" w:cs="宋体"/>
          <w:lang w:val="en-US" w:eastAsia="zh-CN" w:bidi="ar-SA"/>
        </w:rPr>
        <w:t>，之前深圳很火的一个景点。</w:t>
      </w:r>
      <w:r>
        <w:rPr>
          <w:rFonts w:ascii="宋体" w:eastAsia="宋体" w:hAnsi="宋体" w:cs="宋体"/>
          <w:lang w:val="en-US" w:eastAsia="zh-CN" w:bidi="ar-SA"/>
        </w:rPr>
        <w:br/>
      </w:r>
      <w:r>
        <w:rPr>
          <w:rFonts w:ascii="宋体" w:eastAsia="宋体" w:hAnsi="宋体" w:cs="宋体"/>
          <w:lang w:val="en-US" w:eastAsia="zh-CN" w:bidi="ar-SA"/>
        </w:rPr>
        <w:br/>
        <w:t>角色1:应该是在这两年的事情吗？</w:t>
      </w:r>
      <w:r>
        <w:rPr>
          <w:rFonts w:ascii="宋体" w:eastAsia="宋体" w:hAnsi="宋体" w:cs="宋体"/>
          <w:lang w:val="en-US" w:eastAsia="zh-CN" w:bidi="ar-SA"/>
        </w:rPr>
        <w:br/>
      </w:r>
      <w:r>
        <w:rPr>
          <w:rFonts w:ascii="宋体" w:eastAsia="宋体" w:hAnsi="宋体" w:cs="宋体"/>
          <w:lang w:val="en-US" w:eastAsia="zh-CN" w:bidi="ar-SA"/>
        </w:rPr>
        <w:br/>
        <w:t>角色2:对，我进了南科大之后。</w:t>
      </w:r>
      <w:r>
        <w:rPr>
          <w:rFonts w:ascii="宋体" w:eastAsia="宋体" w:hAnsi="宋体" w:cs="宋体"/>
          <w:lang w:val="en-US" w:eastAsia="zh-CN" w:bidi="ar-SA"/>
        </w:rPr>
        <w:br/>
      </w:r>
      <w:r>
        <w:rPr>
          <w:rFonts w:ascii="宋体" w:eastAsia="宋体" w:hAnsi="宋体" w:cs="宋体"/>
          <w:lang w:val="en-US" w:eastAsia="zh-CN" w:bidi="ar-SA"/>
        </w:rPr>
        <w:br/>
        <w:t>角色1:应该是，因为6号线，就是它通了之后。</w:t>
      </w:r>
      <w:r>
        <w:rPr>
          <w:rFonts w:ascii="宋体" w:eastAsia="宋体" w:hAnsi="宋体" w:cs="宋体"/>
          <w:lang w:val="en-US" w:eastAsia="zh-CN" w:bidi="ar-SA"/>
        </w:rPr>
        <w:br/>
      </w:r>
      <w:r>
        <w:rPr>
          <w:rFonts w:ascii="宋体" w:eastAsia="宋体" w:hAnsi="宋体" w:cs="宋体"/>
          <w:lang w:val="en-US" w:eastAsia="zh-CN" w:bidi="ar-SA"/>
        </w:rPr>
        <w:br/>
        <w:t>角色2:当时</w:t>
      </w:r>
      <w:r w:rsidR="0016199A" w:rsidRPr="0016199A">
        <w:rPr>
          <w:rFonts w:ascii="宋体" w:eastAsia="宋体" w:hAnsi="宋体" w:cs="宋体" w:hint="eastAsia"/>
          <w:lang w:val="en-US" w:eastAsia="zh-CN" w:bidi="ar-SA"/>
        </w:rPr>
        <w:t>红</w:t>
      </w:r>
      <w:r w:rsidRPr="0016199A">
        <w:rPr>
          <w:rFonts w:ascii="宋体" w:eastAsia="宋体" w:hAnsi="宋体" w:cs="宋体"/>
          <w:lang w:val="en-US" w:eastAsia="zh-CN" w:bidi="ar-SA"/>
        </w:rPr>
        <w:t>桥</w:t>
      </w:r>
      <w:r>
        <w:rPr>
          <w:rFonts w:ascii="宋体" w:eastAsia="宋体" w:hAnsi="宋体" w:cs="宋体"/>
          <w:lang w:val="en-US" w:eastAsia="zh-CN" w:bidi="ar-SA"/>
        </w:rPr>
        <w:t>也是人特别多，那个桥我愿意称它为人桥。</w:t>
      </w:r>
      <w:r>
        <w:rPr>
          <w:rFonts w:ascii="宋体" w:eastAsia="宋体" w:hAnsi="宋体" w:cs="宋体"/>
          <w:lang w:val="en-US" w:eastAsia="zh-CN" w:bidi="ar-SA"/>
        </w:rPr>
        <w:br/>
      </w:r>
      <w:r>
        <w:rPr>
          <w:rFonts w:ascii="宋体" w:eastAsia="宋体" w:hAnsi="宋体" w:cs="宋体"/>
          <w:lang w:val="en-US" w:eastAsia="zh-CN" w:bidi="ar-SA"/>
        </w:rPr>
        <w:lastRenderedPageBreak/>
        <w:br/>
        <w:t>角色1:人桥。</w:t>
      </w:r>
      <w:r>
        <w:rPr>
          <w:rFonts w:ascii="宋体" w:eastAsia="宋体" w:hAnsi="宋体" w:cs="宋体"/>
          <w:lang w:val="en-US" w:eastAsia="zh-CN" w:bidi="ar-SA"/>
        </w:rPr>
        <w:br/>
      </w:r>
      <w:r>
        <w:rPr>
          <w:rFonts w:ascii="宋体" w:eastAsia="宋体" w:hAnsi="宋体" w:cs="宋体"/>
          <w:lang w:val="en-US" w:eastAsia="zh-CN" w:bidi="ar-SA"/>
        </w:rPr>
        <w:br/>
        <w:t>角色2:还有什么？随着我长大地铁变多了，是吧？我当时高中，高一的时候就很明显。高二的时候是上学而思，那个时候还没有进行双减政策，我们还是要上学而思。然后去南山书城，不知道你们清不清楚这个地点。但是离我家是有一定距离的，大概三公里，两到三公里，就走路的话是非常耗时间的，当时是我爸送我去，因为周末上学而思，我爸有时间就开车送我去，马上就回来，就也不考虑停车的问题，但是现在它那边通了地铁，但我已经上了大学，毕业就装修，这句话在深圳同样</w:t>
      </w:r>
      <w:r w:rsidR="00350BED">
        <w:rPr>
          <w:rFonts w:ascii="宋体" w:eastAsia="宋体" w:hAnsi="宋体" w:cs="宋体" w:hint="eastAsia"/>
          <w:lang w:val="en-US" w:eastAsia="zh-CN" w:bidi="ar-SA"/>
        </w:rPr>
        <w:t>适用</w:t>
      </w:r>
      <w:r>
        <w:rPr>
          <w:rFonts w:ascii="宋体" w:eastAsia="宋体" w:hAnsi="宋体" w:cs="宋体"/>
          <w:lang w:val="en-US" w:eastAsia="zh-CN" w:bidi="ar-SA"/>
        </w:rPr>
        <w:t>，不仅是学校。学校现在双减了。</w:t>
      </w:r>
      <w:r>
        <w:rPr>
          <w:rFonts w:ascii="宋体" w:eastAsia="宋体" w:hAnsi="宋体" w:cs="宋体"/>
          <w:lang w:val="en-US" w:eastAsia="zh-CN" w:bidi="ar-SA"/>
        </w:rPr>
        <w:br/>
      </w:r>
      <w:r>
        <w:rPr>
          <w:rFonts w:ascii="宋体" w:eastAsia="宋体" w:hAnsi="宋体" w:cs="宋体"/>
          <w:lang w:val="en-US" w:eastAsia="zh-CN" w:bidi="ar-SA"/>
        </w:rPr>
        <w:br/>
        <w:t>角色3:所以你觉得如果通过地铁，如果回到之前你上高中的时候，那会有地铁可能会更方便。</w:t>
      </w:r>
      <w:r>
        <w:rPr>
          <w:rFonts w:ascii="宋体" w:eastAsia="宋体" w:hAnsi="宋体" w:cs="宋体"/>
          <w:lang w:val="en-US" w:eastAsia="zh-CN" w:bidi="ar-SA"/>
        </w:rPr>
        <w:br/>
      </w:r>
      <w:r>
        <w:rPr>
          <w:rFonts w:ascii="宋体" w:eastAsia="宋体" w:hAnsi="宋体" w:cs="宋体"/>
          <w:lang w:val="en-US" w:eastAsia="zh-CN" w:bidi="ar-SA"/>
        </w:rPr>
        <w:br/>
        <w:t>角色2:对，我爸也不用早起送我，他平时就想睡懒觉。</w:t>
      </w:r>
      <w:r>
        <w:rPr>
          <w:rFonts w:ascii="宋体" w:eastAsia="宋体" w:hAnsi="宋体" w:cs="宋体"/>
          <w:lang w:val="en-US" w:eastAsia="zh-CN" w:bidi="ar-SA"/>
        </w:rPr>
        <w:br/>
      </w:r>
      <w:r>
        <w:rPr>
          <w:rFonts w:ascii="宋体" w:eastAsia="宋体" w:hAnsi="宋体" w:cs="宋体"/>
          <w:lang w:val="en-US" w:eastAsia="zh-CN" w:bidi="ar-SA"/>
        </w:rPr>
        <w:br/>
        <w:t>角色1:咱们接下来下面的一个方面，轨道交通与人生变迁和城市变迁，上面就是一个相对大的施工制度。现在一个问题是在有地铁之前的日常生活出行。</w:t>
      </w:r>
      <w:r>
        <w:rPr>
          <w:rFonts w:ascii="宋体" w:eastAsia="宋体" w:hAnsi="宋体" w:cs="宋体"/>
          <w:lang w:val="en-US" w:eastAsia="zh-CN" w:bidi="ar-SA"/>
        </w:rPr>
        <w:br/>
      </w:r>
      <w:r>
        <w:rPr>
          <w:rFonts w:ascii="宋体" w:eastAsia="宋体" w:hAnsi="宋体" w:cs="宋体"/>
          <w:lang w:val="en-US" w:eastAsia="zh-CN" w:bidi="ar-SA"/>
        </w:rPr>
        <w:br/>
        <w:t>角色2:有地铁之前，我那个时候2004年通地铁，我才三岁，我可能不有太大的印象，但是按我爸给我的信息来说，他的工作日大多是乘大巴或者中巴。</w:t>
      </w:r>
      <w:r>
        <w:rPr>
          <w:rFonts w:ascii="宋体" w:eastAsia="宋体" w:hAnsi="宋体" w:cs="宋体"/>
          <w:lang w:val="en-US" w:eastAsia="zh-CN" w:bidi="ar-SA"/>
        </w:rPr>
        <w:br/>
      </w:r>
      <w:r>
        <w:rPr>
          <w:rFonts w:ascii="宋体" w:eastAsia="宋体" w:hAnsi="宋体" w:cs="宋体"/>
          <w:lang w:val="en-US" w:eastAsia="zh-CN" w:bidi="ar-SA"/>
        </w:rPr>
        <w:br/>
        <w:t>角色1:大巴或者中巴。</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角色1:大概是从哪里到哪里？</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角色2:我三岁。</w:t>
      </w:r>
      <w:r>
        <w:rPr>
          <w:rFonts w:ascii="宋体" w:eastAsia="宋体" w:hAnsi="宋体" w:cs="宋体"/>
          <w:lang w:val="en-US" w:eastAsia="zh-CN" w:bidi="ar-SA"/>
        </w:rPr>
        <w:br/>
      </w:r>
      <w:r>
        <w:rPr>
          <w:rFonts w:ascii="宋体" w:eastAsia="宋体" w:hAnsi="宋体" w:cs="宋体"/>
          <w:lang w:val="en-US" w:eastAsia="zh-CN" w:bidi="ar-SA"/>
        </w:rPr>
        <w:br/>
        <w:t>角色1:没事。</w:t>
      </w:r>
      <w:r>
        <w:rPr>
          <w:rFonts w:ascii="宋体" w:eastAsia="宋体" w:hAnsi="宋体" w:cs="宋体"/>
          <w:lang w:val="en-US" w:eastAsia="zh-CN" w:bidi="ar-SA"/>
        </w:rPr>
        <w:br/>
      </w:r>
      <w:r>
        <w:rPr>
          <w:rFonts w:ascii="宋体" w:eastAsia="宋体" w:hAnsi="宋体" w:cs="宋体"/>
          <w:lang w:val="en-US" w:eastAsia="zh-CN" w:bidi="ar-SA"/>
        </w:rPr>
        <w:br/>
        <w:t>角色2:我可能不太有印象。</w:t>
      </w:r>
      <w:r>
        <w:rPr>
          <w:rFonts w:ascii="宋体" w:eastAsia="宋体" w:hAnsi="宋体" w:cs="宋体"/>
          <w:lang w:val="en-US" w:eastAsia="zh-CN" w:bidi="ar-SA"/>
        </w:rPr>
        <w:br/>
      </w:r>
      <w:r>
        <w:rPr>
          <w:rFonts w:ascii="宋体" w:eastAsia="宋体" w:hAnsi="宋体" w:cs="宋体"/>
          <w:lang w:val="en-US" w:eastAsia="zh-CN" w:bidi="ar-SA"/>
        </w:rPr>
        <w:br/>
        <w:t>角色1:工作日和那个周末的节假。</w:t>
      </w:r>
      <w:r>
        <w:rPr>
          <w:rFonts w:ascii="宋体" w:eastAsia="宋体" w:hAnsi="宋体" w:cs="宋体"/>
          <w:lang w:val="en-US" w:eastAsia="zh-CN" w:bidi="ar-SA"/>
        </w:rPr>
        <w:br/>
      </w:r>
      <w:r>
        <w:rPr>
          <w:rFonts w:ascii="宋体" w:eastAsia="宋体" w:hAnsi="宋体" w:cs="宋体"/>
          <w:lang w:val="en-US" w:eastAsia="zh-CN" w:bidi="ar-SA"/>
        </w:rPr>
        <w:br/>
        <w:t>角色2:对，节假日他一般会带着我去公园，这个我是有印象的，因为我玩的非常开心。</w:t>
      </w:r>
      <w:r>
        <w:rPr>
          <w:rFonts w:ascii="宋体" w:eastAsia="宋体" w:hAnsi="宋体" w:cs="宋体"/>
          <w:lang w:val="en-US" w:eastAsia="zh-CN" w:bidi="ar-SA"/>
        </w:rPr>
        <w:br/>
      </w:r>
      <w:r>
        <w:rPr>
          <w:rFonts w:ascii="宋体" w:eastAsia="宋体" w:hAnsi="宋体" w:cs="宋体"/>
          <w:lang w:val="en-US" w:eastAsia="zh-CN" w:bidi="ar-SA"/>
        </w:rPr>
        <w:br/>
        <w:t>角色1:那也是怎么样的出行方式，是大巴吗？</w:t>
      </w:r>
      <w:r>
        <w:rPr>
          <w:rFonts w:ascii="宋体" w:eastAsia="宋体" w:hAnsi="宋体" w:cs="宋体"/>
          <w:lang w:val="en-US" w:eastAsia="zh-CN" w:bidi="ar-SA"/>
        </w:rPr>
        <w:br/>
      </w:r>
      <w:r>
        <w:rPr>
          <w:rFonts w:ascii="宋体" w:eastAsia="宋体" w:hAnsi="宋体" w:cs="宋体"/>
          <w:lang w:val="en-US" w:eastAsia="zh-CN" w:bidi="ar-SA"/>
        </w:rPr>
        <w:br/>
        <w:t>角色2:走路。</w:t>
      </w:r>
      <w:r>
        <w:rPr>
          <w:rFonts w:ascii="宋体" w:eastAsia="宋体" w:hAnsi="宋体" w:cs="宋体"/>
          <w:lang w:val="en-US" w:eastAsia="zh-CN" w:bidi="ar-SA"/>
        </w:rPr>
        <w:br/>
      </w:r>
      <w:r>
        <w:rPr>
          <w:rFonts w:ascii="宋体" w:eastAsia="宋体" w:hAnsi="宋体" w:cs="宋体"/>
          <w:lang w:val="en-US" w:eastAsia="zh-CN" w:bidi="ar-SA"/>
        </w:rPr>
        <w:br/>
        <w:t>角色1:走路。</w:t>
      </w:r>
      <w:r>
        <w:rPr>
          <w:rFonts w:ascii="宋体" w:eastAsia="宋体" w:hAnsi="宋体" w:cs="宋体"/>
          <w:lang w:val="en-US" w:eastAsia="zh-CN" w:bidi="ar-SA"/>
        </w:rPr>
        <w:br/>
      </w:r>
      <w:r>
        <w:rPr>
          <w:rFonts w:ascii="宋体" w:eastAsia="宋体" w:hAnsi="宋体" w:cs="宋体"/>
          <w:lang w:val="en-US" w:eastAsia="zh-CN" w:bidi="ar-SA"/>
        </w:rPr>
        <w:br/>
        <w:t>角色2:因为去公园本来就是去玩的，真是好。</w:t>
      </w:r>
      <w:r>
        <w:rPr>
          <w:rFonts w:ascii="宋体" w:eastAsia="宋体" w:hAnsi="宋体" w:cs="宋体"/>
          <w:lang w:val="en-US" w:eastAsia="zh-CN" w:bidi="ar-SA"/>
        </w:rPr>
        <w:br/>
      </w:r>
      <w:r>
        <w:rPr>
          <w:rFonts w:ascii="宋体" w:eastAsia="宋体" w:hAnsi="宋体" w:cs="宋体"/>
          <w:lang w:val="en-US" w:eastAsia="zh-CN" w:bidi="ar-SA"/>
        </w:rPr>
        <w:br/>
        <w:t>角色1:如果是走路，其实不会到特别远。</w:t>
      </w:r>
      <w:r>
        <w:rPr>
          <w:rFonts w:ascii="宋体" w:eastAsia="宋体" w:hAnsi="宋体" w:cs="宋体"/>
          <w:lang w:val="en-US" w:eastAsia="zh-CN" w:bidi="ar-SA"/>
        </w:rPr>
        <w:br/>
      </w:r>
      <w:r>
        <w:rPr>
          <w:rFonts w:ascii="宋体" w:eastAsia="宋体" w:hAnsi="宋体" w:cs="宋体"/>
          <w:lang w:val="en-US" w:eastAsia="zh-CN" w:bidi="ar-SA"/>
        </w:rPr>
        <w:br/>
        <w:t>角色2:对，因为公园你选择住的地方，其实会考虑公园这一块的绿化什么的都会考虑的。</w:t>
      </w:r>
      <w:r>
        <w:rPr>
          <w:rFonts w:ascii="宋体" w:eastAsia="宋体" w:hAnsi="宋体" w:cs="宋体"/>
          <w:lang w:val="en-US" w:eastAsia="zh-CN" w:bidi="ar-SA"/>
        </w:rPr>
        <w:br/>
      </w:r>
      <w:r>
        <w:rPr>
          <w:rFonts w:ascii="宋体" w:eastAsia="宋体" w:hAnsi="宋体" w:cs="宋体"/>
          <w:lang w:val="en-US" w:eastAsia="zh-CN" w:bidi="ar-SA"/>
        </w:rPr>
        <w:br/>
        <w:t>角色3:方便介绍一下叔叔之前的工作，因为你之前有提到，他是深圳地铁就特别早的员工，在地铁出来之前他是做什么工作的？</w:t>
      </w:r>
      <w:r>
        <w:rPr>
          <w:rFonts w:ascii="宋体" w:eastAsia="宋体" w:hAnsi="宋体" w:cs="宋体"/>
          <w:lang w:val="en-US" w:eastAsia="zh-CN" w:bidi="ar-SA"/>
        </w:rPr>
        <w:br/>
      </w:r>
      <w:r>
        <w:rPr>
          <w:rFonts w:ascii="宋体" w:eastAsia="宋体" w:hAnsi="宋体" w:cs="宋体"/>
          <w:lang w:val="en-US" w:eastAsia="zh-CN" w:bidi="ar-SA"/>
        </w:rPr>
        <w:br/>
        <w:t>角色2:好问题，我想一想，好像在富士康还是什么，我不太清楚，但是肯定是在</w:t>
      </w:r>
      <w:r>
        <w:rPr>
          <w:rFonts w:ascii="宋体" w:eastAsia="宋体" w:hAnsi="宋体" w:cs="宋体"/>
          <w:lang w:val="en-US" w:eastAsia="zh-CN" w:bidi="ar-SA"/>
        </w:rPr>
        <w:lastRenderedPageBreak/>
        <w:t>一个什么企业里面，但是后面去了地铁。</w:t>
      </w:r>
      <w:r>
        <w:rPr>
          <w:rFonts w:ascii="宋体" w:eastAsia="宋体" w:hAnsi="宋体" w:cs="宋体"/>
          <w:lang w:val="en-US" w:eastAsia="zh-CN" w:bidi="ar-SA"/>
        </w:rPr>
        <w:br/>
      </w:r>
      <w:r>
        <w:rPr>
          <w:rFonts w:ascii="宋体" w:eastAsia="宋体" w:hAnsi="宋体" w:cs="宋体"/>
          <w:lang w:val="en-US" w:eastAsia="zh-CN" w:bidi="ar-SA"/>
        </w:rPr>
        <w:br/>
        <w:t>角色3:这个工作就是经历或者是他的专业技能是相关的吗？还是说另外一个。</w:t>
      </w:r>
      <w:r>
        <w:rPr>
          <w:rFonts w:ascii="宋体" w:eastAsia="宋体" w:hAnsi="宋体" w:cs="宋体"/>
          <w:lang w:val="en-US" w:eastAsia="zh-CN" w:bidi="ar-SA"/>
        </w:rPr>
        <w:br/>
      </w:r>
      <w:r>
        <w:rPr>
          <w:rFonts w:ascii="宋体" w:eastAsia="宋体" w:hAnsi="宋体" w:cs="宋体"/>
          <w:lang w:val="en-US" w:eastAsia="zh-CN" w:bidi="ar-SA"/>
        </w:rPr>
        <w:br/>
        <w:t>角色2:还是有点相关的吧，因为当时强调的铁饭碗肯定是谁能技术，90年代来深圳肯定是一门技术。</w:t>
      </w:r>
      <w:r>
        <w:rPr>
          <w:rFonts w:ascii="宋体" w:eastAsia="宋体" w:hAnsi="宋体" w:cs="宋体"/>
          <w:lang w:val="en-US" w:eastAsia="zh-CN" w:bidi="ar-SA"/>
        </w:rPr>
        <w:br/>
      </w:r>
      <w:r>
        <w:rPr>
          <w:rFonts w:ascii="宋体" w:eastAsia="宋体" w:hAnsi="宋体" w:cs="宋体"/>
          <w:lang w:val="en-US" w:eastAsia="zh-CN" w:bidi="ar-SA"/>
        </w:rPr>
        <w:br/>
        <w:t>角色3:明白了。</w:t>
      </w:r>
      <w:r>
        <w:rPr>
          <w:rFonts w:ascii="宋体" w:eastAsia="宋体" w:hAnsi="宋体" w:cs="宋体"/>
          <w:lang w:val="en-US" w:eastAsia="zh-CN" w:bidi="ar-SA"/>
        </w:rPr>
        <w:br/>
      </w:r>
      <w:r>
        <w:rPr>
          <w:rFonts w:ascii="宋体" w:eastAsia="宋体" w:hAnsi="宋体" w:cs="宋体"/>
          <w:lang w:val="en-US" w:eastAsia="zh-CN" w:bidi="ar-SA"/>
        </w:rPr>
        <w:br/>
        <w:t>角色2:是这样的。</w:t>
      </w:r>
      <w:r>
        <w:rPr>
          <w:rFonts w:ascii="宋体" w:eastAsia="宋体" w:hAnsi="宋体" w:cs="宋体"/>
          <w:lang w:val="en-US" w:eastAsia="zh-CN" w:bidi="ar-SA"/>
        </w:rPr>
        <w:br/>
      </w:r>
      <w:r>
        <w:rPr>
          <w:rFonts w:ascii="宋体" w:eastAsia="宋体" w:hAnsi="宋体" w:cs="宋体"/>
          <w:lang w:val="en-US" w:eastAsia="zh-CN" w:bidi="ar-SA"/>
        </w:rPr>
        <w:br/>
        <w:t>角色3:你大概还了解他当初为什么会选择说去深圳地铁，是因为深圳地铁公司可能有铁饭碗吗？我不太了解它是不是国企之类的。</w:t>
      </w:r>
      <w:r>
        <w:rPr>
          <w:rFonts w:ascii="宋体" w:eastAsia="宋体" w:hAnsi="宋体" w:cs="宋体"/>
          <w:lang w:val="en-US" w:eastAsia="zh-CN" w:bidi="ar-SA"/>
        </w:rPr>
        <w:br/>
      </w:r>
      <w:r>
        <w:rPr>
          <w:rFonts w:ascii="宋体" w:eastAsia="宋体" w:hAnsi="宋体" w:cs="宋体"/>
          <w:lang w:val="en-US" w:eastAsia="zh-CN" w:bidi="ar-SA"/>
        </w:rPr>
        <w:br/>
        <w:t>角色2:它是国企，当时他是和我大伯一起去的富士康。我印象中是这样，至少我大伯现在还在富士康，我爸后面走了，去了深圳地铁，为什么我并不知道，因为我还比较小，甚至我是比较小还是不存在的，这是一个我也不知道的问题，但是确实他就去了那边，并且国企肯定是你进去了就是铁饭碗，而且不会有那么大的裁员的。</w:t>
      </w:r>
      <w:r>
        <w:rPr>
          <w:rFonts w:ascii="宋体" w:eastAsia="宋体" w:hAnsi="宋体" w:cs="宋体"/>
          <w:lang w:val="en-US" w:eastAsia="zh-CN" w:bidi="ar-SA"/>
        </w:rPr>
        <w:br/>
      </w:r>
      <w:r>
        <w:rPr>
          <w:rFonts w:ascii="宋体" w:eastAsia="宋体" w:hAnsi="宋体" w:cs="宋体"/>
          <w:lang w:val="en-US" w:eastAsia="zh-CN" w:bidi="ar-SA"/>
        </w:rPr>
        <w:br/>
        <w:t>角色1:那我们接下来，这个我觉得可能可以参考一下叔叔之前的那个回答，就是在地铁出现之前，深圳的主要的空间格局是怎么样子的？</w:t>
      </w:r>
      <w:r>
        <w:rPr>
          <w:rFonts w:ascii="宋体" w:eastAsia="宋体" w:hAnsi="宋体" w:cs="宋体"/>
          <w:lang w:val="en-US" w:eastAsia="zh-CN" w:bidi="ar-SA"/>
        </w:rPr>
        <w:br/>
      </w:r>
      <w:r>
        <w:rPr>
          <w:rFonts w:ascii="宋体" w:eastAsia="宋体" w:hAnsi="宋体" w:cs="宋体"/>
          <w:lang w:val="en-US" w:eastAsia="zh-CN" w:bidi="ar-SA"/>
        </w:rPr>
        <w:br/>
        <w:t>角色2:我爸说的是当时深圳是分关内和关外的，你们应该也知道，从宝安区和龙岗区进关，是要边防证的，而且关内的它的治安会比较好，关外的话感觉杀人放火都查不出来，就是这种情况。</w:t>
      </w:r>
      <w:r>
        <w:rPr>
          <w:rFonts w:ascii="宋体" w:eastAsia="宋体" w:hAnsi="宋体" w:cs="宋体"/>
          <w:lang w:val="en-US" w:eastAsia="zh-CN" w:bidi="ar-SA"/>
        </w:rPr>
        <w:br/>
      </w:r>
      <w:r>
        <w:rPr>
          <w:rFonts w:ascii="宋体" w:eastAsia="宋体" w:hAnsi="宋体" w:cs="宋体"/>
          <w:lang w:val="en-US" w:eastAsia="zh-CN" w:bidi="ar-SA"/>
        </w:rPr>
        <w:br/>
        <w:t>角色3:这么严重，大概什么年代了？改革开放之前？</w:t>
      </w:r>
      <w:r>
        <w:rPr>
          <w:rFonts w:ascii="宋体" w:eastAsia="宋体" w:hAnsi="宋体" w:cs="宋体"/>
          <w:lang w:val="en-US" w:eastAsia="zh-CN" w:bidi="ar-SA"/>
        </w:rPr>
        <w:br/>
      </w:r>
      <w:r>
        <w:rPr>
          <w:rFonts w:ascii="宋体" w:eastAsia="宋体" w:hAnsi="宋体" w:cs="宋体"/>
          <w:lang w:val="en-US" w:eastAsia="zh-CN" w:bidi="ar-SA"/>
        </w:rPr>
        <w:lastRenderedPageBreak/>
        <w:br/>
        <w:t>角色2:应该没有那么早。</w:t>
      </w:r>
      <w:r>
        <w:rPr>
          <w:rFonts w:ascii="宋体" w:eastAsia="宋体" w:hAnsi="宋体" w:cs="宋体"/>
          <w:lang w:val="en-US" w:eastAsia="zh-CN" w:bidi="ar-SA"/>
        </w:rPr>
        <w:br/>
      </w:r>
      <w:r>
        <w:rPr>
          <w:rFonts w:ascii="宋体" w:eastAsia="宋体" w:hAnsi="宋体" w:cs="宋体"/>
          <w:lang w:val="en-US" w:eastAsia="zh-CN" w:bidi="ar-SA"/>
        </w:rPr>
        <w:br/>
        <w:t>角色1:90。</w:t>
      </w:r>
      <w:r>
        <w:rPr>
          <w:rFonts w:ascii="宋体" w:eastAsia="宋体" w:hAnsi="宋体" w:cs="宋体"/>
          <w:lang w:val="en-US" w:eastAsia="zh-CN" w:bidi="ar-SA"/>
        </w:rPr>
        <w:br/>
      </w:r>
      <w:r>
        <w:rPr>
          <w:rFonts w:ascii="宋体" w:eastAsia="宋体" w:hAnsi="宋体" w:cs="宋体"/>
          <w:lang w:val="en-US" w:eastAsia="zh-CN" w:bidi="ar-SA"/>
        </w:rPr>
        <w:br/>
        <w:t>角色2:应该差不多，好像还是蛮严重的。我爸什么时候来的？对，应该已经到90年代。他17岁，1977年，对。</w:t>
      </w:r>
      <w:r>
        <w:rPr>
          <w:rFonts w:ascii="宋体" w:eastAsia="宋体" w:hAnsi="宋体" w:cs="宋体"/>
          <w:lang w:val="en-US" w:eastAsia="zh-CN" w:bidi="ar-SA"/>
        </w:rPr>
        <w:br/>
      </w:r>
      <w:r>
        <w:rPr>
          <w:rFonts w:ascii="宋体" w:eastAsia="宋体" w:hAnsi="宋体" w:cs="宋体"/>
          <w:lang w:val="en-US" w:eastAsia="zh-CN" w:bidi="ar-SA"/>
        </w:rPr>
        <w:br/>
        <w:t>角色1:大概就是90年代左右。</w:t>
      </w:r>
      <w:r>
        <w:rPr>
          <w:rFonts w:ascii="宋体" w:eastAsia="宋体" w:hAnsi="宋体" w:cs="宋体"/>
          <w:lang w:val="en-US" w:eastAsia="zh-CN" w:bidi="ar-SA"/>
        </w:rPr>
        <w:br/>
      </w:r>
      <w:r>
        <w:rPr>
          <w:rFonts w:ascii="宋体" w:eastAsia="宋体" w:hAnsi="宋体" w:cs="宋体"/>
          <w:lang w:val="en-US" w:eastAsia="zh-CN" w:bidi="ar-SA"/>
        </w:rPr>
        <w:br/>
        <w:t>角色2:对，关外是比较乱的，老一辈可能都会有所了解，但是关内像正常的城市什么治安都有。</w:t>
      </w:r>
      <w:r>
        <w:rPr>
          <w:rFonts w:ascii="宋体" w:eastAsia="宋体" w:hAnsi="宋体" w:cs="宋体"/>
          <w:lang w:val="en-US" w:eastAsia="zh-CN" w:bidi="ar-SA"/>
        </w:rPr>
        <w:br/>
      </w:r>
      <w:r>
        <w:rPr>
          <w:rFonts w:ascii="宋体" w:eastAsia="宋体" w:hAnsi="宋体" w:cs="宋体"/>
          <w:lang w:val="en-US" w:eastAsia="zh-CN" w:bidi="ar-SA"/>
        </w:rPr>
        <w:br/>
        <w:t>角色1:当时的工作场所，比如说工业园区，商务区和办公区主要集中在</w:t>
      </w:r>
      <w:r w:rsidR="0016199A">
        <w:rPr>
          <w:rFonts w:ascii="宋体" w:eastAsia="宋体" w:hAnsi="宋体" w:cs="宋体" w:hint="eastAsia"/>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角色2:我看看，他这是说在华强北那里有很多什么工业一路、工业二路、工业三路，那是当时的工业园区，华强北也是当时最厉害的一个市场，但是只能说地铁反而限制了它在那一块，为什么这么说？因为地铁在那边建，它是有个施工周期的，它会有很长的时间，1~2年的时间会影响那里的交通，所以人流量，大家都不喜欢去了，因为交通被影响导致了它慢慢</w:t>
      </w:r>
      <w:r w:rsidR="0016199A">
        <w:rPr>
          <w:rFonts w:ascii="宋体" w:eastAsia="宋体" w:hAnsi="宋体" w:cs="宋体" w:hint="eastAsia"/>
          <w:lang w:val="en-US" w:eastAsia="zh-CN" w:bidi="ar-SA"/>
        </w:rPr>
        <w:t>地</w:t>
      </w:r>
      <w:r>
        <w:rPr>
          <w:rFonts w:ascii="宋体" w:eastAsia="宋体" w:hAnsi="宋体" w:cs="宋体"/>
          <w:lang w:val="en-US" w:eastAsia="zh-CN" w:bidi="ar-SA"/>
        </w:rPr>
        <w:t>落寞。</w:t>
      </w:r>
      <w:r>
        <w:rPr>
          <w:rFonts w:ascii="宋体" w:eastAsia="宋体" w:hAnsi="宋体" w:cs="宋体"/>
          <w:lang w:val="en-US" w:eastAsia="zh-CN" w:bidi="ar-SA"/>
        </w:rPr>
        <w:br/>
      </w:r>
      <w:r>
        <w:rPr>
          <w:rFonts w:ascii="宋体" w:eastAsia="宋体" w:hAnsi="宋体" w:cs="宋体"/>
          <w:lang w:val="en-US" w:eastAsia="zh-CN" w:bidi="ar-SA"/>
        </w:rPr>
        <w:br/>
        <w:t>角色1:所以说当时是地铁的修建影响了华强北那边的交通。</w:t>
      </w:r>
      <w:r>
        <w:rPr>
          <w:rFonts w:ascii="宋体" w:eastAsia="宋体" w:hAnsi="宋体" w:cs="宋体"/>
          <w:lang w:val="en-US" w:eastAsia="zh-CN" w:bidi="ar-SA"/>
        </w:rPr>
        <w:br/>
      </w:r>
      <w:r>
        <w:rPr>
          <w:rFonts w:ascii="宋体" w:eastAsia="宋体" w:hAnsi="宋体" w:cs="宋体"/>
          <w:lang w:val="en-US" w:eastAsia="zh-CN" w:bidi="ar-SA"/>
        </w:rPr>
        <w:br/>
        <w:t>角色2:对，我爸跟我聊过，对，我们当时是这么想的，因为肯定会有影响，交通不方便了，大家肯定就不喜欢来。</w:t>
      </w:r>
      <w:r>
        <w:rPr>
          <w:rFonts w:ascii="宋体" w:eastAsia="宋体" w:hAnsi="宋体" w:cs="宋体"/>
          <w:lang w:val="en-US" w:eastAsia="zh-CN" w:bidi="ar-SA"/>
        </w:rPr>
        <w:br/>
      </w:r>
      <w:r>
        <w:rPr>
          <w:rFonts w:ascii="宋体" w:eastAsia="宋体" w:hAnsi="宋体" w:cs="宋体"/>
          <w:lang w:val="en-US" w:eastAsia="zh-CN" w:bidi="ar-SA"/>
        </w:rPr>
        <w:br/>
        <w:t>角色1:嗯，那么还有没有类似的这样的事件，比如说什么地方地铁修建，影响了当地的工业或者是商务的。</w:t>
      </w:r>
      <w:r>
        <w:rPr>
          <w:rFonts w:ascii="宋体" w:eastAsia="宋体" w:hAnsi="宋体" w:cs="宋体"/>
          <w:lang w:val="en-US" w:eastAsia="zh-CN" w:bidi="ar-SA"/>
        </w:rPr>
        <w:br/>
      </w:r>
      <w:r>
        <w:rPr>
          <w:rFonts w:ascii="宋体" w:eastAsia="宋体" w:hAnsi="宋体" w:cs="宋体"/>
          <w:lang w:val="en-US" w:eastAsia="zh-CN" w:bidi="ar-SA"/>
        </w:rPr>
        <w:lastRenderedPageBreak/>
        <w:br/>
        <w:t>角色2:我不是很有印象，但是我知道华强北，是我爸跟我聊过这个地方，然后他在回答这个问题的时候还说，当时主要是工业区、华强北和国贸这三个地方，但是当时是没有工业园区和商务区，还有办公区这个概念的，大家是没有这个概念的，只知道在哪上班，对，大概是这样。</w:t>
      </w:r>
      <w:r>
        <w:rPr>
          <w:rFonts w:ascii="宋体" w:eastAsia="宋体" w:hAnsi="宋体" w:cs="宋体"/>
          <w:lang w:val="en-US" w:eastAsia="zh-CN" w:bidi="ar-SA"/>
        </w:rPr>
        <w:br/>
      </w:r>
      <w:r>
        <w:rPr>
          <w:rFonts w:ascii="宋体" w:eastAsia="宋体" w:hAnsi="宋体" w:cs="宋体"/>
          <w:lang w:val="en-US" w:eastAsia="zh-CN" w:bidi="ar-SA"/>
        </w:rPr>
        <w:br/>
        <w:t>角色1:相对于工业园区居住的场所主要集中在什么地方？</w:t>
      </w:r>
      <w:r>
        <w:rPr>
          <w:rFonts w:ascii="宋体" w:eastAsia="宋体" w:hAnsi="宋体" w:cs="宋体"/>
          <w:lang w:val="en-US" w:eastAsia="zh-CN" w:bidi="ar-SA"/>
        </w:rPr>
        <w:br/>
      </w:r>
      <w:r>
        <w:rPr>
          <w:rFonts w:ascii="宋体" w:eastAsia="宋体" w:hAnsi="宋体" w:cs="宋体"/>
          <w:lang w:val="en-US" w:eastAsia="zh-CN" w:bidi="ar-SA"/>
        </w:rPr>
        <w:br/>
        <w:t>角色2:当时拆迁并没有很多，所以大家从外地过来身上也没有很多的钱，所以大多会住到城中村。然后在罗湖、福田和南山的这些多层的统建楼会比较多。</w:t>
      </w:r>
      <w:r>
        <w:rPr>
          <w:rFonts w:ascii="宋体" w:eastAsia="宋体" w:hAnsi="宋体" w:cs="宋体"/>
          <w:lang w:val="en-US" w:eastAsia="zh-CN" w:bidi="ar-SA"/>
        </w:rPr>
        <w:br/>
      </w:r>
      <w:r>
        <w:rPr>
          <w:rFonts w:ascii="宋体" w:eastAsia="宋体" w:hAnsi="宋体" w:cs="宋体"/>
          <w:lang w:val="en-US" w:eastAsia="zh-CN" w:bidi="ar-SA"/>
        </w:rPr>
        <w:br/>
        <w:t>角色1:像之前讲到这种集团统建楼有没有相关的照片或者是这样子的？</w:t>
      </w:r>
      <w:r>
        <w:rPr>
          <w:rFonts w:ascii="宋体" w:eastAsia="宋体" w:hAnsi="宋体" w:cs="宋体"/>
          <w:lang w:val="en-US" w:eastAsia="zh-CN" w:bidi="ar-SA"/>
        </w:rPr>
        <w:br/>
      </w:r>
      <w:r>
        <w:rPr>
          <w:rFonts w:ascii="宋体" w:eastAsia="宋体" w:hAnsi="宋体" w:cs="宋体"/>
          <w:lang w:val="en-US" w:eastAsia="zh-CN" w:bidi="ar-SA"/>
        </w:rPr>
        <w:br/>
        <w:t>角色2:这个我爸没有给我看，但是你们查查，可能可以查到，这个东西应该会有留下来的照片，但可能是黑白的。</w:t>
      </w:r>
      <w:r>
        <w:rPr>
          <w:rFonts w:ascii="宋体" w:eastAsia="宋体" w:hAnsi="宋体" w:cs="宋体"/>
          <w:lang w:val="en-US" w:eastAsia="zh-CN" w:bidi="ar-SA"/>
        </w:rPr>
        <w:br/>
      </w:r>
      <w:r>
        <w:rPr>
          <w:rFonts w:ascii="宋体" w:eastAsia="宋体" w:hAnsi="宋体" w:cs="宋体"/>
          <w:lang w:val="en-US" w:eastAsia="zh-CN" w:bidi="ar-SA"/>
        </w:rPr>
        <w:br/>
        <w:t>角色1:那么接下来就是在地铁出现之前，深圳的主要的交通方式是什么样子的呢？</w:t>
      </w:r>
      <w:r>
        <w:rPr>
          <w:rFonts w:ascii="宋体" w:eastAsia="宋体" w:hAnsi="宋体" w:cs="宋体"/>
          <w:lang w:val="en-US" w:eastAsia="zh-CN" w:bidi="ar-SA"/>
        </w:rPr>
        <w:br/>
      </w:r>
      <w:r>
        <w:rPr>
          <w:rFonts w:ascii="宋体" w:eastAsia="宋体" w:hAnsi="宋体" w:cs="宋体"/>
          <w:lang w:val="en-US" w:eastAsia="zh-CN" w:bidi="ar-SA"/>
        </w:rPr>
        <w:br/>
        <w:t>角色2:主要的交通方式？</w:t>
      </w:r>
      <w:r>
        <w:rPr>
          <w:rFonts w:ascii="宋体" w:eastAsia="宋体" w:hAnsi="宋体" w:cs="宋体"/>
          <w:lang w:val="en-US" w:eastAsia="zh-CN" w:bidi="ar-SA"/>
        </w:rPr>
        <w:br/>
      </w:r>
      <w:r>
        <w:rPr>
          <w:rFonts w:ascii="宋体" w:eastAsia="宋体" w:hAnsi="宋体" w:cs="宋体"/>
          <w:lang w:val="en-US" w:eastAsia="zh-CN" w:bidi="ar-SA"/>
        </w:rPr>
        <w:br/>
        <w:t>角色1:对。</w:t>
      </w:r>
      <w:r>
        <w:rPr>
          <w:rFonts w:ascii="宋体" w:eastAsia="宋体" w:hAnsi="宋体" w:cs="宋体"/>
          <w:lang w:val="en-US" w:eastAsia="zh-CN" w:bidi="ar-SA"/>
        </w:rPr>
        <w:br/>
      </w:r>
      <w:r>
        <w:rPr>
          <w:rFonts w:ascii="宋体" w:eastAsia="宋体" w:hAnsi="宋体" w:cs="宋体"/>
          <w:lang w:val="en-US" w:eastAsia="zh-CN" w:bidi="ar-SA"/>
        </w:rPr>
        <w:br/>
        <w:t>角色2:大巴。</w:t>
      </w:r>
      <w:r>
        <w:rPr>
          <w:rFonts w:ascii="宋体" w:eastAsia="宋体" w:hAnsi="宋体" w:cs="宋体"/>
          <w:lang w:val="en-US" w:eastAsia="zh-CN" w:bidi="ar-SA"/>
        </w:rPr>
        <w:br/>
      </w:r>
      <w:r>
        <w:rPr>
          <w:rFonts w:ascii="宋体" w:eastAsia="宋体" w:hAnsi="宋体" w:cs="宋体"/>
          <w:lang w:val="en-US" w:eastAsia="zh-CN" w:bidi="ar-SA"/>
        </w:rPr>
        <w:br/>
        <w:t>角色1:就是大巴？</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lastRenderedPageBreak/>
        <w:br/>
        <w:t>角色1:当时有没有这个？</w:t>
      </w:r>
      <w:r>
        <w:rPr>
          <w:rFonts w:ascii="宋体" w:eastAsia="宋体" w:hAnsi="宋体" w:cs="宋体"/>
          <w:lang w:val="en-US" w:eastAsia="zh-CN" w:bidi="ar-SA"/>
        </w:rPr>
        <w:br/>
      </w:r>
      <w:r>
        <w:rPr>
          <w:rFonts w:ascii="宋体" w:eastAsia="宋体" w:hAnsi="宋体" w:cs="宋体"/>
          <w:lang w:val="en-US" w:eastAsia="zh-CN" w:bidi="ar-SA"/>
        </w:rPr>
        <w:br/>
        <w:t>角色2:大巴和中巴。</w:t>
      </w:r>
      <w:r>
        <w:rPr>
          <w:rFonts w:ascii="宋体" w:eastAsia="宋体" w:hAnsi="宋体" w:cs="宋体"/>
          <w:lang w:val="en-US" w:eastAsia="zh-CN" w:bidi="ar-SA"/>
        </w:rPr>
        <w:br/>
      </w:r>
      <w:r>
        <w:rPr>
          <w:rFonts w:ascii="宋体" w:eastAsia="宋体" w:hAnsi="宋体" w:cs="宋体"/>
          <w:lang w:val="en-US" w:eastAsia="zh-CN" w:bidi="ar-SA"/>
        </w:rPr>
        <w:br/>
        <w:t>角色1:公交车这种概念？</w:t>
      </w:r>
      <w:r>
        <w:rPr>
          <w:rFonts w:ascii="宋体" w:eastAsia="宋体" w:hAnsi="宋体" w:cs="宋体"/>
          <w:lang w:val="en-US" w:eastAsia="zh-CN" w:bidi="ar-SA"/>
        </w:rPr>
        <w:br/>
      </w:r>
      <w:r>
        <w:rPr>
          <w:rFonts w:ascii="宋体" w:eastAsia="宋体" w:hAnsi="宋体" w:cs="宋体"/>
          <w:lang w:val="en-US" w:eastAsia="zh-CN" w:bidi="ar-SA"/>
        </w:rPr>
        <w:br/>
        <w:t>角色2:公交车，应该会出来，因为当时已经分了什么几零几路这种。一般购物都是在什么东门，这个是最早的那种集市，也不能说集市，反正大家首先知道买东西，还有海上世界是玩的地方，海上世界我很有印象，我小时候去的时候，那艘船还是在水上的。</w:t>
      </w:r>
      <w:r>
        <w:rPr>
          <w:rFonts w:ascii="宋体" w:eastAsia="宋体" w:hAnsi="宋体" w:cs="宋体"/>
          <w:lang w:val="en-US" w:eastAsia="zh-CN" w:bidi="ar-SA"/>
        </w:rPr>
        <w:br/>
      </w:r>
      <w:r>
        <w:rPr>
          <w:rFonts w:ascii="宋体" w:eastAsia="宋体" w:hAnsi="宋体" w:cs="宋体"/>
          <w:lang w:val="en-US" w:eastAsia="zh-CN" w:bidi="ar-SA"/>
        </w:rPr>
        <w:br/>
        <w:t>角色3:我要惊叹了。现在不是在水上。</w:t>
      </w:r>
      <w:r>
        <w:rPr>
          <w:rFonts w:ascii="宋体" w:eastAsia="宋体" w:hAnsi="宋体" w:cs="宋体"/>
          <w:lang w:val="en-US" w:eastAsia="zh-CN" w:bidi="ar-SA"/>
        </w:rPr>
        <w:br/>
      </w:r>
      <w:r>
        <w:rPr>
          <w:rFonts w:ascii="宋体" w:eastAsia="宋体" w:hAnsi="宋体" w:cs="宋体"/>
          <w:lang w:val="en-US" w:eastAsia="zh-CN" w:bidi="ar-SA"/>
        </w:rPr>
        <w:br/>
        <w:t>角色2:现在不在水上，反正是前几个月带我女朋友去的时候，它已经在陆上了，我还带着我女朋友去找那艘船，发现找不到了。它在陆上，我小时侯还在那画了个肖像画，画完就长了水痘。</w:t>
      </w:r>
      <w:r>
        <w:rPr>
          <w:rFonts w:ascii="宋体" w:eastAsia="宋体" w:hAnsi="宋体" w:cs="宋体"/>
          <w:lang w:val="en-US" w:eastAsia="zh-CN" w:bidi="ar-SA"/>
        </w:rPr>
        <w:br/>
      </w:r>
      <w:r>
        <w:rPr>
          <w:rFonts w:ascii="宋体" w:eastAsia="宋体" w:hAnsi="宋体" w:cs="宋体"/>
          <w:lang w:val="en-US" w:eastAsia="zh-CN" w:bidi="ar-SA"/>
        </w:rPr>
        <w:br/>
        <w:t>角色3:您稍微介绍一下这种大巴或者中巴是大概什么概念的一种车，还是跟公交车差不多吗？因为好像没有在我们那边城市见到过这种。</w:t>
      </w:r>
      <w:r>
        <w:rPr>
          <w:rFonts w:ascii="宋体" w:eastAsia="宋体" w:hAnsi="宋体" w:cs="宋体"/>
          <w:lang w:val="en-US" w:eastAsia="zh-CN" w:bidi="ar-SA"/>
        </w:rPr>
        <w:br/>
      </w:r>
      <w:r>
        <w:rPr>
          <w:rFonts w:ascii="宋体" w:eastAsia="宋体" w:hAnsi="宋体" w:cs="宋体"/>
          <w:lang w:val="en-US" w:eastAsia="zh-CN" w:bidi="ar-SA"/>
        </w:rPr>
        <w:br/>
        <w:t>角色2:大巴和中巴，我想想。</w:t>
      </w:r>
      <w:r>
        <w:rPr>
          <w:rFonts w:ascii="宋体" w:eastAsia="宋体" w:hAnsi="宋体" w:cs="宋体"/>
          <w:lang w:val="en-US" w:eastAsia="zh-CN" w:bidi="ar-SA"/>
        </w:rPr>
        <w:br/>
      </w:r>
      <w:r>
        <w:rPr>
          <w:rFonts w:ascii="宋体" w:eastAsia="宋体" w:hAnsi="宋体" w:cs="宋体"/>
          <w:lang w:val="en-US" w:eastAsia="zh-CN" w:bidi="ar-SA"/>
        </w:rPr>
        <w:br/>
        <w:t>角色3:是不是那种深圳的公交车那种装修特别豪华的那种公交车，特别像那种本来用于城市跟城市之间那种客运交通的车？</w:t>
      </w:r>
      <w:r>
        <w:rPr>
          <w:rFonts w:ascii="宋体" w:eastAsia="宋体" w:hAnsi="宋体" w:cs="宋体"/>
          <w:lang w:val="en-US" w:eastAsia="zh-CN" w:bidi="ar-SA"/>
        </w:rPr>
        <w:br/>
      </w:r>
      <w:r>
        <w:rPr>
          <w:rFonts w:ascii="宋体" w:eastAsia="宋体" w:hAnsi="宋体" w:cs="宋体"/>
          <w:lang w:val="en-US" w:eastAsia="zh-CN" w:bidi="ar-SA"/>
        </w:rPr>
        <w:br/>
        <w:t>角色2:这一点我爸这里面没有提到过，但是我有印象的是当时我做的特别多的是505路，505路公交车，它跟现在的公交车已经没有太多的区别，只是当时是必须</w:t>
      </w:r>
      <w:r>
        <w:rPr>
          <w:rFonts w:ascii="宋体" w:eastAsia="宋体" w:hAnsi="宋体" w:cs="宋体"/>
          <w:lang w:val="en-US" w:eastAsia="zh-CN" w:bidi="ar-SA"/>
        </w:rPr>
        <w:lastRenderedPageBreak/>
        <w:t>是零钱投票，零钱投进去，然后还要摁一下，然后再撕张票，不是撕票，是撕公交车票，或者是现在已经基本绝迹了的公交售票员，我们当时还没有微信支付的时候，当时是拿公交卡刷，第一张我已经丢了好多时间卡。</w:t>
      </w:r>
      <w:r>
        <w:rPr>
          <w:rFonts w:ascii="宋体" w:eastAsia="宋体" w:hAnsi="宋体" w:cs="宋体"/>
          <w:lang w:val="en-US" w:eastAsia="zh-CN" w:bidi="ar-SA"/>
        </w:rPr>
        <w:br/>
      </w:r>
      <w:r>
        <w:rPr>
          <w:rFonts w:ascii="宋体" w:eastAsia="宋体" w:hAnsi="宋体" w:cs="宋体"/>
          <w:lang w:val="en-US" w:eastAsia="zh-CN" w:bidi="ar-SA"/>
        </w:rPr>
        <w:br/>
        <w:t>角色1:其实就是早期的那种公交车？</w:t>
      </w:r>
      <w:r>
        <w:rPr>
          <w:rFonts w:ascii="宋体" w:eastAsia="宋体" w:hAnsi="宋体" w:cs="宋体"/>
          <w:lang w:val="en-US" w:eastAsia="zh-CN" w:bidi="ar-SA"/>
        </w:rPr>
        <w:br/>
      </w:r>
      <w:r>
        <w:rPr>
          <w:rFonts w:ascii="宋体" w:eastAsia="宋体" w:hAnsi="宋体" w:cs="宋体"/>
          <w:lang w:val="en-US" w:eastAsia="zh-CN" w:bidi="ar-SA"/>
        </w:rPr>
        <w:br/>
        <w:t>角色2:对，其实已经有出行了，就跟现在的功能没有太多区别。</w:t>
      </w:r>
      <w:r>
        <w:rPr>
          <w:rFonts w:ascii="宋体" w:eastAsia="宋体" w:hAnsi="宋体" w:cs="宋体"/>
          <w:lang w:val="en-US" w:eastAsia="zh-CN" w:bidi="ar-SA"/>
        </w:rPr>
        <w:br/>
      </w:r>
      <w:r>
        <w:rPr>
          <w:rFonts w:ascii="宋体" w:eastAsia="宋体" w:hAnsi="宋体" w:cs="宋体"/>
          <w:lang w:val="en-US" w:eastAsia="zh-CN" w:bidi="ar-SA"/>
        </w:rPr>
        <w:br/>
        <w:t>角色1:功能没有太多区别。大巴和中巴其实也是有点类似于公交的那种功能，它会有一些站。是这样子。</w:t>
      </w:r>
      <w:r>
        <w:rPr>
          <w:rFonts w:ascii="宋体" w:eastAsia="宋体" w:hAnsi="宋体" w:cs="宋体"/>
          <w:lang w:val="en-US" w:eastAsia="zh-CN" w:bidi="ar-SA"/>
        </w:rPr>
        <w:br/>
      </w:r>
      <w:r>
        <w:rPr>
          <w:rFonts w:ascii="宋体" w:eastAsia="宋体" w:hAnsi="宋体" w:cs="宋体"/>
          <w:lang w:val="en-US" w:eastAsia="zh-CN" w:bidi="ar-SA"/>
        </w:rPr>
        <w:br/>
        <w:t>角色2:我爸这边提到了他公交线路有101、103、204、205、439等等，如果已经有公交站点了，是比较著名的几个点，一个是南头关，那个时候还有关内关外的概念，梅林关、布吉关、火车站，当时火车站不是指的深圳北站，是深圳西站，我小时候坐地铁都是去深圳西站，还是绿皮火车，就没有现在那么好。上海宾馆，这个应该是深圳以前的一个很有名，应该是地标建筑，当时是说上海宾馆往外都是荒野，往那边都是繁华的华强北，反正繁华的福田。还有东门和蛇口港，这些是公交站点，照片肯定是没有的。</w:t>
      </w:r>
      <w:r>
        <w:rPr>
          <w:rFonts w:ascii="宋体" w:eastAsia="宋体" w:hAnsi="宋体" w:cs="宋体"/>
          <w:lang w:val="en-US" w:eastAsia="zh-CN" w:bidi="ar-SA"/>
        </w:rPr>
        <w:br/>
      </w:r>
      <w:r>
        <w:rPr>
          <w:rFonts w:ascii="宋体" w:eastAsia="宋体" w:hAnsi="宋体" w:cs="宋体"/>
          <w:lang w:val="en-US" w:eastAsia="zh-CN" w:bidi="ar-SA"/>
        </w:rPr>
        <w:br/>
        <w:t>角色3:我有注意到你刚刚提的这些地点都是以什么关什么站，还有什么港这种地点来命名的，就是这些地点都是之前一些比较著名的景点，但是这种情况好像随着后来交通方式的改变，</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角色3:就是可能大家现在</w:t>
      </w:r>
      <w:r w:rsidR="0016199A">
        <w:rPr>
          <w:rFonts w:ascii="宋体" w:eastAsia="宋体" w:hAnsi="宋体" w:cs="宋体" w:hint="eastAsia"/>
          <w:lang w:val="en-US" w:eastAsia="zh-CN" w:bidi="ar-SA"/>
        </w:rPr>
        <w:t>听到梅林关，可能说？</w:t>
      </w:r>
      <w:r>
        <w:rPr>
          <w:rFonts w:ascii="宋体" w:eastAsia="宋体" w:hAnsi="宋体" w:cs="宋体"/>
          <w:lang w:val="en-US" w:eastAsia="zh-CN" w:bidi="ar-SA"/>
        </w:rPr>
        <w:br/>
      </w:r>
      <w:r>
        <w:rPr>
          <w:rFonts w:ascii="宋体" w:eastAsia="宋体" w:hAnsi="宋体" w:cs="宋体"/>
          <w:lang w:val="en-US" w:eastAsia="zh-CN" w:bidi="ar-SA"/>
        </w:rPr>
        <w:br/>
        <w:t>角色2:可能不是交通，我觉得它这个什么关，可能会因为怕政府怕人们有关内关</w:t>
      </w:r>
      <w:r>
        <w:rPr>
          <w:rFonts w:ascii="宋体" w:eastAsia="宋体" w:hAnsi="宋体" w:cs="宋体"/>
          <w:lang w:val="en-US" w:eastAsia="zh-CN" w:bidi="ar-SA"/>
        </w:rPr>
        <w:lastRenderedPageBreak/>
        <w:t>外而导致有歧视，可能关这个概念它就慢慢的把它模糊掉了。然后港的话其实没有太大关系，像还有什么上海宾馆，现在也有以某个地名去命名，购物公园，世界之窗这种之窗，其实是没有太大的关系的。但是这种关内关外我觉得确实是需要抹掉的，不然总会有关内，这种感觉，不太好。</w:t>
      </w:r>
      <w:r>
        <w:rPr>
          <w:rFonts w:ascii="宋体" w:eastAsia="宋体" w:hAnsi="宋体" w:cs="宋体"/>
          <w:lang w:val="en-US" w:eastAsia="zh-CN" w:bidi="ar-SA"/>
        </w:rPr>
        <w:br/>
      </w:r>
      <w:r>
        <w:rPr>
          <w:rFonts w:ascii="宋体" w:eastAsia="宋体" w:hAnsi="宋体" w:cs="宋体"/>
          <w:lang w:val="en-US" w:eastAsia="zh-CN" w:bidi="ar-SA"/>
        </w:rPr>
        <w:br/>
        <w:t>角色3:所以现在之前的那种关内关外的地界放在现在，它的房价还有差距吗？</w:t>
      </w:r>
      <w:r>
        <w:rPr>
          <w:rFonts w:ascii="宋体" w:eastAsia="宋体" w:hAnsi="宋体" w:cs="宋体"/>
          <w:lang w:val="en-US" w:eastAsia="zh-CN" w:bidi="ar-SA"/>
        </w:rPr>
        <w:br/>
      </w:r>
      <w:r>
        <w:rPr>
          <w:rFonts w:ascii="宋体" w:eastAsia="宋体" w:hAnsi="宋体" w:cs="宋体"/>
          <w:lang w:val="en-US" w:eastAsia="zh-CN" w:bidi="ar-SA"/>
        </w:rPr>
        <w:br/>
        <w:t>角色2:我一直住在南山，了解主要是南山的房价。</w:t>
      </w:r>
      <w:r>
        <w:rPr>
          <w:rFonts w:ascii="宋体" w:eastAsia="宋体" w:hAnsi="宋体" w:cs="宋体"/>
          <w:lang w:val="en-US" w:eastAsia="zh-CN" w:bidi="ar-SA"/>
        </w:rPr>
        <w:br/>
      </w:r>
      <w:r>
        <w:rPr>
          <w:rFonts w:ascii="宋体" w:eastAsia="宋体" w:hAnsi="宋体" w:cs="宋体"/>
          <w:lang w:val="en-US" w:eastAsia="zh-CN" w:bidi="ar-SA"/>
        </w:rPr>
        <w:br/>
        <w:t>角色3:南山是属于之前的？</w:t>
      </w:r>
      <w:r>
        <w:rPr>
          <w:rFonts w:ascii="宋体" w:eastAsia="宋体" w:hAnsi="宋体" w:cs="宋体"/>
          <w:lang w:val="en-US" w:eastAsia="zh-CN" w:bidi="ar-SA"/>
        </w:rPr>
        <w:br/>
      </w:r>
      <w:r>
        <w:rPr>
          <w:rFonts w:ascii="宋体" w:eastAsia="宋体" w:hAnsi="宋体" w:cs="宋体"/>
          <w:lang w:val="en-US" w:eastAsia="zh-CN" w:bidi="ar-SA"/>
        </w:rPr>
        <w:br/>
        <w:t>角色2:关内。</w:t>
      </w:r>
      <w:r>
        <w:rPr>
          <w:rFonts w:ascii="宋体" w:eastAsia="宋体" w:hAnsi="宋体" w:cs="宋体"/>
          <w:lang w:val="en-US" w:eastAsia="zh-CN" w:bidi="ar-SA"/>
        </w:rPr>
        <w:br/>
      </w:r>
      <w:r>
        <w:rPr>
          <w:rFonts w:ascii="宋体" w:eastAsia="宋体" w:hAnsi="宋体" w:cs="宋体"/>
          <w:lang w:val="en-US" w:eastAsia="zh-CN" w:bidi="ar-SA"/>
        </w:rPr>
        <w:br/>
        <w:t>角色3:关内。</w:t>
      </w:r>
      <w:r>
        <w:rPr>
          <w:rFonts w:ascii="宋体" w:eastAsia="宋体" w:hAnsi="宋体" w:cs="宋体"/>
          <w:lang w:val="en-US" w:eastAsia="zh-CN" w:bidi="ar-SA"/>
        </w:rPr>
        <w:br/>
      </w:r>
      <w:r>
        <w:rPr>
          <w:rFonts w:ascii="宋体" w:eastAsia="宋体" w:hAnsi="宋体" w:cs="宋体"/>
          <w:lang w:val="en-US" w:eastAsia="zh-CN" w:bidi="ar-SA"/>
        </w:rPr>
        <w:br/>
        <w:t>角色2:嗯，关内。</w:t>
      </w:r>
      <w:r>
        <w:rPr>
          <w:rFonts w:ascii="宋体" w:eastAsia="宋体" w:hAnsi="宋体" w:cs="宋体"/>
          <w:lang w:val="en-US" w:eastAsia="zh-CN" w:bidi="ar-SA"/>
        </w:rPr>
        <w:br/>
      </w:r>
      <w:r>
        <w:rPr>
          <w:rFonts w:ascii="宋体" w:eastAsia="宋体" w:hAnsi="宋体" w:cs="宋体"/>
          <w:lang w:val="en-US" w:eastAsia="zh-CN" w:bidi="ar-SA"/>
        </w:rPr>
        <w:br/>
        <w:t>角色1:那么我们接下来之前提到在地铁出现之前，是没有像商务区、办公区这样的概念，它只是一个工作场所，或者说工业的。</w:t>
      </w:r>
      <w:r>
        <w:rPr>
          <w:rFonts w:ascii="宋体" w:eastAsia="宋体" w:hAnsi="宋体" w:cs="宋体"/>
          <w:lang w:val="en-US" w:eastAsia="zh-CN" w:bidi="ar-SA"/>
        </w:rPr>
        <w:br/>
      </w:r>
      <w:r>
        <w:rPr>
          <w:rFonts w:ascii="宋体" w:eastAsia="宋体" w:hAnsi="宋体" w:cs="宋体"/>
          <w:lang w:val="en-US" w:eastAsia="zh-CN" w:bidi="ar-SA"/>
        </w:rPr>
        <w:br/>
        <w:t>角色2:大家上班的地方，大家只会理解到这一层，不会有一个园区这种概念。</w:t>
      </w:r>
      <w:r>
        <w:rPr>
          <w:rFonts w:ascii="宋体" w:eastAsia="宋体" w:hAnsi="宋体" w:cs="宋体"/>
          <w:lang w:val="en-US" w:eastAsia="zh-CN" w:bidi="ar-SA"/>
        </w:rPr>
        <w:br/>
      </w:r>
      <w:r>
        <w:rPr>
          <w:rFonts w:ascii="宋体" w:eastAsia="宋体" w:hAnsi="宋体" w:cs="宋体"/>
          <w:lang w:val="en-US" w:eastAsia="zh-CN" w:bidi="ar-SA"/>
        </w:rPr>
        <w:br/>
        <w:t>角色1:那么像公共服务场所可能也并没有相应的这种概念。</w:t>
      </w:r>
      <w:r>
        <w:rPr>
          <w:rFonts w:ascii="宋体" w:eastAsia="宋体" w:hAnsi="宋体" w:cs="宋体"/>
          <w:lang w:val="en-US" w:eastAsia="zh-CN" w:bidi="ar-SA"/>
        </w:rPr>
        <w:br/>
      </w:r>
      <w:r>
        <w:rPr>
          <w:rFonts w:ascii="宋体" w:eastAsia="宋体" w:hAnsi="宋体" w:cs="宋体"/>
          <w:lang w:val="en-US" w:eastAsia="zh-CN" w:bidi="ar-SA"/>
        </w:rPr>
        <w:br/>
        <w:t>角色2:说到关内关外，好像学校有一条就是关内关外的网。</w:t>
      </w:r>
      <w:r>
        <w:rPr>
          <w:rFonts w:ascii="宋体" w:eastAsia="宋体" w:hAnsi="宋体" w:cs="宋体"/>
          <w:lang w:val="en-US" w:eastAsia="zh-CN" w:bidi="ar-SA"/>
        </w:rPr>
        <w:br/>
      </w:r>
      <w:r>
        <w:rPr>
          <w:rFonts w:ascii="宋体" w:eastAsia="宋体" w:hAnsi="宋体" w:cs="宋体"/>
          <w:lang w:val="en-US" w:eastAsia="zh-CN" w:bidi="ar-SA"/>
        </w:rPr>
        <w:br/>
        <w:t>角色1:二线关路。</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角色2:对，那个好像就是关内关外的网。</w:t>
      </w:r>
      <w:r>
        <w:rPr>
          <w:rFonts w:ascii="宋体" w:eastAsia="宋体" w:hAnsi="宋体" w:cs="宋体"/>
          <w:lang w:val="en-US" w:eastAsia="zh-CN" w:bidi="ar-SA"/>
        </w:rPr>
        <w:br/>
      </w:r>
      <w:r>
        <w:rPr>
          <w:rFonts w:ascii="宋体" w:eastAsia="宋体" w:hAnsi="宋体" w:cs="宋体"/>
          <w:lang w:val="en-US" w:eastAsia="zh-CN" w:bidi="ar-SA"/>
        </w:rPr>
        <w:br/>
        <w:t>角色1:那个网也是之前留下来的吗？还是说？</w:t>
      </w:r>
      <w:r>
        <w:rPr>
          <w:rFonts w:ascii="宋体" w:eastAsia="宋体" w:hAnsi="宋体" w:cs="宋体"/>
          <w:lang w:val="en-US" w:eastAsia="zh-CN" w:bidi="ar-SA"/>
        </w:rPr>
        <w:br/>
      </w:r>
      <w:r>
        <w:rPr>
          <w:rFonts w:ascii="宋体" w:eastAsia="宋体" w:hAnsi="宋体" w:cs="宋体"/>
          <w:lang w:val="en-US" w:eastAsia="zh-CN" w:bidi="ar-SA"/>
        </w:rPr>
        <w:br/>
        <w:t>角色2:我不清楚，但是当时我带着我爸妈来的学校，我爸和我妈就非常感慨</w:t>
      </w:r>
      <w:r w:rsidR="0016199A">
        <w:rPr>
          <w:rFonts w:ascii="宋体" w:eastAsia="宋体" w:hAnsi="宋体" w:cs="宋体" w:hint="eastAsia"/>
          <w:lang w:val="en-US" w:eastAsia="zh-CN" w:bidi="ar-SA"/>
        </w:rPr>
        <w:t>地</w:t>
      </w:r>
      <w:r>
        <w:rPr>
          <w:rFonts w:ascii="宋体" w:eastAsia="宋体" w:hAnsi="宋体" w:cs="宋体"/>
          <w:lang w:val="en-US" w:eastAsia="zh-CN" w:bidi="ar-SA"/>
        </w:rPr>
        <w:t>看着这条路，就是说这好像也是一个什么关。</w:t>
      </w:r>
      <w:r>
        <w:rPr>
          <w:rFonts w:ascii="宋体" w:eastAsia="宋体" w:hAnsi="宋体" w:cs="宋体"/>
          <w:lang w:val="en-US" w:eastAsia="zh-CN" w:bidi="ar-SA"/>
        </w:rPr>
        <w:br/>
      </w:r>
      <w:r>
        <w:rPr>
          <w:rFonts w:ascii="宋体" w:eastAsia="宋体" w:hAnsi="宋体" w:cs="宋体"/>
          <w:lang w:val="en-US" w:eastAsia="zh-CN" w:bidi="ar-SA"/>
        </w:rPr>
        <w:br/>
        <w:t>角色1:对。</w:t>
      </w:r>
      <w:r>
        <w:rPr>
          <w:rFonts w:ascii="宋体" w:eastAsia="宋体" w:hAnsi="宋体" w:cs="宋体"/>
          <w:lang w:val="en-US" w:eastAsia="zh-CN" w:bidi="ar-SA"/>
        </w:rPr>
        <w:br/>
      </w:r>
      <w:r>
        <w:rPr>
          <w:rFonts w:ascii="宋体" w:eastAsia="宋体" w:hAnsi="宋体" w:cs="宋体"/>
          <w:lang w:val="en-US" w:eastAsia="zh-CN" w:bidi="ar-SA"/>
        </w:rPr>
        <w:br/>
        <w:t>角色2:你们可能可以查查这个资料，应该是有资料的。</w:t>
      </w:r>
      <w:r>
        <w:rPr>
          <w:rFonts w:ascii="宋体" w:eastAsia="宋体" w:hAnsi="宋体" w:cs="宋体"/>
          <w:lang w:val="en-US" w:eastAsia="zh-CN" w:bidi="ar-SA"/>
        </w:rPr>
        <w:br/>
      </w:r>
      <w:r>
        <w:rPr>
          <w:rFonts w:ascii="宋体" w:eastAsia="宋体" w:hAnsi="宋体" w:cs="宋体"/>
          <w:lang w:val="en-US" w:eastAsia="zh-CN" w:bidi="ar-SA"/>
        </w:rPr>
        <w:br/>
        <w:t>角色1:好像是二线关，那条路好像就是。</w:t>
      </w:r>
      <w:r>
        <w:rPr>
          <w:rFonts w:ascii="宋体" w:eastAsia="宋体" w:hAnsi="宋体" w:cs="宋体"/>
          <w:lang w:val="en-US" w:eastAsia="zh-CN" w:bidi="ar-SA"/>
        </w:rPr>
        <w:br/>
      </w:r>
      <w:r>
        <w:rPr>
          <w:rFonts w:ascii="宋体" w:eastAsia="宋体" w:hAnsi="宋体" w:cs="宋体"/>
          <w:lang w:val="en-US" w:eastAsia="zh-CN" w:bidi="ar-SA"/>
        </w:rPr>
        <w:br/>
        <w:t>角色2:就是那个关内关外的网。</w:t>
      </w:r>
      <w:r>
        <w:rPr>
          <w:rFonts w:ascii="宋体" w:eastAsia="宋体" w:hAnsi="宋体" w:cs="宋体"/>
          <w:lang w:val="en-US" w:eastAsia="zh-CN" w:bidi="ar-SA"/>
        </w:rPr>
        <w:br/>
      </w:r>
      <w:r>
        <w:rPr>
          <w:rFonts w:ascii="宋体" w:eastAsia="宋体" w:hAnsi="宋体" w:cs="宋体"/>
          <w:lang w:val="en-US" w:eastAsia="zh-CN" w:bidi="ar-SA"/>
        </w:rPr>
        <w:br/>
        <w:t>角色1:是一条线。我们看来地铁出现之前，咱们只能了解到当时工作场所、居住场所。</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角色1:然后它的主要交通方式也就是大巴、中巴，也就是早期的公交车或者说是公交车的前身？</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角色1:当时主要的公交线路也就是沿着主要站点或者线路，其实就是沿着一些关去展开？</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我突然想起来我爸跟我讲了，但是他这里没有说的，关内的，反正我有印象的时候，红的有没有坐过？出租车红色的，没有印象吧。当时是关内是红的，关外是绿的，对。它们都是气油动的，不是像现在都是电动，它有个迭代的过程，对我记得非常清楚，我还做过红的，现在基本都是蓝的，那种电动车。</w:t>
      </w:r>
      <w:r>
        <w:rPr>
          <w:rFonts w:ascii="宋体" w:eastAsia="宋体" w:hAnsi="宋体" w:cs="宋体"/>
          <w:lang w:val="en-US" w:eastAsia="zh-CN" w:bidi="ar-SA"/>
        </w:rPr>
        <w:br/>
      </w:r>
      <w:r>
        <w:rPr>
          <w:rFonts w:ascii="宋体" w:eastAsia="宋体" w:hAnsi="宋体" w:cs="宋体"/>
          <w:lang w:val="en-US" w:eastAsia="zh-CN" w:bidi="ar-SA"/>
        </w:rPr>
        <w:br/>
        <w:t>角色1:你有印象这个过程是在什么时候逐渐的开始，然后完成的？</w:t>
      </w:r>
      <w:r>
        <w:rPr>
          <w:rFonts w:ascii="宋体" w:eastAsia="宋体" w:hAnsi="宋体" w:cs="宋体"/>
          <w:lang w:val="en-US" w:eastAsia="zh-CN" w:bidi="ar-SA"/>
        </w:rPr>
        <w:br/>
      </w:r>
      <w:r>
        <w:rPr>
          <w:rFonts w:ascii="宋体" w:eastAsia="宋体" w:hAnsi="宋体" w:cs="宋体"/>
          <w:lang w:val="en-US" w:eastAsia="zh-CN" w:bidi="ar-SA"/>
        </w:rPr>
        <w:br/>
        <w:t>角色2:好问题，我注意到它变了，就是在国家还是深圳就是鼓动电动车的时候，出租车这一块最开始的反应过来，然后就是公交车，公交车原来也是汽油的，柴油还冒黑烟，现在也都是电动的。</w:t>
      </w:r>
      <w:r>
        <w:rPr>
          <w:rFonts w:ascii="宋体" w:eastAsia="宋体" w:hAnsi="宋体" w:cs="宋体"/>
          <w:lang w:val="en-US" w:eastAsia="zh-CN" w:bidi="ar-SA"/>
        </w:rPr>
        <w:br/>
      </w:r>
      <w:r>
        <w:rPr>
          <w:rFonts w:ascii="宋体" w:eastAsia="宋体" w:hAnsi="宋体" w:cs="宋体"/>
          <w:lang w:val="en-US" w:eastAsia="zh-CN" w:bidi="ar-SA"/>
        </w:rPr>
        <w:br/>
        <w:t>角色1:现在全部都是电动的。</w:t>
      </w:r>
      <w:r>
        <w:rPr>
          <w:rFonts w:ascii="宋体" w:eastAsia="宋体" w:hAnsi="宋体" w:cs="宋体"/>
          <w:lang w:val="en-US" w:eastAsia="zh-CN" w:bidi="ar-SA"/>
        </w:rPr>
        <w:br/>
      </w:r>
      <w:r>
        <w:rPr>
          <w:rFonts w:ascii="宋体" w:eastAsia="宋体" w:hAnsi="宋体" w:cs="宋体"/>
          <w:lang w:val="en-US" w:eastAsia="zh-CN" w:bidi="ar-SA"/>
        </w:rPr>
        <w:br/>
        <w:t>角色2:好像比亚迪做的比较厉害，反正我见到的好像都是电动的。深圳之前还想，这个和地铁没有什么关系。</w:t>
      </w:r>
      <w:r>
        <w:rPr>
          <w:rFonts w:ascii="宋体" w:eastAsia="宋体" w:hAnsi="宋体" w:cs="宋体"/>
          <w:lang w:val="en-US" w:eastAsia="zh-CN" w:bidi="ar-SA"/>
        </w:rPr>
        <w:br/>
      </w:r>
      <w:r>
        <w:rPr>
          <w:rFonts w:ascii="宋体" w:eastAsia="宋体" w:hAnsi="宋体" w:cs="宋体"/>
          <w:lang w:val="en-US" w:eastAsia="zh-CN" w:bidi="ar-SA"/>
        </w:rPr>
        <w:br/>
        <w:t>角色1:你可以讲讲。</w:t>
      </w:r>
      <w:r>
        <w:rPr>
          <w:rFonts w:ascii="宋体" w:eastAsia="宋体" w:hAnsi="宋体" w:cs="宋体"/>
          <w:lang w:val="en-US" w:eastAsia="zh-CN" w:bidi="ar-SA"/>
        </w:rPr>
        <w:br/>
      </w:r>
      <w:r>
        <w:rPr>
          <w:rFonts w:ascii="宋体" w:eastAsia="宋体" w:hAnsi="宋体" w:cs="宋体"/>
          <w:lang w:val="en-US" w:eastAsia="zh-CN" w:bidi="ar-SA"/>
        </w:rPr>
        <w:br/>
        <w:t>角色2:之前深圳想搞那种大鸟式的公交车，为什么大家现在也不喜欢坐公交车，喜欢坐地铁？因为地铁我们说了它一个保时，就是在规定的时间内到达，但是你公交车还会考虑到堵车的情况。当时深圳有考虑过那种架在道路两旁，直接是这样开过去的，你下面堵不堵，跟你上面走不走，没有关系。但是后面好像因为什么各种桥，好像是没有执行，之前好像有考虑过这个问题。</w:t>
      </w:r>
      <w:r>
        <w:rPr>
          <w:rFonts w:ascii="宋体" w:eastAsia="宋体" w:hAnsi="宋体" w:cs="宋体"/>
          <w:lang w:val="en-US" w:eastAsia="zh-CN" w:bidi="ar-SA"/>
        </w:rPr>
        <w:br/>
      </w:r>
      <w:r>
        <w:rPr>
          <w:rFonts w:ascii="宋体" w:eastAsia="宋体" w:hAnsi="宋体" w:cs="宋体"/>
          <w:lang w:val="en-US" w:eastAsia="zh-CN" w:bidi="ar-SA"/>
        </w:rPr>
        <w:br/>
        <w:t>角色1:你还有印象这是大概什么时候的事情吗？</w:t>
      </w:r>
      <w:r>
        <w:rPr>
          <w:rFonts w:ascii="宋体" w:eastAsia="宋体" w:hAnsi="宋体" w:cs="宋体"/>
          <w:lang w:val="en-US" w:eastAsia="zh-CN" w:bidi="ar-SA"/>
        </w:rPr>
        <w:br/>
      </w:r>
      <w:r>
        <w:rPr>
          <w:rFonts w:ascii="宋体" w:eastAsia="宋体" w:hAnsi="宋体" w:cs="宋体"/>
          <w:lang w:val="en-US" w:eastAsia="zh-CN" w:bidi="ar-SA"/>
        </w:rPr>
        <w:br/>
        <w:t>角色2:高中，我爸跟我说的。我爸说我上学，总要聊点东西，比方犯困，走在路上就看到什么聊什么。</w:t>
      </w:r>
      <w:r>
        <w:rPr>
          <w:rFonts w:ascii="宋体" w:eastAsia="宋体" w:hAnsi="宋体" w:cs="宋体"/>
          <w:lang w:val="en-US" w:eastAsia="zh-CN" w:bidi="ar-SA"/>
        </w:rPr>
        <w:br/>
      </w:r>
      <w:r>
        <w:rPr>
          <w:rFonts w:ascii="宋体" w:eastAsia="宋体" w:hAnsi="宋体" w:cs="宋体"/>
          <w:lang w:val="en-US" w:eastAsia="zh-CN" w:bidi="ar-SA"/>
        </w:rPr>
        <w:lastRenderedPageBreak/>
        <w:br/>
        <w:t>角色1:其实我感觉那种鸟式的公交车，会出现在一些什么未来城市，科幻作品里面。</w:t>
      </w:r>
      <w:r>
        <w:rPr>
          <w:rFonts w:ascii="宋体" w:eastAsia="宋体" w:hAnsi="宋体" w:cs="宋体"/>
          <w:lang w:val="en-US" w:eastAsia="zh-CN" w:bidi="ar-SA"/>
        </w:rPr>
        <w:br/>
      </w:r>
      <w:r>
        <w:rPr>
          <w:rFonts w:ascii="宋体" w:eastAsia="宋体" w:hAnsi="宋体" w:cs="宋体"/>
          <w:lang w:val="en-US" w:eastAsia="zh-CN" w:bidi="ar-SA"/>
        </w:rPr>
        <w:br/>
        <w:t>角色3:我有个问题，你有提到说现在过节假日的时候，你们跟家人会选择比如说去深圳湾或者去那什么世界之窗之类的景点去玩，小的时候会去家附近的公园，这个是大家的一个普遍情况吗？比如说跟你一样大的孩子，他们小的时候会主要集中在家附近的公园去玩，休闲娱乐，还是说其实大家也有人会去很远的地方这样子。</w:t>
      </w:r>
      <w:r>
        <w:rPr>
          <w:rFonts w:ascii="宋体" w:eastAsia="宋体" w:hAnsi="宋体" w:cs="宋体"/>
          <w:lang w:val="en-US" w:eastAsia="zh-CN" w:bidi="ar-SA"/>
        </w:rPr>
        <w:br/>
      </w:r>
      <w:r>
        <w:rPr>
          <w:rFonts w:ascii="宋体" w:eastAsia="宋体" w:hAnsi="宋体" w:cs="宋体"/>
          <w:lang w:val="en-US" w:eastAsia="zh-CN" w:bidi="ar-SA"/>
        </w:rPr>
        <w:br/>
        <w:t>角色2:现在其实我节假日出去玩，一般都是跟女朋友一起去，是跟家人待的时间，一般是平时晚上回家吃个饭什么这种，就没有太多想家的感觉。小时候，怎么说呢？除非是大家已经说好了，要去某一个，比如说欢乐谷，今天要去欢乐谷，大家才会那么远的跑过去。因为交通其实，有大巴其实也是很不方便的，你又没有私家车，你等大巴，那个时候大巴车也少，它等一站好像20分钟等一班，它对你时间上会有很多的限制，大家肯定是平时都是这一块的小朋友互相都认识，大家一起玩，那一块的小朋友大家都认识，一起玩，没什么印象说跨很远的地方去玩，比较少。</w:t>
      </w:r>
      <w:r>
        <w:rPr>
          <w:rFonts w:ascii="宋体" w:eastAsia="宋体" w:hAnsi="宋体" w:cs="宋体"/>
          <w:lang w:val="en-US" w:eastAsia="zh-CN" w:bidi="ar-SA"/>
        </w:rPr>
        <w:br/>
      </w:r>
      <w:r>
        <w:rPr>
          <w:rFonts w:ascii="宋体" w:eastAsia="宋体" w:hAnsi="宋体" w:cs="宋体"/>
          <w:lang w:val="en-US" w:eastAsia="zh-CN" w:bidi="ar-SA"/>
        </w:rPr>
        <w:br/>
        <w:t>角色3:谢谢。</w:t>
      </w:r>
      <w:r>
        <w:rPr>
          <w:rFonts w:ascii="宋体" w:eastAsia="宋体" w:hAnsi="宋体" w:cs="宋体"/>
          <w:lang w:val="en-US" w:eastAsia="zh-CN" w:bidi="ar-SA"/>
        </w:rPr>
        <w:br/>
      </w:r>
      <w:r>
        <w:rPr>
          <w:rFonts w:ascii="宋体" w:eastAsia="宋体" w:hAnsi="宋体" w:cs="宋体"/>
          <w:lang w:val="en-US" w:eastAsia="zh-CN" w:bidi="ar-SA"/>
        </w:rPr>
        <w:br/>
        <w:t>角色2:可能是家里那个时候没有私家车，别的有私家车的，可能就另外的情况。</w:t>
      </w:r>
      <w:r>
        <w:rPr>
          <w:rFonts w:ascii="宋体" w:eastAsia="宋体" w:hAnsi="宋体" w:cs="宋体"/>
          <w:lang w:val="en-US" w:eastAsia="zh-CN" w:bidi="ar-SA"/>
        </w:rPr>
        <w:br/>
      </w:r>
      <w:r>
        <w:rPr>
          <w:rFonts w:ascii="宋体" w:eastAsia="宋体" w:hAnsi="宋体" w:cs="宋体"/>
          <w:lang w:val="en-US" w:eastAsia="zh-CN" w:bidi="ar-SA"/>
        </w:rPr>
        <w:br/>
        <w:t>角色3:好。</w:t>
      </w:r>
      <w:r>
        <w:rPr>
          <w:rFonts w:ascii="宋体" w:eastAsia="宋体" w:hAnsi="宋体" w:cs="宋体"/>
          <w:lang w:val="en-US" w:eastAsia="zh-CN" w:bidi="ar-SA"/>
        </w:rPr>
        <w:br/>
      </w:r>
      <w:r>
        <w:rPr>
          <w:rFonts w:ascii="宋体" w:eastAsia="宋体" w:hAnsi="宋体" w:cs="宋体"/>
          <w:lang w:val="en-US" w:eastAsia="zh-CN" w:bidi="ar-SA"/>
        </w:rPr>
        <w:br/>
        <w:t>角色1:接下来你有没有经历过地铁建设阶段？</w:t>
      </w:r>
      <w:r>
        <w:rPr>
          <w:rFonts w:ascii="宋体" w:eastAsia="宋体" w:hAnsi="宋体" w:cs="宋体"/>
          <w:lang w:val="en-US" w:eastAsia="zh-CN" w:bidi="ar-SA"/>
        </w:rPr>
        <w:br/>
      </w:r>
      <w:r>
        <w:rPr>
          <w:rFonts w:ascii="宋体" w:eastAsia="宋体" w:hAnsi="宋体" w:cs="宋体"/>
          <w:lang w:val="en-US" w:eastAsia="zh-CN" w:bidi="ar-SA"/>
        </w:rPr>
        <w:br/>
        <w:t>角色2:我肯定是没有，但我爸肯定是有。</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角色1:你可以讲讲。</w:t>
      </w:r>
      <w:r>
        <w:rPr>
          <w:rFonts w:ascii="宋体" w:eastAsia="宋体" w:hAnsi="宋体" w:cs="宋体"/>
          <w:lang w:val="en-US" w:eastAsia="zh-CN" w:bidi="ar-SA"/>
        </w:rPr>
        <w:br/>
      </w:r>
      <w:r>
        <w:rPr>
          <w:rFonts w:ascii="宋体" w:eastAsia="宋体" w:hAnsi="宋体" w:cs="宋体"/>
          <w:lang w:val="en-US" w:eastAsia="zh-CN" w:bidi="ar-SA"/>
        </w:rPr>
        <w:br/>
        <w:t>角色2:他地铁之后的建设，他都是有经历的。我还记得举我，地铁在建设的时候会搭挡板，他把我举起来看，告诉我这个是启动机，那个是什么什么机，这边要打地洞。当时最主要的线只有什么？1号线、2号线，那几条比较重要的线，其实已经贯穿了深圳的绝大多数地方，但是后面这些地方，怎么说呢？只能说把深圳的交通更加细化了，就让深圳的交通更发达，这么说。</w:t>
      </w:r>
      <w:r>
        <w:rPr>
          <w:rFonts w:ascii="宋体" w:eastAsia="宋体" w:hAnsi="宋体" w:cs="宋体"/>
          <w:lang w:val="en-US" w:eastAsia="zh-CN" w:bidi="ar-SA"/>
        </w:rPr>
        <w:br/>
      </w:r>
      <w:r>
        <w:rPr>
          <w:rFonts w:ascii="宋体" w:eastAsia="宋体" w:hAnsi="宋体" w:cs="宋体"/>
          <w:lang w:val="en-US" w:eastAsia="zh-CN" w:bidi="ar-SA"/>
        </w:rPr>
        <w:br/>
        <w:t>角色1:当时已经有的是1号线。</w:t>
      </w:r>
      <w:r>
        <w:rPr>
          <w:rFonts w:ascii="宋体" w:eastAsia="宋体" w:hAnsi="宋体" w:cs="宋体"/>
          <w:lang w:val="en-US" w:eastAsia="zh-CN" w:bidi="ar-SA"/>
        </w:rPr>
        <w:br/>
      </w:r>
      <w:r>
        <w:rPr>
          <w:rFonts w:ascii="宋体" w:eastAsia="宋体" w:hAnsi="宋体" w:cs="宋体"/>
          <w:lang w:val="en-US" w:eastAsia="zh-CN" w:bidi="ar-SA"/>
        </w:rPr>
        <w:br/>
        <w:t>角色2:反正1号线肯定是有。1号线你看到多长，1号线从深圳的西边到深圳的东边都有了。</w:t>
      </w:r>
      <w:r>
        <w:rPr>
          <w:rFonts w:ascii="宋体" w:eastAsia="宋体" w:hAnsi="宋体" w:cs="宋体"/>
          <w:lang w:val="en-US" w:eastAsia="zh-CN" w:bidi="ar-SA"/>
        </w:rPr>
        <w:br/>
      </w:r>
      <w:r>
        <w:rPr>
          <w:rFonts w:ascii="宋体" w:eastAsia="宋体" w:hAnsi="宋体" w:cs="宋体"/>
          <w:lang w:val="en-US" w:eastAsia="zh-CN" w:bidi="ar-SA"/>
        </w:rPr>
        <w:br/>
        <w:t>角色1:当时是还有1号线2号线。</w:t>
      </w:r>
      <w:r>
        <w:rPr>
          <w:rFonts w:ascii="宋体" w:eastAsia="宋体" w:hAnsi="宋体" w:cs="宋体"/>
          <w:lang w:val="en-US" w:eastAsia="zh-CN" w:bidi="ar-SA"/>
        </w:rPr>
        <w:br/>
      </w:r>
      <w:r>
        <w:rPr>
          <w:rFonts w:ascii="宋体" w:eastAsia="宋体" w:hAnsi="宋体" w:cs="宋体"/>
          <w:lang w:val="en-US" w:eastAsia="zh-CN" w:bidi="ar-SA"/>
        </w:rPr>
        <w:br/>
        <w:t>角色2:就几条比较早的线，我看一下那个资料，这里面我比较有印象的就7号线应该是有的，你们可能更需要去网上查，我可能会说的没有那么准确，这个你们上网查可能更准确一些，而且应该比较好查，不会是什么机密的。对。</w:t>
      </w:r>
      <w:r>
        <w:rPr>
          <w:rFonts w:ascii="宋体" w:eastAsia="宋体" w:hAnsi="宋体" w:cs="宋体"/>
          <w:lang w:val="en-US" w:eastAsia="zh-CN" w:bidi="ar-SA"/>
        </w:rPr>
        <w:br/>
      </w:r>
      <w:r>
        <w:rPr>
          <w:rFonts w:ascii="宋体" w:eastAsia="宋体" w:hAnsi="宋体" w:cs="宋体"/>
          <w:lang w:val="en-US" w:eastAsia="zh-CN" w:bidi="ar-SA"/>
        </w:rPr>
        <w:br/>
        <w:t>角色1:还有我比较想知道的是，之前有讲述是在深圳地铁的最早的一批员工，然后比较想了解他是如何去参与到地铁建设过程中的？</w:t>
      </w:r>
      <w:r>
        <w:rPr>
          <w:rFonts w:ascii="宋体" w:eastAsia="宋体" w:hAnsi="宋体" w:cs="宋体"/>
          <w:lang w:val="en-US" w:eastAsia="zh-CN" w:bidi="ar-SA"/>
        </w:rPr>
        <w:br/>
      </w:r>
      <w:r>
        <w:rPr>
          <w:rFonts w:ascii="宋体" w:eastAsia="宋体" w:hAnsi="宋体" w:cs="宋体"/>
          <w:lang w:val="en-US" w:eastAsia="zh-CN" w:bidi="ar-SA"/>
        </w:rPr>
        <w:br/>
        <w:t>角色2:这个东西他好像也没有跟我说过，但是我确确实实去车辆段里面看过，因为大家平时那个地方对于员工来说其实没有太多的机密，小孩子放进去就放进去了，那照片里面我也坐上过各种车，这位学姐没有看过，但是这位学姐已经看过了，还有照片。</w:t>
      </w:r>
      <w:r>
        <w:rPr>
          <w:rFonts w:ascii="宋体" w:eastAsia="宋体" w:hAnsi="宋体" w:cs="宋体"/>
          <w:lang w:val="en-US" w:eastAsia="zh-CN" w:bidi="ar-SA"/>
        </w:rPr>
        <w:br/>
      </w:r>
      <w:r>
        <w:rPr>
          <w:rFonts w:ascii="宋体" w:eastAsia="宋体" w:hAnsi="宋体" w:cs="宋体"/>
          <w:lang w:val="en-US" w:eastAsia="zh-CN" w:bidi="ar-SA"/>
        </w:rPr>
        <w:br/>
        <w:t>角色3:原来你也是学姐啊？</w:t>
      </w:r>
      <w:r>
        <w:rPr>
          <w:rFonts w:ascii="宋体" w:eastAsia="宋体" w:hAnsi="宋体" w:cs="宋体"/>
          <w:lang w:val="en-US" w:eastAsia="zh-CN" w:bidi="ar-SA"/>
        </w:rPr>
        <w:br/>
      </w:r>
      <w:r>
        <w:rPr>
          <w:rFonts w:ascii="宋体" w:eastAsia="宋体" w:hAnsi="宋体" w:cs="宋体"/>
          <w:lang w:val="en-US" w:eastAsia="zh-CN" w:bidi="ar-SA"/>
        </w:rPr>
        <w:lastRenderedPageBreak/>
        <w:br/>
        <w:t>角色2:她是我们班大学长，对。</w:t>
      </w:r>
      <w:r>
        <w:rPr>
          <w:rFonts w:ascii="宋体" w:eastAsia="宋体" w:hAnsi="宋体" w:cs="宋体"/>
          <w:lang w:val="en-US" w:eastAsia="zh-CN" w:bidi="ar-SA"/>
        </w:rPr>
        <w:br/>
      </w:r>
      <w:r>
        <w:rPr>
          <w:rFonts w:ascii="宋体" w:eastAsia="宋体" w:hAnsi="宋体" w:cs="宋体"/>
          <w:lang w:val="en-US" w:eastAsia="zh-CN" w:bidi="ar-SA"/>
        </w:rPr>
        <w:br/>
        <w:t>角色1:其实就是建设的时候。</w:t>
      </w:r>
      <w:r>
        <w:rPr>
          <w:rFonts w:ascii="宋体" w:eastAsia="宋体" w:hAnsi="宋体" w:cs="宋体"/>
          <w:lang w:val="en-US" w:eastAsia="zh-CN" w:bidi="ar-SA"/>
        </w:rPr>
        <w:br/>
      </w:r>
      <w:r>
        <w:rPr>
          <w:rFonts w:ascii="宋体" w:eastAsia="宋体" w:hAnsi="宋体" w:cs="宋体"/>
          <w:lang w:val="en-US" w:eastAsia="zh-CN" w:bidi="ar-SA"/>
        </w:rPr>
        <w:br/>
        <w:t>角色2:当然不会让我去建筑工地里面，怎么能让我去建筑工地，那么危险。就是去车辆段里面，地铁停运后车辆都停在那里，塘朗就有一个。</w:t>
      </w:r>
      <w:r>
        <w:rPr>
          <w:rFonts w:ascii="宋体" w:eastAsia="宋体" w:hAnsi="宋体" w:cs="宋体"/>
          <w:lang w:val="en-US" w:eastAsia="zh-CN" w:bidi="ar-SA"/>
        </w:rPr>
        <w:br/>
      </w:r>
      <w:r>
        <w:rPr>
          <w:rFonts w:ascii="宋体" w:eastAsia="宋体" w:hAnsi="宋体" w:cs="宋体"/>
          <w:lang w:val="en-US" w:eastAsia="zh-CN" w:bidi="ar-SA"/>
        </w:rPr>
        <w:br/>
        <w:t>角色1:这个车辆段一般是在什么地方？</w:t>
      </w:r>
      <w:r>
        <w:rPr>
          <w:rFonts w:ascii="宋体" w:eastAsia="宋体" w:hAnsi="宋体" w:cs="宋体"/>
          <w:lang w:val="en-US" w:eastAsia="zh-CN" w:bidi="ar-SA"/>
        </w:rPr>
        <w:br/>
      </w:r>
      <w:r>
        <w:rPr>
          <w:rFonts w:ascii="宋体" w:eastAsia="宋体" w:hAnsi="宋体" w:cs="宋体"/>
          <w:lang w:val="en-US" w:eastAsia="zh-CN" w:bidi="ar-SA"/>
        </w:rPr>
        <w:br/>
        <w:t>角色2:在什么地方？它每一个</w:t>
      </w:r>
      <w:r w:rsidR="0016199A">
        <w:rPr>
          <w:rFonts w:ascii="宋体" w:eastAsia="宋体" w:hAnsi="宋体" w:cs="宋体" w:hint="eastAsia"/>
          <w:lang w:val="en-US" w:eastAsia="zh-CN" w:bidi="ar-SA"/>
        </w:rPr>
        <w:t>线</w:t>
      </w:r>
      <w:r>
        <w:rPr>
          <w:rFonts w:ascii="宋体" w:eastAsia="宋体" w:hAnsi="宋体" w:cs="宋体"/>
          <w:lang w:val="en-US" w:eastAsia="zh-CN" w:bidi="ar-SA"/>
        </w:rPr>
        <w:t>一般都会有一个。</w:t>
      </w:r>
      <w:r>
        <w:rPr>
          <w:rFonts w:ascii="宋体" w:eastAsia="宋体" w:hAnsi="宋体" w:cs="宋体"/>
          <w:lang w:val="en-US" w:eastAsia="zh-CN" w:bidi="ar-SA"/>
        </w:rPr>
        <w:br/>
      </w:r>
      <w:r>
        <w:rPr>
          <w:rFonts w:ascii="宋体" w:eastAsia="宋体" w:hAnsi="宋体" w:cs="宋体"/>
          <w:lang w:val="en-US" w:eastAsia="zh-CN" w:bidi="ar-SA"/>
        </w:rPr>
        <w:br/>
        <w:t>角色1:每个</w:t>
      </w:r>
      <w:r w:rsidR="0016199A">
        <w:rPr>
          <w:rFonts w:ascii="宋体" w:eastAsia="宋体" w:hAnsi="宋体" w:cs="宋体" w:hint="eastAsia"/>
          <w:lang w:val="en-US" w:eastAsia="zh-CN" w:bidi="ar-SA"/>
        </w:rPr>
        <w:t>线</w:t>
      </w:r>
      <w:r>
        <w:rPr>
          <w:rFonts w:ascii="宋体" w:eastAsia="宋体" w:hAnsi="宋体" w:cs="宋体"/>
          <w:lang w:val="en-US" w:eastAsia="zh-CN" w:bidi="ar-SA"/>
        </w:rPr>
        <w:t>会有一个？</w:t>
      </w:r>
      <w:r>
        <w:rPr>
          <w:rFonts w:ascii="宋体" w:eastAsia="宋体" w:hAnsi="宋体" w:cs="宋体"/>
          <w:lang w:val="en-US" w:eastAsia="zh-CN" w:bidi="ar-SA"/>
        </w:rPr>
        <w:br/>
      </w:r>
      <w:r>
        <w:rPr>
          <w:rFonts w:ascii="宋体" w:eastAsia="宋体" w:hAnsi="宋体" w:cs="宋体"/>
          <w:lang w:val="en-US" w:eastAsia="zh-CN" w:bidi="ar-SA"/>
        </w:rPr>
        <w:br/>
        <w:t>角色3:就有点像什么公交枢纽站什么的那种。</w:t>
      </w:r>
      <w:r>
        <w:rPr>
          <w:rFonts w:ascii="宋体" w:eastAsia="宋体" w:hAnsi="宋体" w:cs="宋体"/>
          <w:lang w:val="en-US" w:eastAsia="zh-CN" w:bidi="ar-SA"/>
        </w:rPr>
        <w:br/>
      </w:r>
      <w:r>
        <w:rPr>
          <w:rFonts w:ascii="宋体" w:eastAsia="宋体" w:hAnsi="宋体" w:cs="宋体"/>
          <w:lang w:val="en-US" w:eastAsia="zh-CN" w:bidi="ar-SA"/>
        </w:rPr>
        <w:br/>
        <w:t>角色1:它一般会在终点或者起点这样的地方？</w:t>
      </w:r>
      <w:r>
        <w:rPr>
          <w:rFonts w:ascii="宋体" w:eastAsia="宋体" w:hAnsi="宋体" w:cs="宋体"/>
          <w:lang w:val="en-US" w:eastAsia="zh-CN" w:bidi="ar-SA"/>
        </w:rPr>
        <w:br/>
      </w:r>
      <w:r>
        <w:rPr>
          <w:rFonts w:ascii="宋体" w:eastAsia="宋体" w:hAnsi="宋体" w:cs="宋体"/>
          <w:lang w:val="en-US" w:eastAsia="zh-CN" w:bidi="ar-SA"/>
        </w:rPr>
        <w:br/>
        <w:t>角色2:我目前知道的两个好像都不在，像竹子林有一个，以前我爸在那边上班，然后现在他在塘朗上班，老近了，上次吃饭还碰到他们了。塘朗那边有一个也是会停车的。</w:t>
      </w:r>
      <w:r>
        <w:rPr>
          <w:rFonts w:ascii="宋体" w:eastAsia="宋体" w:hAnsi="宋体" w:cs="宋体"/>
          <w:lang w:val="en-US" w:eastAsia="zh-CN" w:bidi="ar-SA"/>
        </w:rPr>
        <w:br/>
      </w:r>
      <w:r>
        <w:rPr>
          <w:rFonts w:ascii="宋体" w:eastAsia="宋体" w:hAnsi="宋体" w:cs="宋体"/>
          <w:lang w:val="en-US" w:eastAsia="zh-CN" w:bidi="ar-SA"/>
        </w:rPr>
        <w:br/>
        <w:t>角色1:所以就是说塘朗那个是5号线的吗？</w:t>
      </w:r>
      <w:r>
        <w:rPr>
          <w:rFonts w:ascii="宋体" w:eastAsia="宋体" w:hAnsi="宋体" w:cs="宋体"/>
          <w:lang w:val="en-US" w:eastAsia="zh-CN" w:bidi="ar-SA"/>
        </w:rPr>
        <w:br/>
      </w:r>
      <w:r>
        <w:rPr>
          <w:rFonts w:ascii="宋体" w:eastAsia="宋体" w:hAnsi="宋体" w:cs="宋体"/>
          <w:lang w:val="en-US" w:eastAsia="zh-CN" w:bidi="ar-SA"/>
        </w:rPr>
        <w:br/>
        <w:t>角色2:对，你们有没有发现那个车，5号线这个车有些时候它会去到。</w:t>
      </w:r>
      <w:r>
        <w:rPr>
          <w:rFonts w:ascii="宋体" w:eastAsia="宋体" w:hAnsi="宋体" w:cs="宋体"/>
          <w:lang w:val="en-US" w:eastAsia="zh-CN" w:bidi="ar-SA"/>
        </w:rPr>
        <w:br/>
      </w:r>
      <w:r>
        <w:rPr>
          <w:rFonts w:ascii="宋体" w:eastAsia="宋体" w:hAnsi="宋体" w:cs="宋体"/>
          <w:lang w:val="en-US" w:eastAsia="zh-CN" w:bidi="ar-SA"/>
        </w:rPr>
        <w:br/>
        <w:t>角色3:长岭陂停？</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角色2:对，因为它要停到塘朗。</w:t>
      </w:r>
      <w:r>
        <w:rPr>
          <w:rFonts w:ascii="宋体" w:eastAsia="宋体" w:hAnsi="宋体" w:cs="宋体"/>
          <w:lang w:val="en-US" w:eastAsia="zh-CN" w:bidi="ar-SA"/>
        </w:rPr>
        <w:br/>
      </w:r>
      <w:r>
        <w:rPr>
          <w:rFonts w:ascii="宋体" w:eastAsia="宋体" w:hAnsi="宋体" w:cs="宋体"/>
          <w:lang w:val="en-US" w:eastAsia="zh-CN" w:bidi="ar-SA"/>
        </w:rPr>
        <w:br/>
        <w:t>角色3:我之前被放在那过。</w:t>
      </w:r>
      <w:r>
        <w:rPr>
          <w:rFonts w:ascii="宋体" w:eastAsia="宋体" w:hAnsi="宋体" w:cs="宋体"/>
          <w:lang w:val="en-US" w:eastAsia="zh-CN" w:bidi="ar-SA"/>
        </w:rPr>
        <w:br/>
      </w:r>
      <w:r>
        <w:rPr>
          <w:rFonts w:ascii="宋体" w:eastAsia="宋体" w:hAnsi="宋体" w:cs="宋体"/>
          <w:lang w:val="en-US" w:eastAsia="zh-CN" w:bidi="ar-SA"/>
        </w:rPr>
        <w:br/>
        <w:t>角色2:它要停到塘朗，</w:t>
      </w:r>
      <w:r>
        <w:rPr>
          <w:rFonts w:ascii="宋体" w:eastAsia="宋体" w:hAnsi="宋体" w:cs="宋体"/>
          <w:lang w:val="en-US" w:eastAsia="zh-CN" w:bidi="ar-SA"/>
        </w:rPr>
        <w:br/>
      </w:r>
      <w:r>
        <w:rPr>
          <w:rFonts w:ascii="宋体" w:eastAsia="宋体" w:hAnsi="宋体" w:cs="宋体"/>
          <w:lang w:val="en-US" w:eastAsia="zh-CN" w:bidi="ar-SA"/>
        </w:rPr>
        <w:br/>
        <w:t>角色3:它为什么不停在塘朗呢？因为它的终点线设在塘朗。</w:t>
      </w:r>
      <w:r>
        <w:rPr>
          <w:rFonts w:ascii="宋体" w:eastAsia="宋体" w:hAnsi="宋体" w:cs="宋体"/>
          <w:lang w:val="en-US" w:eastAsia="zh-CN" w:bidi="ar-SA"/>
        </w:rPr>
        <w:br/>
      </w:r>
      <w:r>
        <w:rPr>
          <w:rFonts w:ascii="宋体" w:eastAsia="宋体" w:hAnsi="宋体" w:cs="宋体"/>
          <w:lang w:val="en-US" w:eastAsia="zh-CN" w:bidi="ar-SA"/>
        </w:rPr>
        <w:br/>
        <w:t>角色2:它是一条很长的车，它不能拐弯，它得先过去再回来。</w:t>
      </w:r>
      <w:r>
        <w:rPr>
          <w:rFonts w:ascii="宋体" w:eastAsia="宋体" w:hAnsi="宋体" w:cs="宋体"/>
          <w:lang w:val="en-US" w:eastAsia="zh-CN" w:bidi="ar-SA"/>
        </w:rPr>
        <w:br/>
      </w:r>
      <w:r>
        <w:rPr>
          <w:rFonts w:ascii="宋体" w:eastAsia="宋体" w:hAnsi="宋体" w:cs="宋体"/>
          <w:lang w:val="en-US" w:eastAsia="zh-CN" w:bidi="ar-SA"/>
        </w:rPr>
        <w:br/>
        <w:t>角色3:学到了一些。</w:t>
      </w:r>
      <w:r>
        <w:rPr>
          <w:rFonts w:ascii="宋体" w:eastAsia="宋体" w:hAnsi="宋体" w:cs="宋体"/>
          <w:lang w:val="en-US" w:eastAsia="zh-CN" w:bidi="ar-SA"/>
        </w:rPr>
        <w:br/>
      </w:r>
      <w:r>
        <w:rPr>
          <w:rFonts w:ascii="宋体" w:eastAsia="宋体" w:hAnsi="宋体" w:cs="宋体"/>
          <w:lang w:val="en-US" w:eastAsia="zh-CN" w:bidi="ar-SA"/>
        </w:rPr>
        <w:br/>
        <w:t>角色1:其实我蛮想知道的是它为什么会设在塘朗，因为我之前看到它长岭陂，其实挺不能理解，因为深圳北是个大站，它不停到深圳北往后，却停在长岭陂，我觉得可能对人流其实会有一些影响。</w:t>
      </w:r>
      <w:r>
        <w:rPr>
          <w:rFonts w:ascii="宋体" w:eastAsia="宋体" w:hAnsi="宋体" w:cs="宋体"/>
          <w:lang w:val="en-US" w:eastAsia="zh-CN" w:bidi="ar-SA"/>
        </w:rPr>
        <w:br/>
      </w:r>
      <w:r>
        <w:rPr>
          <w:rFonts w:ascii="宋体" w:eastAsia="宋体" w:hAnsi="宋体" w:cs="宋体"/>
          <w:lang w:val="en-US" w:eastAsia="zh-CN" w:bidi="ar-SA"/>
        </w:rPr>
        <w:br/>
        <w:t>角色2:它平时一般都会过去，好像到晚上。</w:t>
      </w:r>
      <w:r>
        <w:rPr>
          <w:rFonts w:ascii="宋体" w:eastAsia="宋体" w:hAnsi="宋体" w:cs="宋体"/>
          <w:lang w:val="en-US" w:eastAsia="zh-CN" w:bidi="ar-SA"/>
        </w:rPr>
        <w:br/>
      </w:r>
      <w:r>
        <w:rPr>
          <w:rFonts w:ascii="宋体" w:eastAsia="宋体" w:hAnsi="宋体" w:cs="宋体"/>
          <w:lang w:val="en-US" w:eastAsia="zh-CN" w:bidi="ar-SA"/>
        </w:rPr>
        <w:br/>
        <w:t>角色1:才会在长岭陂那边。</w:t>
      </w:r>
      <w:r>
        <w:rPr>
          <w:rFonts w:ascii="宋体" w:eastAsia="宋体" w:hAnsi="宋体" w:cs="宋体"/>
          <w:lang w:val="en-US" w:eastAsia="zh-CN" w:bidi="ar-SA"/>
        </w:rPr>
        <w:br/>
      </w:r>
      <w:r>
        <w:rPr>
          <w:rFonts w:ascii="宋体" w:eastAsia="宋体" w:hAnsi="宋体" w:cs="宋体"/>
          <w:lang w:val="en-US" w:eastAsia="zh-CN" w:bidi="ar-SA"/>
        </w:rPr>
        <w:br/>
        <w:t>角色2:对，它有些车，比如说这辆车这几天你们跑很多了，可能就不跑了，换一辆车什么的，其实没有太大关系。</w:t>
      </w:r>
      <w:r>
        <w:rPr>
          <w:rFonts w:ascii="宋体" w:eastAsia="宋体" w:hAnsi="宋体" w:cs="宋体"/>
          <w:lang w:val="en-US" w:eastAsia="zh-CN" w:bidi="ar-SA"/>
        </w:rPr>
        <w:br/>
      </w:r>
      <w:r>
        <w:rPr>
          <w:rFonts w:ascii="宋体" w:eastAsia="宋体" w:hAnsi="宋体" w:cs="宋体"/>
          <w:lang w:val="en-US" w:eastAsia="zh-CN" w:bidi="ar-SA"/>
        </w:rPr>
        <w:br/>
        <w:t>角色1:问一个比较日常的问题，除了说参与到整个地铁建设的过程之外，就是你有没有因为地铁建设这件事情对你的生活造成影响？很简单，比如说因为你们家附近造地铁，然后房子涨价，或者是因为地铁产生了一些噪音，或者是因为建造地铁你爸爸升职加薪了，类似这种很日常的事情有吗？</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有。高中的时候，我当时住在区政府旁边，当时是1号线已经经过那里，后面又修了，这是几号线？现在可能还没修好，现在还一直在修，导致旁边就会有噪音，我们家站就是一个换乘站，就在那里修，这边挖完那边挖，这边挖完这里挖。当时我一周从学校回来，我就不知道走哪条路回家。就可能红绿灯就不是红绿灯，可能指的是那个方向，就会这样子，但它最后都会恢复原样。</w:t>
      </w:r>
      <w:r>
        <w:rPr>
          <w:rFonts w:ascii="宋体" w:eastAsia="宋体" w:hAnsi="宋体" w:cs="宋体"/>
          <w:lang w:val="en-US" w:eastAsia="zh-CN" w:bidi="ar-SA"/>
        </w:rPr>
        <w:br/>
      </w:r>
      <w:r>
        <w:rPr>
          <w:rFonts w:ascii="宋体" w:eastAsia="宋体" w:hAnsi="宋体" w:cs="宋体"/>
          <w:lang w:val="en-US" w:eastAsia="zh-CN" w:bidi="ar-SA"/>
        </w:rPr>
        <w:br/>
        <w:t>角色1:深圳一个地铁站，它修建了一个周期大概是多久？因为我当时在西安上学的时候，我上学路上一个地铁站修了三年，可能不止三年，毕业了才修好。</w:t>
      </w:r>
      <w:r>
        <w:rPr>
          <w:rFonts w:ascii="宋体" w:eastAsia="宋体" w:hAnsi="宋体" w:cs="宋体"/>
          <w:lang w:val="en-US" w:eastAsia="zh-CN" w:bidi="ar-SA"/>
        </w:rPr>
        <w:br/>
      </w:r>
      <w:r>
        <w:rPr>
          <w:rFonts w:ascii="宋体" w:eastAsia="宋体" w:hAnsi="宋体" w:cs="宋体"/>
          <w:lang w:val="en-US" w:eastAsia="zh-CN" w:bidi="ar-SA"/>
        </w:rPr>
        <w:br/>
        <w:t>角色2:感觉是越来越快的。</w:t>
      </w:r>
      <w:r>
        <w:rPr>
          <w:rFonts w:ascii="宋体" w:eastAsia="宋体" w:hAnsi="宋体" w:cs="宋体"/>
          <w:lang w:val="en-US" w:eastAsia="zh-CN" w:bidi="ar-SA"/>
        </w:rPr>
        <w:br/>
      </w:r>
      <w:r>
        <w:rPr>
          <w:rFonts w:ascii="宋体" w:eastAsia="宋体" w:hAnsi="宋体" w:cs="宋体"/>
          <w:lang w:val="en-US" w:eastAsia="zh-CN" w:bidi="ar-SA"/>
        </w:rPr>
        <w:br/>
        <w:t>角色1:越来越快？</w:t>
      </w:r>
      <w:r>
        <w:rPr>
          <w:rFonts w:ascii="宋体" w:eastAsia="宋体" w:hAnsi="宋体" w:cs="宋体"/>
          <w:lang w:val="en-US" w:eastAsia="zh-CN" w:bidi="ar-SA"/>
        </w:rPr>
        <w:br/>
      </w:r>
      <w:r>
        <w:rPr>
          <w:rFonts w:ascii="宋体" w:eastAsia="宋体" w:hAnsi="宋体" w:cs="宋体"/>
          <w:lang w:val="en-US" w:eastAsia="zh-CN" w:bidi="ar-SA"/>
        </w:rPr>
        <w:br/>
        <w:t>角色2:对，可能技术有更好，但具体多长，我感觉最早也有三年。</w:t>
      </w:r>
      <w:r>
        <w:rPr>
          <w:rFonts w:ascii="宋体" w:eastAsia="宋体" w:hAnsi="宋体" w:cs="宋体"/>
          <w:lang w:val="en-US" w:eastAsia="zh-CN" w:bidi="ar-SA"/>
        </w:rPr>
        <w:br/>
      </w:r>
      <w:r>
        <w:rPr>
          <w:rFonts w:ascii="宋体" w:eastAsia="宋体" w:hAnsi="宋体" w:cs="宋体"/>
          <w:lang w:val="en-US" w:eastAsia="zh-CN" w:bidi="ar-SA"/>
        </w:rPr>
        <w:br/>
        <w:t>角色1:也是三年，其实也挺长的。</w:t>
      </w:r>
      <w:r>
        <w:rPr>
          <w:rFonts w:ascii="宋体" w:eastAsia="宋体" w:hAnsi="宋体" w:cs="宋体"/>
          <w:lang w:val="en-US" w:eastAsia="zh-CN" w:bidi="ar-SA"/>
        </w:rPr>
        <w:br/>
      </w:r>
      <w:r>
        <w:rPr>
          <w:rFonts w:ascii="宋体" w:eastAsia="宋体" w:hAnsi="宋体" w:cs="宋体"/>
          <w:lang w:val="en-US" w:eastAsia="zh-CN" w:bidi="ar-SA"/>
        </w:rPr>
        <w:br/>
        <w:t>角色2:对，反正我上高中好像它就开始了，现在看这个线路好像是还没结束，它是很多条一起修的，所以其实进度是比较快的。</w:t>
      </w:r>
      <w:r>
        <w:rPr>
          <w:rFonts w:ascii="宋体" w:eastAsia="宋体" w:hAnsi="宋体" w:cs="宋体"/>
          <w:lang w:val="en-US" w:eastAsia="zh-CN" w:bidi="ar-SA"/>
        </w:rPr>
        <w:br/>
      </w:r>
      <w:r>
        <w:rPr>
          <w:rFonts w:ascii="宋体" w:eastAsia="宋体" w:hAnsi="宋体" w:cs="宋体"/>
          <w:lang w:val="en-US" w:eastAsia="zh-CN" w:bidi="ar-SA"/>
        </w:rPr>
        <w:br/>
        <w:t>角色1:我还有一个问题，比如说像5号线，它在塘朗这一段并没有在地下，我也能感觉到，在学校有时候能听到它的声音是挺大的，我之前有听说，那边的房子会被会被叫做呼啸山庄。</w:t>
      </w:r>
      <w:r>
        <w:rPr>
          <w:rFonts w:ascii="宋体" w:eastAsia="宋体" w:hAnsi="宋体" w:cs="宋体"/>
          <w:lang w:val="en-US" w:eastAsia="zh-CN" w:bidi="ar-SA"/>
        </w:rPr>
        <w:br/>
      </w:r>
      <w:r>
        <w:rPr>
          <w:rFonts w:ascii="宋体" w:eastAsia="宋体" w:hAnsi="宋体" w:cs="宋体"/>
          <w:lang w:val="en-US" w:eastAsia="zh-CN" w:bidi="ar-SA"/>
        </w:rPr>
        <w:br/>
        <w:t>角色2:还会影响房价。</w:t>
      </w:r>
      <w:r>
        <w:rPr>
          <w:rFonts w:ascii="宋体" w:eastAsia="宋体" w:hAnsi="宋体" w:cs="宋体"/>
          <w:lang w:val="en-US" w:eastAsia="zh-CN" w:bidi="ar-SA"/>
        </w:rPr>
        <w:br/>
      </w:r>
      <w:r>
        <w:rPr>
          <w:rFonts w:ascii="宋体" w:eastAsia="宋体" w:hAnsi="宋体" w:cs="宋体"/>
          <w:lang w:val="en-US" w:eastAsia="zh-CN" w:bidi="ar-SA"/>
        </w:rPr>
        <w:br/>
        <w:t>角色1:对，是噪音会影响。</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角色2:会影响，我们当时来这边看过房子，就是在宝能城楼上，就面向那边和面向这一边，就面向地铁和面向这边完全是两个价钱。</w:t>
      </w:r>
      <w:r>
        <w:rPr>
          <w:rFonts w:ascii="宋体" w:eastAsia="宋体" w:hAnsi="宋体" w:cs="宋体"/>
          <w:lang w:val="en-US" w:eastAsia="zh-CN" w:bidi="ar-SA"/>
        </w:rPr>
        <w:br/>
      </w:r>
      <w:r>
        <w:rPr>
          <w:rFonts w:ascii="宋体" w:eastAsia="宋体" w:hAnsi="宋体" w:cs="宋体"/>
          <w:lang w:val="en-US" w:eastAsia="zh-CN" w:bidi="ar-SA"/>
        </w:rPr>
        <w:br/>
        <w:t>角色1:只是因为噪音的问题？</w:t>
      </w:r>
      <w:r>
        <w:rPr>
          <w:rFonts w:ascii="宋体" w:eastAsia="宋体" w:hAnsi="宋体" w:cs="宋体"/>
          <w:lang w:val="en-US" w:eastAsia="zh-CN" w:bidi="ar-SA"/>
        </w:rPr>
        <w:br/>
      </w:r>
      <w:r>
        <w:rPr>
          <w:rFonts w:ascii="宋体" w:eastAsia="宋体" w:hAnsi="宋体" w:cs="宋体"/>
          <w:lang w:val="en-US" w:eastAsia="zh-CN" w:bidi="ar-SA"/>
        </w:rPr>
        <w:br/>
        <w:t>角色2:不一定完全是因为噪音的问题，可能会因为阳光，但是噪音一定是最先被拿出来说的。因为最明显感受到就是噪音的不同，阳光其实你白天是感受不出那么多，你没有真正住在里面，你是不能感受到冬暖夏凉有多么的舒服。</w:t>
      </w:r>
      <w:r>
        <w:rPr>
          <w:rFonts w:ascii="宋体" w:eastAsia="宋体" w:hAnsi="宋体" w:cs="宋体"/>
          <w:lang w:val="en-US" w:eastAsia="zh-CN" w:bidi="ar-SA"/>
        </w:rPr>
        <w:br/>
      </w:r>
      <w:r>
        <w:rPr>
          <w:rFonts w:ascii="宋体" w:eastAsia="宋体" w:hAnsi="宋体" w:cs="宋体"/>
          <w:lang w:val="en-US" w:eastAsia="zh-CN" w:bidi="ar-SA"/>
        </w:rPr>
        <w:br/>
        <w:t>角色1:对，它其实还是挺有影响的。</w:t>
      </w:r>
      <w:r>
        <w:rPr>
          <w:rFonts w:ascii="宋体" w:eastAsia="宋体" w:hAnsi="宋体" w:cs="宋体"/>
          <w:lang w:val="en-US" w:eastAsia="zh-CN" w:bidi="ar-SA"/>
        </w:rPr>
        <w:br/>
      </w:r>
      <w:r>
        <w:rPr>
          <w:rFonts w:ascii="宋体" w:eastAsia="宋体" w:hAnsi="宋体" w:cs="宋体"/>
          <w:lang w:val="en-US" w:eastAsia="zh-CN" w:bidi="ar-SA"/>
        </w:rPr>
        <w:br/>
        <w:t>角色2:对。</w:t>
      </w:r>
      <w:r>
        <w:rPr>
          <w:rFonts w:ascii="宋体" w:eastAsia="宋体" w:hAnsi="宋体" w:cs="宋体"/>
          <w:lang w:val="en-US" w:eastAsia="zh-CN" w:bidi="ar-SA"/>
        </w:rPr>
        <w:br/>
      </w:r>
      <w:r>
        <w:rPr>
          <w:rFonts w:ascii="宋体" w:eastAsia="宋体" w:hAnsi="宋体" w:cs="宋体"/>
          <w:lang w:val="en-US" w:eastAsia="zh-CN" w:bidi="ar-SA"/>
        </w:rPr>
        <w:br/>
        <w:t>角色1:那你有没有了解过，它为什么会选择在地上和在地下？</w:t>
      </w:r>
      <w:r>
        <w:rPr>
          <w:rFonts w:ascii="宋体" w:eastAsia="宋体" w:hAnsi="宋体" w:cs="宋体"/>
          <w:lang w:val="en-US" w:eastAsia="zh-CN" w:bidi="ar-SA"/>
        </w:rPr>
        <w:br/>
      </w:r>
      <w:r>
        <w:rPr>
          <w:rFonts w:ascii="宋体" w:eastAsia="宋体" w:hAnsi="宋体" w:cs="宋体"/>
          <w:lang w:val="en-US" w:eastAsia="zh-CN" w:bidi="ar-SA"/>
        </w:rPr>
        <w:br/>
        <w:t>角色2:这个好像有点超乎我的知识范围。</w:t>
      </w:r>
      <w:r>
        <w:rPr>
          <w:rFonts w:ascii="宋体" w:eastAsia="宋体" w:hAnsi="宋体" w:cs="宋体"/>
          <w:lang w:val="en-US" w:eastAsia="zh-CN" w:bidi="ar-SA"/>
        </w:rPr>
        <w:br/>
      </w:r>
      <w:r>
        <w:rPr>
          <w:rFonts w:ascii="宋体" w:eastAsia="宋体" w:hAnsi="宋体" w:cs="宋体"/>
          <w:lang w:val="en-US" w:eastAsia="zh-CN" w:bidi="ar-SA"/>
        </w:rPr>
        <w:br/>
        <w:t>角色3:可能跟规划什么</w:t>
      </w:r>
      <w:r w:rsidR="0083624A">
        <w:rPr>
          <w:rFonts w:ascii="宋体" w:eastAsia="宋体" w:hAnsi="宋体" w:cs="宋体" w:hint="eastAsia"/>
          <w:lang w:val="en-US" w:eastAsia="zh-CN" w:bidi="ar-SA"/>
        </w:rPr>
        <w:t>的</w:t>
      </w:r>
      <w:r>
        <w:rPr>
          <w:rFonts w:ascii="宋体" w:eastAsia="宋体" w:hAnsi="宋体" w:cs="宋体"/>
          <w:lang w:val="en-US" w:eastAsia="zh-CN" w:bidi="ar-SA"/>
        </w:rPr>
        <w:t>有关系。</w:t>
      </w:r>
      <w:r>
        <w:rPr>
          <w:rFonts w:ascii="宋体" w:eastAsia="宋体" w:hAnsi="宋体" w:cs="宋体"/>
          <w:lang w:val="en-US" w:eastAsia="zh-CN" w:bidi="ar-SA"/>
        </w:rPr>
        <w:br/>
      </w:r>
      <w:r>
        <w:rPr>
          <w:rFonts w:ascii="宋体" w:eastAsia="宋体" w:hAnsi="宋体" w:cs="宋体"/>
          <w:lang w:val="en-US" w:eastAsia="zh-CN" w:bidi="ar-SA"/>
        </w:rPr>
        <w:br/>
        <w:t>角色2:可能地下有管道，或者塘朗山不给挖什么的，我不清楚，这个问题我真不清楚。</w:t>
      </w:r>
      <w:r>
        <w:rPr>
          <w:rFonts w:ascii="宋体" w:eastAsia="宋体" w:hAnsi="宋体" w:cs="宋体"/>
          <w:lang w:val="en-US" w:eastAsia="zh-CN" w:bidi="ar-SA"/>
        </w:rPr>
        <w:br/>
      </w:r>
      <w:r>
        <w:rPr>
          <w:rFonts w:ascii="宋体" w:eastAsia="宋体" w:hAnsi="宋体" w:cs="宋体"/>
          <w:lang w:val="en-US" w:eastAsia="zh-CN" w:bidi="ar-SA"/>
        </w:rPr>
        <w:br/>
        <w:t>角色1:我们接下来在你熟悉的这些场所中，有没有哪些地方是由于地铁建设，发生了一些比较大的变化？</w:t>
      </w:r>
      <w:r>
        <w:rPr>
          <w:rFonts w:ascii="宋体" w:eastAsia="宋体" w:hAnsi="宋体" w:cs="宋体"/>
          <w:lang w:val="en-US" w:eastAsia="zh-CN" w:bidi="ar-SA"/>
        </w:rPr>
        <w:br/>
      </w:r>
      <w:r>
        <w:rPr>
          <w:rFonts w:ascii="宋体" w:eastAsia="宋体" w:hAnsi="宋体" w:cs="宋体"/>
          <w:lang w:val="en-US" w:eastAsia="zh-CN" w:bidi="ar-SA"/>
        </w:rPr>
        <w:br/>
        <w:t>角色2:我妈这边写了一个，是深圳的市民中心，但是它的前后，因为市民中心它在当时已经是相对繁华了，它跟现在并没有太大的变化。但是从我个人角度来说，我当时一直认为西丽是没有那么发达的，但是现在搬来看也是非常发达的，所以我</w:t>
      </w:r>
      <w:r>
        <w:rPr>
          <w:rFonts w:ascii="宋体" w:eastAsia="宋体" w:hAnsi="宋体" w:cs="宋体"/>
          <w:lang w:val="en-US" w:eastAsia="zh-CN" w:bidi="ar-SA"/>
        </w:rPr>
        <w:lastRenderedPageBreak/>
        <w:t>觉得地铁的影响还是蛮大的。可能不一定完全是地铁的影响，而且地铁一定是带动了人流，带动了购物，那就带动了经济。</w:t>
      </w:r>
      <w:r>
        <w:rPr>
          <w:rFonts w:ascii="宋体" w:eastAsia="宋体" w:hAnsi="宋体" w:cs="宋体"/>
          <w:lang w:val="en-US" w:eastAsia="zh-CN" w:bidi="ar-SA"/>
        </w:rPr>
        <w:br/>
      </w:r>
      <w:r>
        <w:rPr>
          <w:rFonts w:ascii="宋体" w:eastAsia="宋体" w:hAnsi="宋体" w:cs="宋体"/>
          <w:lang w:val="en-US" w:eastAsia="zh-CN" w:bidi="ar-SA"/>
        </w:rPr>
        <w:br/>
        <w:t>角色1:我比较好奇，5号线大概是什么时候修建？</w:t>
      </w:r>
      <w:r>
        <w:rPr>
          <w:rFonts w:ascii="宋体" w:eastAsia="宋体" w:hAnsi="宋体" w:cs="宋体"/>
          <w:lang w:val="en-US" w:eastAsia="zh-CN" w:bidi="ar-SA"/>
        </w:rPr>
        <w:br/>
      </w:r>
      <w:r>
        <w:rPr>
          <w:rFonts w:ascii="宋体" w:eastAsia="宋体" w:hAnsi="宋体" w:cs="宋体"/>
          <w:lang w:val="en-US" w:eastAsia="zh-CN" w:bidi="ar-SA"/>
        </w:rPr>
        <w:br/>
        <w:t>角色2:我肯定记不住，查一查。</w:t>
      </w:r>
      <w:r>
        <w:rPr>
          <w:rFonts w:ascii="宋体" w:eastAsia="宋体" w:hAnsi="宋体" w:cs="宋体"/>
          <w:lang w:val="en-US" w:eastAsia="zh-CN" w:bidi="ar-SA"/>
        </w:rPr>
        <w:br/>
      </w:r>
      <w:r>
        <w:rPr>
          <w:rFonts w:ascii="宋体" w:eastAsia="宋体" w:hAnsi="宋体" w:cs="宋体"/>
          <w:lang w:val="en-US" w:eastAsia="zh-CN" w:bidi="ar-SA"/>
        </w:rPr>
        <w:br/>
        <w:t>角色1:它会出现在南科大之前，还是塘朗哪有站。</w:t>
      </w:r>
      <w:r>
        <w:rPr>
          <w:rFonts w:ascii="宋体" w:eastAsia="宋体" w:hAnsi="宋体" w:cs="宋体"/>
          <w:lang w:val="en-US" w:eastAsia="zh-CN" w:bidi="ar-SA"/>
        </w:rPr>
        <w:br/>
      </w:r>
      <w:r>
        <w:rPr>
          <w:rFonts w:ascii="宋体" w:eastAsia="宋体" w:hAnsi="宋体" w:cs="宋体"/>
          <w:lang w:val="en-US" w:eastAsia="zh-CN" w:bidi="ar-SA"/>
        </w:rPr>
        <w:br/>
        <w:t>角色2:南科大之前。我觉得如果南科大已经建好了，这个地方就应该叫南科大，而不是塘朗。</w:t>
      </w:r>
      <w:r>
        <w:rPr>
          <w:rFonts w:ascii="宋体" w:eastAsia="宋体" w:hAnsi="宋体" w:cs="宋体"/>
          <w:lang w:val="en-US" w:eastAsia="zh-CN" w:bidi="ar-SA"/>
        </w:rPr>
        <w:br/>
      </w:r>
      <w:r>
        <w:rPr>
          <w:rFonts w:ascii="宋体" w:eastAsia="宋体" w:hAnsi="宋体" w:cs="宋体"/>
          <w:lang w:val="en-US" w:eastAsia="zh-CN" w:bidi="ar-SA"/>
        </w:rPr>
        <w:br/>
        <w:t>角色3:说得很有道理。</w:t>
      </w:r>
      <w:r>
        <w:rPr>
          <w:rFonts w:ascii="宋体" w:eastAsia="宋体" w:hAnsi="宋体" w:cs="宋体"/>
          <w:lang w:val="en-US" w:eastAsia="zh-CN" w:bidi="ar-SA"/>
        </w:rPr>
        <w:br/>
      </w:r>
      <w:r>
        <w:rPr>
          <w:rFonts w:ascii="宋体" w:eastAsia="宋体" w:hAnsi="宋体" w:cs="宋体"/>
          <w:lang w:val="en-US" w:eastAsia="zh-CN" w:bidi="ar-SA"/>
        </w:rPr>
        <w:br/>
        <w:t>角色2:你想深大好像就是这么回事。我不太清楚，但是具体肯定是有资料可查的，这种东西肯定不会对市民隐瞒的。</w:t>
      </w:r>
      <w:r>
        <w:rPr>
          <w:rFonts w:ascii="宋体" w:eastAsia="宋体" w:hAnsi="宋体" w:cs="宋体"/>
          <w:lang w:val="en-US" w:eastAsia="zh-CN" w:bidi="ar-SA"/>
        </w:rPr>
        <w:br/>
      </w:r>
      <w:r>
        <w:rPr>
          <w:rFonts w:ascii="宋体" w:eastAsia="宋体" w:hAnsi="宋体" w:cs="宋体"/>
          <w:lang w:val="en-US" w:eastAsia="zh-CN" w:bidi="ar-SA"/>
        </w:rPr>
        <w:br/>
        <w:t>角色1:在你的印象里，还有没有其他的一些地方叔叔讲过的？</w:t>
      </w:r>
      <w:r>
        <w:rPr>
          <w:rFonts w:ascii="宋体" w:eastAsia="宋体" w:hAnsi="宋体" w:cs="宋体"/>
          <w:lang w:val="en-US" w:eastAsia="zh-CN" w:bidi="ar-SA"/>
        </w:rPr>
        <w:br/>
      </w:r>
      <w:r>
        <w:rPr>
          <w:rFonts w:ascii="宋体" w:eastAsia="宋体" w:hAnsi="宋体" w:cs="宋体"/>
          <w:lang w:val="en-US" w:eastAsia="zh-CN" w:bidi="ar-SA"/>
        </w:rPr>
        <w:br/>
        <w:t>角色2:西丽这一块当时可能不一定很荒凉，但是我一直印象就感觉非常荒凉，我也不知道为什么。我感觉还有一个地方就是光明，还有</w:t>
      </w:r>
      <w:r w:rsidR="0083624A">
        <w:rPr>
          <w:rFonts w:ascii="宋体" w:eastAsia="宋体" w:hAnsi="宋体" w:cs="宋体" w:hint="eastAsia"/>
          <w:lang w:val="en-US" w:eastAsia="zh-CN" w:bidi="ar-SA"/>
        </w:rPr>
        <w:t>坪山</w:t>
      </w:r>
      <w:r>
        <w:rPr>
          <w:rFonts w:ascii="宋体" w:eastAsia="宋体" w:hAnsi="宋体" w:cs="宋体"/>
          <w:lang w:val="en-US" w:eastAsia="zh-CN" w:bidi="ar-SA"/>
        </w:rPr>
        <w:t>。其实</w:t>
      </w:r>
      <w:r w:rsidR="0083624A">
        <w:rPr>
          <w:rFonts w:ascii="宋体" w:eastAsia="宋体" w:hAnsi="宋体" w:cs="宋体" w:hint="eastAsia"/>
          <w:lang w:val="en-US" w:eastAsia="zh-CN" w:bidi="ar-SA"/>
        </w:rPr>
        <w:t>坪山</w:t>
      </w:r>
      <w:r>
        <w:rPr>
          <w:rFonts w:ascii="宋体" w:eastAsia="宋体" w:hAnsi="宋体" w:cs="宋体"/>
          <w:lang w:val="en-US" w:eastAsia="zh-CN" w:bidi="ar-SA"/>
        </w:rPr>
        <w:t>是因为深圳的规划是东进策略，现在那边不仅有地铁过去。反正那边有高铁，没有地铁，但是有高铁。我感觉以前光明农场没什么人的，现在好像很多人不知道有没有印象，带小朋友去的很多。</w:t>
      </w:r>
      <w:r>
        <w:rPr>
          <w:rFonts w:ascii="宋体" w:eastAsia="宋体" w:hAnsi="宋体" w:cs="宋体"/>
          <w:lang w:val="en-US" w:eastAsia="zh-CN" w:bidi="ar-SA"/>
        </w:rPr>
        <w:br/>
      </w:r>
      <w:r>
        <w:rPr>
          <w:rFonts w:ascii="宋体" w:eastAsia="宋体" w:hAnsi="宋体" w:cs="宋体"/>
          <w:lang w:val="en-US" w:eastAsia="zh-CN" w:bidi="ar-SA"/>
        </w:rPr>
        <w:br/>
        <w:t>角色1:所以你感觉可能是因为那边通了地铁的影响。</w:t>
      </w:r>
      <w:r>
        <w:rPr>
          <w:rFonts w:ascii="宋体" w:eastAsia="宋体" w:hAnsi="宋体" w:cs="宋体"/>
          <w:lang w:val="en-US" w:eastAsia="zh-CN" w:bidi="ar-SA"/>
        </w:rPr>
        <w:br/>
      </w:r>
      <w:r>
        <w:rPr>
          <w:rFonts w:ascii="宋体" w:eastAsia="宋体" w:hAnsi="宋体" w:cs="宋体"/>
          <w:lang w:val="en-US" w:eastAsia="zh-CN" w:bidi="ar-SA"/>
        </w:rPr>
        <w:br/>
        <w:t>角色2:地铁又便宜又好。</w:t>
      </w:r>
      <w:r>
        <w:rPr>
          <w:rFonts w:ascii="宋体" w:eastAsia="宋体" w:hAnsi="宋体" w:cs="宋体"/>
          <w:lang w:val="en-US" w:eastAsia="zh-CN" w:bidi="ar-SA"/>
        </w:rPr>
        <w:br/>
      </w:r>
      <w:r>
        <w:rPr>
          <w:rFonts w:ascii="宋体" w:eastAsia="宋体" w:hAnsi="宋体" w:cs="宋体"/>
          <w:lang w:val="en-US" w:eastAsia="zh-CN" w:bidi="ar-SA"/>
        </w:rPr>
        <w:lastRenderedPageBreak/>
        <w:br/>
        <w:t>角色1:你第一次在深圳坐地铁是什么时候？</w:t>
      </w:r>
      <w:r>
        <w:rPr>
          <w:rFonts w:ascii="宋体" w:eastAsia="宋体" w:hAnsi="宋体" w:cs="宋体"/>
          <w:lang w:val="en-US" w:eastAsia="zh-CN" w:bidi="ar-SA"/>
        </w:rPr>
        <w:br/>
      </w:r>
      <w:r>
        <w:rPr>
          <w:rFonts w:ascii="宋体" w:eastAsia="宋体" w:hAnsi="宋体" w:cs="宋体"/>
          <w:lang w:val="en-US" w:eastAsia="zh-CN" w:bidi="ar-SA"/>
        </w:rPr>
        <w:br/>
        <w:t>角色2:我肯定不记得，但我爸他写的是深圳地铁一开通他就坐了，因为他是地铁员工肯定是可以坐。是2004年的12月28号，他还有当时那个典礼的照片，之后发给你。这个是接车仪式，应该是这个，你看这个时间，后面有时间，2004年4月。那就不是，可能是接车和首通，不是一个时间。</w:t>
      </w:r>
      <w:r>
        <w:rPr>
          <w:rFonts w:ascii="宋体" w:eastAsia="宋体" w:hAnsi="宋体" w:cs="宋体"/>
          <w:lang w:val="en-US" w:eastAsia="zh-CN" w:bidi="ar-SA"/>
        </w:rPr>
        <w:br/>
      </w:r>
      <w:r>
        <w:rPr>
          <w:rFonts w:ascii="宋体" w:eastAsia="宋体" w:hAnsi="宋体" w:cs="宋体"/>
          <w:lang w:val="en-US" w:eastAsia="zh-CN" w:bidi="ar-SA"/>
        </w:rPr>
        <w:br/>
        <w:t>角色1:接车是什么意思？</w:t>
      </w:r>
      <w:r>
        <w:rPr>
          <w:rFonts w:ascii="宋体" w:eastAsia="宋体" w:hAnsi="宋体" w:cs="宋体"/>
          <w:lang w:val="en-US" w:eastAsia="zh-CN" w:bidi="ar-SA"/>
        </w:rPr>
        <w:br/>
      </w:r>
      <w:r>
        <w:rPr>
          <w:rFonts w:ascii="宋体" w:eastAsia="宋体" w:hAnsi="宋体" w:cs="宋体"/>
          <w:lang w:val="en-US" w:eastAsia="zh-CN" w:bidi="ar-SA"/>
        </w:rPr>
        <w:br/>
        <w:t>角色2:接车是接起来，地铁是一段一段的，一辆地铁很贵的。有没有听过梗，我家都是坐什么几百万的车，我坐两个亿的车来的。</w:t>
      </w:r>
      <w:r>
        <w:rPr>
          <w:rFonts w:ascii="宋体" w:eastAsia="宋体" w:hAnsi="宋体" w:cs="宋体"/>
          <w:lang w:val="en-US" w:eastAsia="zh-CN" w:bidi="ar-SA"/>
        </w:rPr>
        <w:br/>
      </w:r>
      <w:r>
        <w:rPr>
          <w:rFonts w:ascii="宋体" w:eastAsia="宋体" w:hAnsi="宋体" w:cs="宋体"/>
          <w:lang w:val="en-US" w:eastAsia="zh-CN" w:bidi="ar-SA"/>
        </w:rPr>
        <w:br/>
        <w:t>角色1:一辆车是。</w:t>
      </w:r>
      <w:r>
        <w:rPr>
          <w:rFonts w:ascii="宋体" w:eastAsia="宋体" w:hAnsi="宋体" w:cs="宋体"/>
          <w:lang w:val="en-US" w:eastAsia="zh-CN" w:bidi="ar-SA"/>
        </w:rPr>
        <w:br/>
      </w:r>
      <w:r>
        <w:rPr>
          <w:rFonts w:ascii="宋体" w:eastAsia="宋体" w:hAnsi="宋体" w:cs="宋体"/>
          <w:lang w:val="en-US" w:eastAsia="zh-CN" w:bidi="ar-SA"/>
        </w:rPr>
        <w:br/>
        <w:t>角色2:好像两个亿。</w:t>
      </w:r>
      <w:r>
        <w:rPr>
          <w:rFonts w:ascii="宋体" w:eastAsia="宋体" w:hAnsi="宋体" w:cs="宋体"/>
          <w:lang w:val="en-US" w:eastAsia="zh-CN" w:bidi="ar-SA"/>
        </w:rPr>
        <w:br/>
      </w:r>
      <w:r>
        <w:rPr>
          <w:rFonts w:ascii="宋体" w:eastAsia="宋体" w:hAnsi="宋体" w:cs="宋体"/>
          <w:lang w:val="en-US" w:eastAsia="zh-CN" w:bidi="ar-SA"/>
        </w:rPr>
        <w:br/>
        <w:t>角色1:是一截一截的这样。</w:t>
      </w:r>
      <w:r>
        <w:rPr>
          <w:rFonts w:ascii="宋体" w:eastAsia="宋体" w:hAnsi="宋体" w:cs="宋体"/>
          <w:lang w:val="en-US" w:eastAsia="zh-CN" w:bidi="ar-SA"/>
        </w:rPr>
        <w:br/>
      </w:r>
      <w:r>
        <w:rPr>
          <w:rFonts w:ascii="宋体" w:eastAsia="宋体" w:hAnsi="宋体" w:cs="宋体"/>
          <w:lang w:val="en-US" w:eastAsia="zh-CN" w:bidi="ar-SA"/>
        </w:rPr>
        <w:br/>
        <w:t>角色2:这么长，不可能那么一点，一条。</w:t>
      </w:r>
      <w:r>
        <w:rPr>
          <w:rFonts w:ascii="宋体" w:eastAsia="宋体" w:hAnsi="宋体" w:cs="宋体"/>
          <w:lang w:val="en-US" w:eastAsia="zh-CN" w:bidi="ar-SA"/>
        </w:rPr>
        <w:br/>
      </w:r>
      <w:r>
        <w:rPr>
          <w:rFonts w:ascii="宋体" w:eastAsia="宋体" w:hAnsi="宋体" w:cs="宋体"/>
          <w:lang w:val="en-US" w:eastAsia="zh-CN" w:bidi="ar-SA"/>
        </w:rPr>
        <w:br/>
        <w:t>角色3:一条大概5节，那一节就是四千万。</w:t>
      </w:r>
      <w:r>
        <w:rPr>
          <w:rFonts w:ascii="宋体" w:eastAsia="宋体" w:hAnsi="宋体" w:cs="宋体"/>
          <w:lang w:val="en-US" w:eastAsia="zh-CN" w:bidi="ar-SA"/>
        </w:rPr>
        <w:br/>
      </w:r>
      <w:r>
        <w:rPr>
          <w:rFonts w:ascii="宋体" w:eastAsia="宋体" w:hAnsi="宋体" w:cs="宋体"/>
          <w:lang w:val="en-US" w:eastAsia="zh-CN" w:bidi="ar-SA"/>
        </w:rPr>
        <w:br/>
        <w:t>角色2:不清楚，当时我爸好像跟我报的是估价。他也可能跟我口嗨，但是价钱肯定有那么贵。</w:t>
      </w:r>
      <w:r>
        <w:rPr>
          <w:rFonts w:ascii="宋体" w:eastAsia="宋体" w:hAnsi="宋体" w:cs="宋体"/>
          <w:lang w:val="en-US" w:eastAsia="zh-CN" w:bidi="ar-SA"/>
        </w:rPr>
        <w:br/>
      </w:r>
      <w:r>
        <w:rPr>
          <w:rFonts w:ascii="宋体" w:eastAsia="宋体" w:hAnsi="宋体" w:cs="宋体"/>
          <w:lang w:val="en-US" w:eastAsia="zh-CN" w:bidi="ar-SA"/>
        </w:rPr>
        <w:br/>
        <w:t>角色3:肯定没有。我们是不是需要注意一下时间，因为你9点是不是还有事情。</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角色2:9点是我女朋友的事情，没事，先说。</w:t>
      </w:r>
      <w:r>
        <w:rPr>
          <w:rFonts w:ascii="宋体" w:eastAsia="宋体" w:hAnsi="宋体" w:cs="宋体"/>
          <w:lang w:val="en-US" w:eastAsia="zh-CN" w:bidi="ar-SA"/>
        </w:rPr>
        <w:br/>
      </w:r>
      <w:r>
        <w:rPr>
          <w:rFonts w:ascii="宋体" w:eastAsia="宋体" w:hAnsi="宋体" w:cs="宋体"/>
          <w:lang w:val="en-US" w:eastAsia="zh-CN" w:bidi="ar-SA"/>
        </w:rPr>
        <w:br/>
        <w:t>角色1:咱们快一点。</w:t>
      </w:r>
      <w:r>
        <w:rPr>
          <w:rFonts w:ascii="宋体" w:eastAsia="宋体" w:hAnsi="宋体" w:cs="宋体"/>
          <w:lang w:val="en-US" w:eastAsia="zh-CN" w:bidi="ar-SA"/>
        </w:rPr>
        <w:br/>
      </w:r>
      <w:r>
        <w:rPr>
          <w:rFonts w:ascii="宋体" w:eastAsia="宋体" w:hAnsi="宋体" w:cs="宋体"/>
          <w:lang w:val="en-US" w:eastAsia="zh-CN" w:bidi="ar-SA"/>
        </w:rPr>
        <w:br/>
        <w:t>角色2:我到时候把照片发给你们。</w:t>
      </w:r>
      <w:r>
        <w:rPr>
          <w:rFonts w:ascii="宋体" w:eastAsia="宋体" w:hAnsi="宋体" w:cs="宋体"/>
          <w:lang w:val="en-US" w:eastAsia="zh-CN" w:bidi="ar-SA"/>
        </w:rPr>
        <w:br/>
      </w:r>
      <w:r>
        <w:rPr>
          <w:rFonts w:ascii="宋体" w:eastAsia="宋体" w:hAnsi="宋体" w:cs="宋体"/>
          <w:lang w:val="en-US" w:eastAsia="zh-CN" w:bidi="ar-SA"/>
        </w:rPr>
        <w:br/>
        <w:t>角色1:接下来，在你熟悉的场所中，有没有哪些地方因为地铁建设运营发生了重大的转变？</w:t>
      </w:r>
      <w:r>
        <w:rPr>
          <w:rFonts w:ascii="宋体" w:eastAsia="宋体" w:hAnsi="宋体" w:cs="宋体"/>
          <w:lang w:val="en-US" w:eastAsia="zh-CN" w:bidi="ar-SA"/>
        </w:rPr>
        <w:br/>
      </w:r>
      <w:r>
        <w:rPr>
          <w:rFonts w:ascii="宋体" w:eastAsia="宋体" w:hAnsi="宋体" w:cs="宋体"/>
          <w:lang w:val="en-US" w:eastAsia="zh-CN" w:bidi="ar-SA"/>
        </w:rPr>
        <w:br/>
        <w:t>角色2:什么叫建设运营发生的？</w:t>
      </w:r>
      <w:r>
        <w:rPr>
          <w:rFonts w:ascii="宋体" w:eastAsia="宋体" w:hAnsi="宋体" w:cs="宋体"/>
          <w:lang w:val="en-US" w:eastAsia="zh-CN" w:bidi="ar-SA"/>
        </w:rPr>
        <w:br/>
      </w:r>
      <w:r>
        <w:rPr>
          <w:rFonts w:ascii="宋体" w:eastAsia="宋体" w:hAnsi="宋体" w:cs="宋体"/>
          <w:lang w:val="en-US" w:eastAsia="zh-CN" w:bidi="ar-SA"/>
        </w:rPr>
        <w:br/>
        <w:t>角色1:比如说它建成通车之后，影响了，带动了一些地上的商业这样子。</w:t>
      </w:r>
      <w:r>
        <w:rPr>
          <w:rFonts w:ascii="宋体" w:eastAsia="宋体" w:hAnsi="宋体" w:cs="宋体"/>
          <w:lang w:val="en-US" w:eastAsia="zh-CN" w:bidi="ar-SA"/>
        </w:rPr>
        <w:br/>
      </w:r>
      <w:r>
        <w:rPr>
          <w:rFonts w:ascii="宋体" w:eastAsia="宋体" w:hAnsi="宋体" w:cs="宋体"/>
          <w:lang w:val="en-US" w:eastAsia="zh-CN" w:bidi="ar-SA"/>
        </w:rPr>
        <w:br/>
        <w:t>角色2:很多地方其实都是，对，很多地方至少我觉得都是这样的，因为人多了就要买东西，商业就起来了。</w:t>
      </w:r>
      <w:r>
        <w:rPr>
          <w:rFonts w:ascii="宋体" w:eastAsia="宋体" w:hAnsi="宋体" w:cs="宋体"/>
          <w:lang w:val="en-US" w:eastAsia="zh-CN" w:bidi="ar-SA"/>
        </w:rPr>
        <w:br/>
      </w:r>
      <w:r>
        <w:rPr>
          <w:rFonts w:ascii="宋体" w:eastAsia="宋体" w:hAnsi="宋体" w:cs="宋体"/>
          <w:lang w:val="en-US" w:eastAsia="zh-CN" w:bidi="ar-SA"/>
        </w:rPr>
        <w:br/>
        <w:t>角色1:实际上是流量带动商业。</w:t>
      </w:r>
      <w:r>
        <w:rPr>
          <w:rFonts w:ascii="宋体" w:eastAsia="宋体" w:hAnsi="宋体" w:cs="宋体"/>
          <w:lang w:val="en-US" w:eastAsia="zh-CN" w:bidi="ar-SA"/>
        </w:rPr>
        <w:br/>
      </w:r>
      <w:r>
        <w:rPr>
          <w:rFonts w:ascii="宋体" w:eastAsia="宋体" w:hAnsi="宋体" w:cs="宋体"/>
          <w:lang w:val="en-US" w:eastAsia="zh-CN" w:bidi="ar-SA"/>
        </w:rPr>
        <w:br/>
        <w:t>角色2:你会发现很多的商业中心，它下面都接着地铁。</w:t>
      </w:r>
      <w:r>
        <w:rPr>
          <w:rFonts w:ascii="宋体" w:eastAsia="宋体" w:hAnsi="宋体" w:cs="宋体"/>
          <w:lang w:val="en-US" w:eastAsia="zh-CN" w:bidi="ar-SA"/>
        </w:rPr>
        <w:br/>
      </w:r>
      <w:r>
        <w:rPr>
          <w:rFonts w:ascii="宋体" w:eastAsia="宋体" w:hAnsi="宋体" w:cs="宋体"/>
          <w:lang w:val="en-US" w:eastAsia="zh-CN" w:bidi="ar-SA"/>
        </w:rPr>
        <w:br/>
        <w:t>角色3:这两个的先后顺序是先有地铁再有商业中心，还是先有商业中心再有地铁？</w:t>
      </w:r>
      <w:r>
        <w:rPr>
          <w:rFonts w:ascii="宋体" w:eastAsia="宋体" w:hAnsi="宋体" w:cs="宋体"/>
          <w:lang w:val="en-US" w:eastAsia="zh-CN" w:bidi="ar-SA"/>
        </w:rPr>
        <w:br/>
      </w:r>
      <w:r>
        <w:rPr>
          <w:rFonts w:ascii="宋体" w:eastAsia="宋体" w:hAnsi="宋体" w:cs="宋体"/>
          <w:lang w:val="en-US" w:eastAsia="zh-CN" w:bidi="ar-SA"/>
        </w:rPr>
        <w:br/>
        <w:t>角色2:怎么说？规划局把深圳地铁的点定在这，然后这里建出来的房子他就开始招标，就是各种什么，华润什么的就开始进去了。他们这些企业就往里面应该可以招标这种东西，然后商业就建起来，这里叫万象城，那里叫宝能城，就这样子。</w:t>
      </w:r>
      <w:r>
        <w:rPr>
          <w:rFonts w:ascii="宋体" w:eastAsia="宋体" w:hAnsi="宋体" w:cs="宋体"/>
          <w:lang w:val="en-US" w:eastAsia="zh-CN" w:bidi="ar-SA"/>
        </w:rPr>
        <w:br/>
      </w:r>
      <w:r>
        <w:rPr>
          <w:rFonts w:ascii="宋体" w:eastAsia="宋体" w:hAnsi="宋体" w:cs="宋体"/>
          <w:lang w:val="en-US" w:eastAsia="zh-CN" w:bidi="ar-SA"/>
        </w:rPr>
        <w:br/>
        <w:t>角色1:比如说当时第一次通地铁的时候，你有或者叔叔有记录当时深圳市民的总</w:t>
      </w:r>
      <w:r>
        <w:rPr>
          <w:rFonts w:ascii="宋体" w:eastAsia="宋体" w:hAnsi="宋体" w:cs="宋体"/>
          <w:lang w:val="en-US" w:eastAsia="zh-CN" w:bidi="ar-SA"/>
        </w:rPr>
        <w:lastRenderedPageBreak/>
        <w:t>体感想或者总体印象是怎么样子的？</w:t>
      </w:r>
      <w:r>
        <w:rPr>
          <w:rFonts w:ascii="宋体" w:eastAsia="宋体" w:hAnsi="宋体" w:cs="宋体"/>
          <w:lang w:val="en-US" w:eastAsia="zh-CN" w:bidi="ar-SA"/>
        </w:rPr>
        <w:br/>
      </w:r>
      <w:r>
        <w:rPr>
          <w:rFonts w:ascii="宋体" w:eastAsia="宋体" w:hAnsi="宋体" w:cs="宋体"/>
          <w:lang w:val="en-US" w:eastAsia="zh-CN" w:bidi="ar-SA"/>
        </w:rPr>
        <w:br/>
        <w:t>角色2:他说特别多人</w:t>
      </w:r>
      <w:r w:rsidR="0083624A">
        <w:rPr>
          <w:rFonts w:ascii="宋体" w:eastAsia="宋体" w:hAnsi="宋体" w:cs="宋体" w:hint="eastAsia"/>
          <w:lang w:val="en-US" w:eastAsia="zh-CN" w:bidi="ar-SA"/>
        </w:rPr>
        <w:t>，</w:t>
      </w:r>
      <w:r>
        <w:rPr>
          <w:rFonts w:ascii="宋体" w:eastAsia="宋体" w:hAnsi="宋体" w:cs="宋体"/>
          <w:lang w:val="en-US" w:eastAsia="zh-CN" w:bidi="ar-SA"/>
        </w:rPr>
        <w:t>站内已经满员了，站外还不停的有市民涌入车站，他们肯定都是来体验地铁。第一次通车，我爸都是第一次坐，市民肯定都没有坐过，可能有内部员工他们内部运营肯定是坐过，他们当时可能更多的是一个体验的感觉，并且觉得地铁起码速度快了，肯定能让自己生活更方便，这里说的洋溢着兴奋的笑容。</w:t>
      </w:r>
      <w:r>
        <w:rPr>
          <w:rFonts w:ascii="宋体" w:eastAsia="宋体" w:hAnsi="宋体" w:cs="宋体"/>
          <w:lang w:val="en-US" w:eastAsia="zh-CN" w:bidi="ar-SA"/>
        </w:rPr>
        <w:br/>
      </w:r>
      <w:r>
        <w:rPr>
          <w:rFonts w:ascii="宋体" w:eastAsia="宋体" w:hAnsi="宋体" w:cs="宋体"/>
          <w:lang w:val="en-US" w:eastAsia="zh-CN" w:bidi="ar-SA"/>
        </w:rPr>
        <w:br/>
        <w:t>角色1:深圳应该也是全国比较早通地铁的一批。</w:t>
      </w:r>
      <w:r>
        <w:rPr>
          <w:rFonts w:ascii="宋体" w:eastAsia="宋体" w:hAnsi="宋体" w:cs="宋体"/>
          <w:lang w:val="en-US" w:eastAsia="zh-CN" w:bidi="ar-SA"/>
        </w:rPr>
        <w:br/>
      </w:r>
      <w:r>
        <w:rPr>
          <w:rFonts w:ascii="宋体" w:eastAsia="宋体" w:hAnsi="宋体" w:cs="宋体"/>
          <w:lang w:val="en-US" w:eastAsia="zh-CN" w:bidi="ar-SA"/>
        </w:rPr>
        <w:br/>
        <w:t>角色2:对，我旅游还有很多地方没通地铁。</w:t>
      </w:r>
      <w:r>
        <w:rPr>
          <w:rFonts w:ascii="宋体" w:eastAsia="宋体" w:hAnsi="宋体" w:cs="宋体"/>
          <w:lang w:val="en-US" w:eastAsia="zh-CN" w:bidi="ar-SA"/>
        </w:rPr>
        <w:br/>
      </w:r>
      <w:r>
        <w:rPr>
          <w:rFonts w:ascii="宋体" w:eastAsia="宋体" w:hAnsi="宋体" w:cs="宋体"/>
          <w:lang w:val="en-US" w:eastAsia="zh-CN" w:bidi="ar-SA"/>
        </w:rPr>
        <w:br/>
        <w:t>角色1:那么咱们接下来一个问题就是你有没有在深圳搬过家？是从什么区域到什么区域？搬家会考虑地铁因素吗？</w:t>
      </w:r>
      <w:r>
        <w:rPr>
          <w:rFonts w:ascii="宋体" w:eastAsia="宋体" w:hAnsi="宋体" w:cs="宋体"/>
          <w:lang w:val="en-US" w:eastAsia="zh-CN" w:bidi="ar-SA"/>
        </w:rPr>
        <w:br/>
      </w:r>
      <w:r>
        <w:rPr>
          <w:rFonts w:ascii="宋体" w:eastAsia="宋体" w:hAnsi="宋体" w:cs="宋体"/>
          <w:lang w:val="en-US" w:eastAsia="zh-CN" w:bidi="ar-SA"/>
        </w:rPr>
        <w:br/>
        <w:t>角色3:我再加一个小问题，你有没有在深圳买过房子？如果有是买到什么区？你在买房的过程中，会考虑地铁交通的因素吗？</w:t>
      </w:r>
      <w:r>
        <w:rPr>
          <w:rFonts w:ascii="宋体" w:eastAsia="宋体" w:hAnsi="宋体" w:cs="宋体"/>
          <w:lang w:val="en-US" w:eastAsia="zh-CN" w:bidi="ar-SA"/>
        </w:rPr>
        <w:br/>
      </w:r>
      <w:r>
        <w:rPr>
          <w:rFonts w:ascii="宋体" w:eastAsia="宋体" w:hAnsi="宋体" w:cs="宋体"/>
          <w:lang w:val="en-US" w:eastAsia="zh-CN" w:bidi="ar-SA"/>
        </w:rPr>
        <w:br/>
        <w:t>角色2:会。</w:t>
      </w:r>
      <w:r>
        <w:rPr>
          <w:rFonts w:ascii="宋体" w:eastAsia="宋体" w:hAnsi="宋体" w:cs="宋体"/>
          <w:lang w:val="en-US" w:eastAsia="zh-CN" w:bidi="ar-SA"/>
        </w:rPr>
        <w:br/>
      </w:r>
      <w:r>
        <w:rPr>
          <w:rFonts w:ascii="宋体" w:eastAsia="宋体" w:hAnsi="宋体" w:cs="宋体"/>
          <w:lang w:val="en-US" w:eastAsia="zh-CN" w:bidi="ar-SA"/>
        </w:rPr>
        <w:br/>
        <w:t>角色3:因为刚提到买房子。</w:t>
      </w:r>
      <w:r>
        <w:rPr>
          <w:rFonts w:ascii="宋体" w:eastAsia="宋体" w:hAnsi="宋体" w:cs="宋体"/>
          <w:lang w:val="en-US" w:eastAsia="zh-CN" w:bidi="ar-SA"/>
        </w:rPr>
        <w:br/>
      </w:r>
      <w:r>
        <w:rPr>
          <w:rFonts w:ascii="宋体" w:eastAsia="宋体" w:hAnsi="宋体" w:cs="宋体"/>
          <w:lang w:val="en-US" w:eastAsia="zh-CN" w:bidi="ar-SA"/>
        </w:rPr>
        <w:br/>
        <w:t>角色2:我没有买过，但是我爸他们买过。</w:t>
      </w:r>
      <w:r>
        <w:rPr>
          <w:rFonts w:ascii="宋体" w:eastAsia="宋体" w:hAnsi="宋体" w:cs="宋体"/>
          <w:lang w:val="en-US" w:eastAsia="zh-CN" w:bidi="ar-SA"/>
        </w:rPr>
        <w:br/>
      </w:r>
      <w:r>
        <w:rPr>
          <w:rFonts w:ascii="宋体" w:eastAsia="宋体" w:hAnsi="宋体" w:cs="宋体"/>
          <w:lang w:val="en-US" w:eastAsia="zh-CN" w:bidi="ar-SA"/>
        </w:rPr>
        <w:br/>
        <w:t>角色3:没关系，以你们家庭为单位讲。</w:t>
      </w:r>
      <w:r>
        <w:rPr>
          <w:rFonts w:ascii="宋体" w:eastAsia="宋体" w:hAnsi="宋体" w:cs="宋体"/>
          <w:lang w:val="en-US" w:eastAsia="zh-CN" w:bidi="ar-SA"/>
        </w:rPr>
        <w:br/>
      </w:r>
      <w:r>
        <w:rPr>
          <w:rFonts w:ascii="宋体" w:eastAsia="宋体" w:hAnsi="宋体" w:cs="宋体"/>
          <w:lang w:val="en-US" w:eastAsia="zh-CN" w:bidi="ar-SA"/>
        </w:rPr>
        <w:br/>
        <w:t>角色2:对，买过。</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角色3:搬家买房什么的。</w:t>
      </w:r>
      <w:r>
        <w:rPr>
          <w:rFonts w:ascii="宋体" w:eastAsia="宋体" w:hAnsi="宋体" w:cs="宋体"/>
          <w:lang w:val="en-US" w:eastAsia="zh-CN" w:bidi="ar-SA"/>
        </w:rPr>
        <w:br/>
      </w:r>
      <w:r>
        <w:rPr>
          <w:rFonts w:ascii="宋体" w:eastAsia="宋体" w:hAnsi="宋体" w:cs="宋体"/>
          <w:lang w:val="en-US" w:eastAsia="zh-CN" w:bidi="ar-SA"/>
        </w:rPr>
        <w:br/>
        <w:t>角色2:都在地铁旁。</w:t>
      </w:r>
      <w:r>
        <w:rPr>
          <w:rFonts w:ascii="宋体" w:eastAsia="宋体" w:hAnsi="宋体" w:cs="宋体"/>
          <w:lang w:val="en-US" w:eastAsia="zh-CN" w:bidi="ar-SA"/>
        </w:rPr>
        <w:br/>
      </w:r>
      <w:r>
        <w:rPr>
          <w:rFonts w:ascii="宋体" w:eastAsia="宋体" w:hAnsi="宋体" w:cs="宋体"/>
          <w:lang w:val="en-US" w:eastAsia="zh-CN" w:bidi="ar-SA"/>
        </w:rPr>
        <w:br/>
        <w:t>角色1:在买房上，你们会把交通和地铁因素占有多大的一个权重？</w:t>
      </w:r>
      <w:r>
        <w:rPr>
          <w:rFonts w:ascii="宋体" w:eastAsia="宋体" w:hAnsi="宋体" w:cs="宋体"/>
          <w:lang w:val="en-US" w:eastAsia="zh-CN" w:bidi="ar-SA"/>
        </w:rPr>
        <w:br/>
      </w:r>
      <w:r>
        <w:rPr>
          <w:rFonts w:ascii="宋体" w:eastAsia="宋体" w:hAnsi="宋体" w:cs="宋体"/>
          <w:lang w:val="en-US" w:eastAsia="zh-CN" w:bidi="ar-SA"/>
        </w:rPr>
        <w:br/>
        <w:t>角色2:多大的权重我不清楚，但是肯定会考虑的一个因素，因为开车就要考虑堵车，不仅堵车还要考虑停车，所以地铁是一个非常方便的地方，而且不仅是同时考虑交通，还要考虑医院。我们所有买的房子旁边都是有医院的，在原来地方是</w:t>
      </w:r>
      <w:r w:rsidR="0083624A" w:rsidRPr="0083624A">
        <w:rPr>
          <w:rFonts w:ascii="宋体" w:eastAsia="宋体" w:hAnsi="宋体" w:cs="宋体" w:hint="eastAsia"/>
          <w:lang w:val="en-US" w:eastAsia="zh-CN" w:bidi="ar-SA"/>
        </w:rPr>
        <w:t>南山</w:t>
      </w:r>
      <w:r>
        <w:rPr>
          <w:rFonts w:ascii="宋体" w:eastAsia="宋体" w:hAnsi="宋体" w:cs="宋体"/>
          <w:lang w:val="en-US" w:eastAsia="zh-CN" w:bidi="ar-SA"/>
        </w:rPr>
        <w:t>医院，在这边是深大总医院，还有是购物，因为我奶奶跟我们一起住，她从老家搬过来跟我们一起住，旁边必须有超市，她非常喜欢去超市，她喜欢去很多超市，在这边也有，往那边走一公里好像有超市，然后这边有超市，就会考虑每个家庭成员他的感受。对，而且当时为什么考虑这些？因为已经考虑到我们出行的地方，可能我去上学，我爸不一定有时间，所以地铁肯定是最方便的。</w:t>
      </w:r>
      <w:r>
        <w:rPr>
          <w:rFonts w:ascii="宋体" w:eastAsia="宋体" w:hAnsi="宋体" w:cs="宋体"/>
          <w:lang w:val="en-US" w:eastAsia="zh-CN" w:bidi="ar-SA"/>
        </w:rPr>
        <w:br/>
      </w:r>
      <w:r>
        <w:rPr>
          <w:rFonts w:ascii="宋体" w:eastAsia="宋体" w:hAnsi="宋体" w:cs="宋体"/>
          <w:lang w:val="en-US" w:eastAsia="zh-CN" w:bidi="ar-SA"/>
        </w:rPr>
        <w:br/>
        <w:t>角色1:那么接下来就是比较深圳地铁建设运营之前和之后，你觉得大概总结</w:t>
      </w:r>
      <w:r w:rsidR="0083624A">
        <w:rPr>
          <w:rFonts w:ascii="宋体" w:eastAsia="宋体" w:hAnsi="宋体" w:cs="宋体" w:hint="eastAsia"/>
          <w:lang w:val="en-US" w:eastAsia="zh-CN" w:bidi="ar-SA"/>
        </w:rPr>
        <w:t>地</w:t>
      </w:r>
      <w:r>
        <w:rPr>
          <w:rFonts w:ascii="宋体" w:eastAsia="宋体" w:hAnsi="宋体" w:cs="宋体"/>
          <w:lang w:val="en-US" w:eastAsia="zh-CN" w:bidi="ar-SA"/>
        </w:rPr>
        <w:t>想想，你觉得地铁给你的生活带来了怎么样的一个变化？</w:t>
      </w:r>
      <w:r>
        <w:rPr>
          <w:rFonts w:ascii="宋体" w:eastAsia="宋体" w:hAnsi="宋体" w:cs="宋体"/>
          <w:lang w:val="en-US" w:eastAsia="zh-CN" w:bidi="ar-SA"/>
        </w:rPr>
        <w:br/>
      </w:r>
      <w:r>
        <w:rPr>
          <w:rFonts w:ascii="宋体" w:eastAsia="宋体" w:hAnsi="宋体" w:cs="宋体"/>
          <w:lang w:val="en-US" w:eastAsia="zh-CN" w:bidi="ar-SA"/>
        </w:rPr>
        <w:br/>
        <w:t>角色2:我爸这里他是说的交通比较安全，因为深圳地铁到现在都没有出到过重大的交通安全事故，就是很多人伤亡的那种，还有更多的是因为什么？乘客操作不规范，什么把脚爬里面的这种，其实你不能怪，对吧？你坐飞机你开飞机窗，这总不能怪飞机对吧？它比较准点、方便、快捷，也让大家喜欢长距离出行，这也是我之前说到感受到的，我爸这也说他更愿意长距离出行。</w:t>
      </w:r>
      <w:r>
        <w:rPr>
          <w:rFonts w:ascii="宋体" w:eastAsia="宋体" w:hAnsi="宋体" w:cs="宋体"/>
          <w:lang w:val="en-US" w:eastAsia="zh-CN" w:bidi="ar-SA"/>
        </w:rPr>
        <w:br/>
      </w:r>
      <w:r>
        <w:rPr>
          <w:rFonts w:ascii="宋体" w:eastAsia="宋体" w:hAnsi="宋体" w:cs="宋体"/>
          <w:lang w:val="en-US" w:eastAsia="zh-CN" w:bidi="ar-SA"/>
        </w:rPr>
        <w:br/>
        <w:t>角色1:更愿意长距离出行了，还有</w:t>
      </w:r>
      <w:r w:rsidR="0083624A">
        <w:rPr>
          <w:rFonts w:ascii="宋体" w:eastAsia="宋体" w:hAnsi="宋体" w:cs="宋体" w:hint="eastAsia"/>
          <w:lang w:val="en-US" w:eastAsia="zh-CN" w:bidi="ar-SA"/>
        </w:rPr>
        <w:t>总结地讲，</w:t>
      </w:r>
      <w:r>
        <w:rPr>
          <w:rFonts w:ascii="宋体" w:eastAsia="宋体" w:hAnsi="宋体" w:cs="宋体"/>
          <w:lang w:val="en-US" w:eastAsia="zh-CN" w:bidi="ar-SA"/>
        </w:rPr>
        <w:t>深圳地铁对它的城市空间格局和整个城市气质带来了什么样的影响？</w:t>
      </w:r>
      <w:r>
        <w:rPr>
          <w:rFonts w:ascii="宋体" w:eastAsia="宋体" w:hAnsi="宋体" w:cs="宋体"/>
          <w:lang w:val="en-US" w:eastAsia="zh-CN" w:bidi="ar-SA"/>
        </w:rPr>
        <w:br/>
      </w:r>
      <w:r>
        <w:rPr>
          <w:rFonts w:ascii="宋体" w:eastAsia="宋体" w:hAnsi="宋体" w:cs="宋体"/>
          <w:lang w:val="en-US" w:eastAsia="zh-CN" w:bidi="ar-SA"/>
        </w:rPr>
        <w:br/>
        <w:t>角色2:比如说我爸他觉得，因为对深圳地铁比较没有那么多，他觉得它拉近了空</w:t>
      </w:r>
      <w:r>
        <w:rPr>
          <w:rFonts w:ascii="宋体" w:eastAsia="宋体" w:hAnsi="宋体" w:cs="宋体"/>
          <w:lang w:val="en-US" w:eastAsia="zh-CN" w:bidi="ar-SA"/>
        </w:rPr>
        <w:lastRenderedPageBreak/>
        <w:t>间的距离，然后改善了老城区的一个公共交通，然后加速了城市的发展。很明显就是经济上。</w:t>
      </w:r>
      <w:r>
        <w:rPr>
          <w:rFonts w:ascii="宋体" w:eastAsia="宋体" w:hAnsi="宋体" w:cs="宋体"/>
          <w:lang w:val="en-US" w:eastAsia="zh-CN" w:bidi="ar-SA"/>
        </w:rPr>
        <w:br/>
      </w:r>
      <w:r>
        <w:rPr>
          <w:rFonts w:ascii="宋体" w:eastAsia="宋体" w:hAnsi="宋体" w:cs="宋体"/>
          <w:lang w:val="en-US" w:eastAsia="zh-CN" w:bidi="ar-SA"/>
        </w:rPr>
        <w:br/>
        <w:t>角色3:拉近了城市的距离。</w:t>
      </w:r>
      <w:r>
        <w:rPr>
          <w:rFonts w:ascii="宋体" w:eastAsia="宋体" w:hAnsi="宋体" w:cs="宋体"/>
          <w:lang w:val="en-US" w:eastAsia="zh-CN" w:bidi="ar-SA"/>
        </w:rPr>
        <w:br/>
      </w:r>
      <w:r>
        <w:rPr>
          <w:rFonts w:ascii="宋体" w:eastAsia="宋体" w:hAnsi="宋体" w:cs="宋体"/>
          <w:lang w:val="en-US" w:eastAsia="zh-CN" w:bidi="ar-SA"/>
        </w:rPr>
        <w:br/>
        <w:t>角色2:空间的距离，就是长距离。</w:t>
      </w:r>
      <w:r>
        <w:rPr>
          <w:rFonts w:ascii="宋体" w:eastAsia="宋体" w:hAnsi="宋体" w:cs="宋体"/>
          <w:lang w:val="en-US" w:eastAsia="zh-CN" w:bidi="ar-SA"/>
        </w:rPr>
        <w:br/>
      </w:r>
      <w:r>
        <w:rPr>
          <w:rFonts w:ascii="宋体" w:eastAsia="宋体" w:hAnsi="宋体" w:cs="宋体"/>
          <w:lang w:val="en-US" w:eastAsia="zh-CN" w:bidi="ar-SA"/>
        </w:rPr>
        <w:br/>
        <w:t>角色1:那么接下来比如说你觉得深圳地铁有哪一些值得</w:t>
      </w:r>
      <w:r w:rsidR="0083624A">
        <w:rPr>
          <w:rFonts w:ascii="宋体" w:eastAsia="宋体" w:hAnsi="宋体" w:cs="宋体" w:hint="eastAsia"/>
          <w:lang w:val="en-US" w:eastAsia="zh-CN" w:bidi="ar-SA"/>
        </w:rPr>
        <w:t>称赞</w:t>
      </w:r>
      <w:r>
        <w:rPr>
          <w:rFonts w:ascii="宋体" w:eastAsia="宋体" w:hAnsi="宋体" w:cs="宋体"/>
          <w:lang w:val="en-US" w:eastAsia="zh-CN" w:bidi="ar-SA"/>
        </w:rPr>
        <w:t>的地方，然后还有你觉得它有什么需要改进的地方？</w:t>
      </w:r>
      <w:r>
        <w:rPr>
          <w:rFonts w:ascii="宋体" w:eastAsia="宋体" w:hAnsi="宋体" w:cs="宋体"/>
          <w:lang w:val="en-US" w:eastAsia="zh-CN" w:bidi="ar-SA"/>
        </w:rPr>
        <w:br/>
      </w:r>
      <w:r>
        <w:rPr>
          <w:rFonts w:ascii="宋体" w:eastAsia="宋体" w:hAnsi="宋体" w:cs="宋体"/>
          <w:lang w:val="en-US" w:eastAsia="zh-CN" w:bidi="ar-SA"/>
        </w:rPr>
        <w:br/>
        <w:t>角色2:这个是我爸，我感觉他的术语可能比较专业，他说最早建设站台屏蔽门，你们知道是什么东西吗？</w:t>
      </w:r>
      <w:r>
        <w:rPr>
          <w:rFonts w:ascii="宋体" w:eastAsia="宋体" w:hAnsi="宋体" w:cs="宋体"/>
          <w:lang w:val="en-US" w:eastAsia="zh-CN" w:bidi="ar-SA"/>
        </w:rPr>
        <w:br/>
      </w:r>
      <w:r>
        <w:rPr>
          <w:rFonts w:ascii="宋体" w:eastAsia="宋体" w:hAnsi="宋体" w:cs="宋体"/>
          <w:lang w:val="en-US" w:eastAsia="zh-CN" w:bidi="ar-SA"/>
        </w:rPr>
        <w:br/>
        <w:t>角色3:是两道门的外面一道门对吧？</w:t>
      </w:r>
      <w:r>
        <w:rPr>
          <w:rFonts w:ascii="宋体" w:eastAsia="宋体" w:hAnsi="宋体" w:cs="宋体"/>
          <w:lang w:val="en-US" w:eastAsia="zh-CN" w:bidi="ar-SA"/>
        </w:rPr>
        <w:br/>
      </w:r>
      <w:r>
        <w:rPr>
          <w:rFonts w:ascii="宋体" w:eastAsia="宋体" w:hAnsi="宋体" w:cs="宋体"/>
          <w:lang w:val="en-US" w:eastAsia="zh-CN" w:bidi="ar-SA"/>
        </w:rPr>
        <w:br/>
        <w:t>角色2:对，国外的它其实是没有的。</w:t>
      </w:r>
      <w:r>
        <w:rPr>
          <w:rFonts w:ascii="宋体" w:eastAsia="宋体" w:hAnsi="宋体" w:cs="宋体"/>
          <w:lang w:val="en-US" w:eastAsia="zh-CN" w:bidi="ar-SA"/>
        </w:rPr>
        <w:br/>
      </w:r>
      <w:r>
        <w:rPr>
          <w:rFonts w:ascii="宋体" w:eastAsia="宋体" w:hAnsi="宋体" w:cs="宋体"/>
          <w:lang w:val="en-US" w:eastAsia="zh-CN" w:bidi="ar-SA"/>
        </w:rPr>
        <w:br/>
        <w:t>角色3:对，感觉很危险。</w:t>
      </w:r>
      <w:r>
        <w:rPr>
          <w:rFonts w:ascii="宋体" w:eastAsia="宋体" w:hAnsi="宋体" w:cs="宋体"/>
          <w:lang w:val="en-US" w:eastAsia="zh-CN" w:bidi="ar-SA"/>
        </w:rPr>
        <w:br/>
      </w:r>
      <w:r>
        <w:rPr>
          <w:rFonts w:ascii="宋体" w:eastAsia="宋体" w:hAnsi="宋体" w:cs="宋体"/>
          <w:lang w:val="en-US" w:eastAsia="zh-CN" w:bidi="ar-SA"/>
        </w:rPr>
        <w:br/>
        <w:t>角色2:对，还有一个是重叠隧道，我都不知道这是什么东西，叫托换地下</w:t>
      </w:r>
      <w:r w:rsidR="0083624A">
        <w:rPr>
          <w:rFonts w:ascii="宋体" w:eastAsia="宋体" w:hAnsi="宋体" w:cs="宋体" w:hint="eastAsia"/>
          <w:lang w:val="en-US" w:eastAsia="zh-CN" w:bidi="ar-SA"/>
        </w:rPr>
        <w:t>桩</w:t>
      </w:r>
      <w:r>
        <w:rPr>
          <w:rFonts w:ascii="宋体" w:eastAsia="宋体" w:hAnsi="宋体" w:cs="宋体"/>
          <w:lang w:val="en-US" w:eastAsia="zh-CN" w:bidi="ar-SA"/>
        </w:rPr>
        <w:t>，这可能就是真正的他是怎么建的，可能是技术方面的，然后他不喜欢的一个是他不想再有那种高架线路和车站。</w:t>
      </w:r>
      <w:r>
        <w:rPr>
          <w:rFonts w:ascii="宋体" w:eastAsia="宋体" w:hAnsi="宋体" w:cs="宋体"/>
          <w:lang w:val="en-US" w:eastAsia="zh-CN" w:bidi="ar-SA"/>
        </w:rPr>
        <w:br/>
      </w:r>
      <w:r>
        <w:rPr>
          <w:rFonts w:ascii="宋体" w:eastAsia="宋体" w:hAnsi="宋体" w:cs="宋体"/>
          <w:lang w:val="en-US" w:eastAsia="zh-CN" w:bidi="ar-SA"/>
        </w:rPr>
        <w:br/>
        <w:t>角色3:高架的。</w:t>
      </w:r>
      <w:r>
        <w:rPr>
          <w:rFonts w:ascii="宋体" w:eastAsia="宋体" w:hAnsi="宋体" w:cs="宋体"/>
          <w:lang w:val="en-US" w:eastAsia="zh-CN" w:bidi="ar-SA"/>
        </w:rPr>
        <w:br/>
      </w:r>
      <w:r>
        <w:rPr>
          <w:rFonts w:ascii="宋体" w:eastAsia="宋体" w:hAnsi="宋体" w:cs="宋体"/>
          <w:lang w:val="en-US" w:eastAsia="zh-CN" w:bidi="ar-SA"/>
        </w:rPr>
        <w:br/>
        <w:t>角色2:就是这种露出来的，对，就肯定会影响旁边的居民，而且其实对车的，我感觉消耗会更大，因为毕竟什么阳光雨水都会有。</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角色1:他觉得有这些地方需要改进，然后从你的角度看你有没有对这样子想法？</w:t>
      </w:r>
      <w:r>
        <w:rPr>
          <w:rFonts w:ascii="宋体" w:eastAsia="宋体" w:hAnsi="宋体" w:cs="宋体"/>
          <w:lang w:val="en-US" w:eastAsia="zh-CN" w:bidi="ar-SA"/>
        </w:rPr>
        <w:br/>
      </w:r>
      <w:r>
        <w:rPr>
          <w:rFonts w:ascii="宋体" w:eastAsia="宋体" w:hAnsi="宋体" w:cs="宋体"/>
          <w:lang w:val="en-US" w:eastAsia="zh-CN" w:bidi="ar-SA"/>
        </w:rPr>
        <w:br/>
        <w:t>角色3:作为一个使用者，因为你肯定也常坐地铁。</w:t>
      </w:r>
      <w:r>
        <w:rPr>
          <w:rFonts w:ascii="宋体" w:eastAsia="宋体" w:hAnsi="宋体" w:cs="宋体"/>
          <w:lang w:val="en-US" w:eastAsia="zh-CN" w:bidi="ar-SA"/>
        </w:rPr>
        <w:br/>
      </w:r>
      <w:r>
        <w:rPr>
          <w:rFonts w:ascii="宋体" w:eastAsia="宋体" w:hAnsi="宋体" w:cs="宋体"/>
          <w:lang w:val="en-US" w:eastAsia="zh-CN" w:bidi="ar-SA"/>
        </w:rPr>
        <w:br/>
        <w:t>角色2:怎么说我还没有住在高架线旁边过，就家那边也没有怎么住过。好，我们家那边是没有朝着地铁那边的，也没有很大影响。</w:t>
      </w:r>
      <w:r>
        <w:rPr>
          <w:rFonts w:ascii="宋体" w:eastAsia="宋体" w:hAnsi="宋体" w:cs="宋体"/>
          <w:lang w:val="en-US" w:eastAsia="zh-CN" w:bidi="ar-SA"/>
        </w:rPr>
        <w:br/>
      </w:r>
      <w:r>
        <w:rPr>
          <w:rFonts w:ascii="宋体" w:eastAsia="宋体" w:hAnsi="宋体" w:cs="宋体"/>
          <w:lang w:val="en-US" w:eastAsia="zh-CN" w:bidi="ar-SA"/>
        </w:rPr>
        <w:br/>
        <w:t>角色3:比如说我在使用过程当中，我就觉得深圳的卫生间非常不方便，如果你在地铁里面的话，其实你是要出站了才可以使用卫生间，而且也不是每一个站点都有卫生间。注意到没有？我当时经常这样。</w:t>
      </w:r>
      <w:r>
        <w:rPr>
          <w:rFonts w:ascii="宋体" w:eastAsia="宋体" w:hAnsi="宋体" w:cs="宋体"/>
          <w:lang w:val="en-US" w:eastAsia="zh-CN" w:bidi="ar-SA"/>
        </w:rPr>
        <w:br/>
      </w:r>
      <w:r>
        <w:rPr>
          <w:rFonts w:ascii="宋体" w:eastAsia="宋体" w:hAnsi="宋体" w:cs="宋体"/>
          <w:lang w:val="en-US" w:eastAsia="zh-CN" w:bidi="ar-SA"/>
        </w:rPr>
        <w:br/>
        <w:t>角色2:就不知道。</w:t>
      </w:r>
      <w:r>
        <w:rPr>
          <w:rFonts w:ascii="宋体" w:eastAsia="宋体" w:hAnsi="宋体" w:cs="宋体"/>
          <w:lang w:val="en-US" w:eastAsia="zh-CN" w:bidi="ar-SA"/>
        </w:rPr>
        <w:br/>
      </w:r>
      <w:r>
        <w:rPr>
          <w:rFonts w:ascii="宋体" w:eastAsia="宋体" w:hAnsi="宋体" w:cs="宋体"/>
          <w:lang w:val="en-US" w:eastAsia="zh-CN" w:bidi="ar-SA"/>
        </w:rPr>
        <w:br/>
        <w:t>角色3:就在哪？</w:t>
      </w:r>
      <w:r>
        <w:rPr>
          <w:rFonts w:ascii="宋体" w:eastAsia="宋体" w:hAnsi="宋体" w:cs="宋体"/>
          <w:lang w:val="en-US" w:eastAsia="zh-CN" w:bidi="ar-SA"/>
        </w:rPr>
        <w:br/>
      </w:r>
      <w:r>
        <w:rPr>
          <w:rFonts w:ascii="宋体" w:eastAsia="宋体" w:hAnsi="宋体" w:cs="宋体"/>
          <w:lang w:val="en-US" w:eastAsia="zh-CN" w:bidi="ar-SA"/>
        </w:rPr>
        <w:br/>
        <w:t>角色2:有些地方确实是对外使用的，必须是出站才能有，但是你如果去问他内部人员，里面他会有个总控台，也没有关系，应该没有关系，我爸告诉我的，如果你实在不想出去，他会有个总控台，就是你去问他，我实在不行，他们肯定内部人员有公共厕所，你去上他们内部的。你实在找不到了，我真的很急，还是会让你进的。</w:t>
      </w:r>
      <w:r>
        <w:rPr>
          <w:rFonts w:ascii="宋体" w:eastAsia="宋体" w:hAnsi="宋体" w:cs="宋体"/>
          <w:lang w:val="en-US" w:eastAsia="zh-CN" w:bidi="ar-SA"/>
        </w:rPr>
        <w:br/>
      </w:r>
      <w:r>
        <w:rPr>
          <w:rFonts w:ascii="宋体" w:eastAsia="宋体" w:hAnsi="宋体" w:cs="宋体"/>
          <w:lang w:val="en-US" w:eastAsia="zh-CN" w:bidi="ar-SA"/>
        </w:rPr>
        <w:br/>
        <w:t>角色1:你有这种类似的感受吗？就是其他的觉得哪里特别好或者哪里特别不好？</w:t>
      </w:r>
      <w:r>
        <w:rPr>
          <w:rFonts w:ascii="宋体" w:eastAsia="宋体" w:hAnsi="宋体" w:cs="宋体"/>
          <w:lang w:val="en-US" w:eastAsia="zh-CN" w:bidi="ar-SA"/>
        </w:rPr>
        <w:br/>
      </w:r>
      <w:r>
        <w:rPr>
          <w:rFonts w:ascii="宋体" w:eastAsia="宋体" w:hAnsi="宋体" w:cs="宋体"/>
          <w:lang w:val="en-US" w:eastAsia="zh-CN" w:bidi="ar-SA"/>
        </w:rPr>
        <w:br/>
        <w:t>角色2:有些地方让你进地铁，它是有电梯的，让你出地铁它是没有电梯的。</w:t>
      </w:r>
      <w:r>
        <w:rPr>
          <w:rFonts w:ascii="宋体" w:eastAsia="宋体" w:hAnsi="宋体" w:cs="宋体"/>
          <w:lang w:val="en-US" w:eastAsia="zh-CN" w:bidi="ar-SA"/>
        </w:rPr>
        <w:br/>
      </w:r>
      <w:r>
        <w:rPr>
          <w:rFonts w:ascii="宋体" w:eastAsia="宋体" w:hAnsi="宋体" w:cs="宋体"/>
          <w:lang w:val="en-US" w:eastAsia="zh-CN" w:bidi="ar-SA"/>
        </w:rPr>
        <w:br/>
        <w:t>角色1:对我明白，就是它的电梯是单向的。还有的地方比如说它有一个A口，然后它A1是有电梯，然后A2是没有电梯</w:t>
      </w:r>
      <w:r w:rsidR="0083624A">
        <w:rPr>
          <w:rFonts w:ascii="宋体" w:eastAsia="宋体" w:hAnsi="宋体" w:cs="宋体" w:hint="eastAsia"/>
          <w:lang w:val="en-US" w:eastAsia="zh-CN" w:bidi="ar-SA"/>
        </w:rPr>
        <w:t>。</w:t>
      </w:r>
      <w:r>
        <w:rPr>
          <w:rFonts w:ascii="宋体" w:eastAsia="宋体" w:hAnsi="宋体" w:cs="宋体"/>
          <w:lang w:val="en-US" w:eastAsia="zh-CN" w:bidi="ar-SA"/>
        </w:rPr>
        <w:t>但是我要去这边，不能去那边，它建设的时候有没有什么。</w:t>
      </w:r>
      <w:r>
        <w:rPr>
          <w:rFonts w:ascii="宋体" w:eastAsia="宋体" w:hAnsi="宋体" w:cs="宋体"/>
          <w:lang w:val="en-US" w:eastAsia="zh-CN" w:bidi="ar-SA"/>
        </w:rPr>
        <w:br/>
      </w:r>
      <w:r>
        <w:rPr>
          <w:rFonts w:ascii="宋体" w:eastAsia="宋体" w:hAnsi="宋体" w:cs="宋体"/>
          <w:lang w:val="en-US" w:eastAsia="zh-CN" w:bidi="ar-SA"/>
        </w:rPr>
        <w:lastRenderedPageBreak/>
        <w:br/>
        <w:t>角色3:这个电梯到底怎么设计的，是随机的吗？</w:t>
      </w:r>
      <w:r>
        <w:rPr>
          <w:rFonts w:ascii="宋体" w:eastAsia="宋体" w:hAnsi="宋体" w:cs="宋体"/>
          <w:lang w:val="en-US" w:eastAsia="zh-CN" w:bidi="ar-SA"/>
        </w:rPr>
        <w:br/>
      </w:r>
      <w:r>
        <w:rPr>
          <w:rFonts w:ascii="宋体" w:eastAsia="宋体" w:hAnsi="宋体" w:cs="宋体"/>
          <w:lang w:val="en-US" w:eastAsia="zh-CN" w:bidi="ar-SA"/>
        </w:rPr>
        <w:br/>
        <w:t>角色1:就很随机。</w:t>
      </w:r>
      <w:r>
        <w:rPr>
          <w:rFonts w:ascii="宋体" w:eastAsia="宋体" w:hAnsi="宋体" w:cs="宋体"/>
          <w:lang w:val="en-US" w:eastAsia="zh-CN" w:bidi="ar-SA"/>
        </w:rPr>
        <w:br/>
      </w:r>
      <w:r>
        <w:rPr>
          <w:rFonts w:ascii="宋体" w:eastAsia="宋体" w:hAnsi="宋体" w:cs="宋体"/>
          <w:lang w:val="en-US" w:eastAsia="zh-CN" w:bidi="ar-SA"/>
        </w:rPr>
        <w:br/>
        <w:t>角色2:什么东西？</w:t>
      </w:r>
      <w:r>
        <w:rPr>
          <w:rFonts w:ascii="宋体" w:eastAsia="宋体" w:hAnsi="宋体" w:cs="宋体"/>
          <w:lang w:val="en-US" w:eastAsia="zh-CN" w:bidi="ar-SA"/>
        </w:rPr>
        <w:br/>
      </w:r>
      <w:r>
        <w:rPr>
          <w:rFonts w:ascii="宋体" w:eastAsia="宋体" w:hAnsi="宋体" w:cs="宋体"/>
          <w:lang w:val="en-US" w:eastAsia="zh-CN" w:bidi="ar-SA"/>
        </w:rPr>
        <w:br/>
        <w:t>角色1:就是他怎么设计那个电梯。上去有电梯还是下来有电梯，哪个口出去有电梯哪个口出去没电梯。</w:t>
      </w:r>
      <w:r>
        <w:rPr>
          <w:rFonts w:ascii="宋体" w:eastAsia="宋体" w:hAnsi="宋体" w:cs="宋体"/>
          <w:lang w:val="en-US" w:eastAsia="zh-CN" w:bidi="ar-SA"/>
        </w:rPr>
        <w:br/>
      </w:r>
      <w:r>
        <w:rPr>
          <w:rFonts w:ascii="宋体" w:eastAsia="宋体" w:hAnsi="宋体" w:cs="宋体"/>
          <w:lang w:val="en-US" w:eastAsia="zh-CN" w:bidi="ar-SA"/>
        </w:rPr>
        <w:br/>
        <w:t>角色2:这我也不知道。但是这应该是他们设计的地方，应该会考虑到人流量。比如说你这边上去都是大家上班的地方，肯定会考虑有上行的电梯。它这个只下不上，让我很有一种上当受骗的感觉。</w:t>
      </w:r>
      <w:r>
        <w:rPr>
          <w:rFonts w:ascii="宋体" w:eastAsia="宋体" w:hAnsi="宋体" w:cs="宋体"/>
          <w:lang w:val="en-US" w:eastAsia="zh-CN" w:bidi="ar-SA"/>
        </w:rPr>
        <w:br/>
      </w:r>
      <w:r>
        <w:rPr>
          <w:rFonts w:ascii="宋体" w:eastAsia="宋体" w:hAnsi="宋体" w:cs="宋体"/>
          <w:lang w:val="en-US" w:eastAsia="zh-CN" w:bidi="ar-SA"/>
        </w:rPr>
        <w:br/>
        <w:t>角色3:其实我总体感觉好像有的地方的电梯蛮随机的。</w:t>
      </w:r>
      <w:r>
        <w:rPr>
          <w:rFonts w:ascii="宋体" w:eastAsia="宋体" w:hAnsi="宋体" w:cs="宋体"/>
          <w:lang w:val="en-US" w:eastAsia="zh-CN" w:bidi="ar-SA"/>
        </w:rPr>
        <w:br/>
      </w:r>
      <w:r>
        <w:rPr>
          <w:rFonts w:ascii="宋体" w:eastAsia="宋体" w:hAnsi="宋体" w:cs="宋体"/>
          <w:lang w:val="en-US" w:eastAsia="zh-CN" w:bidi="ar-SA"/>
        </w:rPr>
        <w:br/>
        <w:t>角色1:确实。</w:t>
      </w:r>
      <w:r>
        <w:rPr>
          <w:rFonts w:ascii="宋体" w:eastAsia="宋体" w:hAnsi="宋体" w:cs="宋体"/>
          <w:lang w:val="en-US" w:eastAsia="zh-CN" w:bidi="ar-SA"/>
        </w:rPr>
        <w:br/>
      </w:r>
      <w:r>
        <w:rPr>
          <w:rFonts w:ascii="宋体" w:eastAsia="宋体" w:hAnsi="宋体" w:cs="宋体"/>
          <w:lang w:val="en-US" w:eastAsia="zh-CN" w:bidi="ar-SA"/>
        </w:rPr>
        <w:br/>
        <w:t>角色2:实在不行就爬一爬。高中拖着行李箱还爬。</w:t>
      </w:r>
      <w:r>
        <w:rPr>
          <w:rFonts w:ascii="宋体" w:eastAsia="宋体" w:hAnsi="宋体" w:cs="宋体"/>
          <w:lang w:val="en-US" w:eastAsia="zh-CN" w:bidi="ar-SA"/>
        </w:rPr>
        <w:br/>
      </w:r>
      <w:r>
        <w:rPr>
          <w:rFonts w:ascii="宋体" w:eastAsia="宋体" w:hAnsi="宋体" w:cs="宋体"/>
          <w:lang w:val="en-US" w:eastAsia="zh-CN" w:bidi="ar-SA"/>
        </w:rPr>
        <w:br/>
        <w:t>角色1:你刚刚有提到一个点，就是你爸爸说他改进了老城区的公共交通，像你作为一个深圳本地人，你之前有去过深圳的一些老城区吗？或者是现在地铁比较方便了之后，有去过吗？</w:t>
      </w:r>
      <w:r>
        <w:rPr>
          <w:rFonts w:ascii="宋体" w:eastAsia="宋体" w:hAnsi="宋体" w:cs="宋体"/>
          <w:lang w:val="en-US" w:eastAsia="zh-CN" w:bidi="ar-SA"/>
        </w:rPr>
        <w:br/>
      </w:r>
      <w:r>
        <w:rPr>
          <w:rFonts w:ascii="宋体" w:eastAsia="宋体" w:hAnsi="宋体" w:cs="宋体"/>
          <w:lang w:val="en-US" w:eastAsia="zh-CN" w:bidi="ar-SA"/>
        </w:rPr>
        <w:br/>
        <w:t>角色2:老城区我具体都不知道是哪里，但是我知道有个地方叫南头古城。</w:t>
      </w:r>
      <w:r>
        <w:rPr>
          <w:rFonts w:ascii="宋体" w:eastAsia="宋体" w:hAnsi="宋体" w:cs="宋体"/>
          <w:lang w:val="en-US" w:eastAsia="zh-CN" w:bidi="ar-SA"/>
        </w:rPr>
        <w:br/>
      </w:r>
      <w:r>
        <w:rPr>
          <w:rFonts w:ascii="宋体" w:eastAsia="宋体" w:hAnsi="宋体" w:cs="宋体"/>
          <w:lang w:val="en-US" w:eastAsia="zh-CN" w:bidi="ar-SA"/>
        </w:rPr>
        <w:br/>
        <w:t>角色1:我前两天还去那边转了一圈。</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角色2:其实最开始你们没有告诉我深圳地铁的时候，我以为是要跟我说什么深圳的老城区。我还特意回想了我都去过哪些古镇。</w:t>
      </w:r>
      <w:r>
        <w:rPr>
          <w:rFonts w:ascii="宋体" w:eastAsia="宋体" w:hAnsi="宋体" w:cs="宋体"/>
          <w:lang w:val="en-US" w:eastAsia="zh-CN" w:bidi="ar-SA"/>
        </w:rPr>
        <w:br/>
      </w:r>
      <w:r>
        <w:rPr>
          <w:rFonts w:ascii="宋体" w:eastAsia="宋体" w:hAnsi="宋体" w:cs="宋体"/>
          <w:lang w:val="en-US" w:eastAsia="zh-CN" w:bidi="ar-SA"/>
        </w:rPr>
        <w:br/>
        <w:t>角色1:你刚好说说吧，也别白想了。</w:t>
      </w:r>
      <w:r>
        <w:rPr>
          <w:rFonts w:ascii="宋体" w:eastAsia="宋体" w:hAnsi="宋体" w:cs="宋体"/>
          <w:lang w:val="en-US" w:eastAsia="zh-CN" w:bidi="ar-SA"/>
        </w:rPr>
        <w:br/>
      </w:r>
      <w:r>
        <w:rPr>
          <w:rFonts w:ascii="宋体" w:eastAsia="宋体" w:hAnsi="宋体" w:cs="宋体"/>
          <w:lang w:val="en-US" w:eastAsia="zh-CN" w:bidi="ar-SA"/>
        </w:rPr>
        <w:br/>
        <w:t>角色2:当时是在我初中旁边，我初中是麒麟中学，这名字很霸气，它旁边就是南头古城。你去过是吧？</w:t>
      </w:r>
      <w:r>
        <w:rPr>
          <w:rFonts w:ascii="宋体" w:eastAsia="宋体" w:hAnsi="宋体" w:cs="宋体"/>
          <w:lang w:val="en-US" w:eastAsia="zh-CN" w:bidi="ar-SA"/>
        </w:rPr>
        <w:br/>
      </w:r>
      <w:r>
        <w:rPr>
          <w:rFonts w:ascii="宋体" w:eastAsia="宋体" w:hAnsi="宋体" w:cs="宋体"/>
          <w:lang w:val="en-US" w:eastAsia="zh-CN" w:bidi="ar-SA"/>
        </w:rPr>
        <w:br/>
        <w:t>角色1:我去过南头古城。</w:t>
      </w:r>
      <w:r>
        <w:rPr>
          <w:rFonts w:ascii="宋体" w:eastAsia="宋体" w:hAnsi="宋体" w:cs="宋体"/>
          <w:lang w:val="en-US" w:eastAsia="zh-CN" w:bidi="ar-SA"/>
        </w:rPr>
        <w:br/>
      </w:r>
      <w:r>
        <w:rPr>
          <w:rFonts w:ascii="宋体" w:eastAsia="宋体" w:hAnsi="宋体" w:cs="宋体"/>
          <w:lang w:val="en-US" w:eastAsia="zh-CN" w:bidi="ar-SA"/>
        </w:rPr>
        <w:br/>
        <w:t>角色2:但是现在那边有地铁吗？</w:t>
      </w:r>
      <w:r>
        <w:rPr>
          <w:rFonts w:ascii="宋体" w:eastAsia="宋体" w:hAnsi="宋体" w:cs="宋体"/>
          <w:lang w:val="en-US" w:eastAsia="zh-CN" w:bidi="ar-SA"/>
        </w:rPr>
        <w:br/>
      </w:r>
      <w:r>
        <w:rPr>
          <w:rFonts w:ascii="宋体" w:eastAsia="宋体" w:hAnsi="宋体" w:cs="宋体"/>
          <w:lang w:val="en-US" w:eastAsia="zh-CN" w:bidi="ar-SA"/>
        </w:rPr>
        <w:br/>
        <w:t>角色1:有。有一点远就是坐到，对，然后坐公交。因为公交上还有濒临灭绝的人工售票。</w:t>
      </w:r>
      <w:r>
        <w:rPr>
          <w:rFonts w:ascii="宋体" w:eastAsia="宋体" w:hAnsi="宋体" w:cs="宋体"/>
          <w:lang w:val="en-US" w:eastAsia="zh-CN" w:bidi="ar-SA"/>
        </w:rPr>
        <w:br/>
      </w:r>
      <w:r>
        <w:rPr>
          <w:rFonts w:ascii="宋体" w:eastAsia="宋体" w:hAnsi="宋体" w:cs="宋体"/>
          <w:lang w:val="en-US" w:eastAsia="zh-CN" w:bidi="ar-SA"/>
        </w:rPr>
        <w:br/>
        <w:t>角色2:但是已经搬过来了，已经很久没有看到。那里面的城墙都还在，至少我去的时候还是在的，里面有很多的小贩在里面卖菜。我去的时候是这样的，我不知道你现在去是什么样子的，我不知道你走的是哪一段，我记得有一段真的就是走进去就很明显的一种市井的感觉。这边在</w:t>
      </w:r>
      <w:r w:rsidR="0083624A">
        <w:rPr>
          <w:rFonts w:ascii="宋体" w:eastAsia="宋体" w:hAnsi="宋体" w:cs="宋体" w:hint="eastAsia"/>
          <w:lang w:val="en-US" w:eastAsia="zh-CN" w:bidi="ar-SA"/>
        </w:rPr>
        <w:t>叫卖</w:t>
      </w:r>
      <w:r>
        <w:rPr>
          <w:rFonts w:ascii="宋体" w:eastAsia="宋体" w:hAnsi="宋体" w:cs="宋体"/>
          <w:lang w:val="en-US" w:eastAsia="zh-CN" w:bidi="ar-SA"/>
        </w:rPr>
        <w:t>的，你可能去了保护点。</w:t>
      </w:r>
      <w:r>
        <w:rPr>
          <w:rFonts w:ascii="宋体" w:eastAsia="宋体" w:hAnsi="宋体" w:cs="宋体"/>
          <w:lang w:val="en-US" w:eastAsia="zh-CN" w:bidi="ar-SA"/>
        </w:rPr>
        <w:br/>
      </w:r>
      <w:r>
        <w:rPr>
          <w:rFonts w:ascii="宋体" w:eastAsia="宋体" w:hAnsi="宋体" w:cs="宋体"/>
          <w:lang w:val="en-US" w:eastAsia="zh-CN" w:bidi="ar-SA"/>
        </w:rPr>
        <w:br/>
        <w:t>角色1:它开发的最好的那段感觉已经完全商业化了。这个问题你问我们本地的同学。我初中的同学就住在那里，那是真正的地主</w:t>
      </w:r>
      <w:r w:rsidR="0083624A">
        <w:rPr>
          <w:rFonts w:ascii="宋体" w:eastAsia="宋体" w:hAnsi="宋体" w:cs="宋体" w:hint="eastAsia"/>
          <w:lang w:val="en-US" w:eastAsia="zh-CN" w:bidi="ar-SA"/>
        </w:rPr>
        <w:t>仔</w:t>
      </w:r>
      <w:r>
        <w:rPr>
          <w:rFonts w:ascii="宋体" w:eastAsia="宋体" w:hAnsi="宋体" w:cs="宋体"/>
          <w:lang w:val="en-US" w:eastAsia="zh-CN" w:bidi="ar-SA"/>
        </w:rPr>
        <w:t>。家里几十套房子那种。他们原来那里其实只有几栋，但是当时楼不能建很高，所以几栋其实占了很多地方。如果拆迁的话，肯定要给相应的面积给回人家，那就是</w:t>
      </w:r>
      <w:r w:rsidR="0083624A">
        <w:rPr>
          <w:rFonts w:ascii="宋体" w:eastAsia="宋体" w:hAnsi="宋体" w:cs="宋体" w:hint="eastAsia"/>
          <w:lang w:val="en-US" w:eastAsia="zh-CN" w:bidi="ar-SA"/>
        </w:rPr>
        <w:t>几十</w:t>
      </w:r>
      <w:r>
        <w:rPr>
          <w:rFonts w:ascii="宋体" w:eastAsia="宋体" w:hAnsi="宋体" w:cs="宋体"/>
          <w:lang w:val="en-US" w:eastAsia="zh-CN" w:bidi="ar-SA"/>
        </w:rPr>
        <w:t>栋房子。不是几十栋，是几十户，也很多。</w:t>
      </w:r>
      <w:r>
        <w:rPr>
          <w:rFonts w:ascii="宋体" w:eastAsia="宋体" w:hAnsi="宋体" w:cs="宋体"/>
          <w:lang w:val="en-US" w:eastAsia="zh-CN" w:bidi="ar-SA"/>
        </w:rPr>
        <w:br/>
      </w:r>
      <w:r>
        <w:rPr>
          <w:rFonts w:ascii="宋体" w:eastAsia="宋体" w:hAnsi="宋体" w:cs="宋体"/>
          <w:lang w:val="en-US" w:eastAsia="zh-CN" w:bidi="ar-SA"/>
        </w:rPr>
        <w:br/>
        <w:t>角色3:</w:t>
      </w:r>
      <w:r w:rsidR="0083624A">
        <w:rPr>
          <w:rFonts w:ascii="宋体" w:eastAsia="宋体" w:hAnsi="宋体" w:cs="宋体" w:hint="eastAsia"/>
          <w:lang w:val="en-US" w:eastAsia="zh-CN" w:bidi="ar-SA"/>
        </w:rPr>
        <w:t>几户就已经很多了</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角色2:可能街上随便一个</w:t>
      </w:r>
      <w:r w:rsidR="00635A56">
        <w:rPr>
          <w:rFonts w:ascii="宋体" w:eastAsia="宋体" w:hAnsi="宋体" w:cs="宋体" w:hint="eastAsia"/>
          <w:lang w:val="en-US" w:eastAsia="zh-CN" w:bidi="ar-SA"/>
        </w:rPr>
        <w:t>背心裤衩</w:t>
      </w:r>
      <w:r>
        <w:rPr>
          <w:rFonts w:ascii="宋体" w:eastAsia="宋体" w:hAnsi="宋体" w:cs="宋体"/>
          <w:lang w:val="en-US" w:eastAsia="zh-CN" w:bidi="ar-SA"/>
        </w:rPr>
        <w:t>，</w:t>
      </w:r>
      <w:r w:rsidR="00635A56">
        <w:rPr>
          <w:rFonts w:ascii="宋体" w:eastAsia="宋体" w:hAnsi="宋体" w:cs="宋体" w:hint="eastAsia"/>
          <w:lang w:val="en-US" w:eastAsia="zh-CN" w:bidi="ar-SA"/>
        </w:rPr>
        <w:t>就。我们家之前是，</w:t>
      </w:r>
      <w:r>
        <w:rPr>
          <w:rFonts w:ascii="宋体" w:eastAsia="宋体" w:hAnsi="宋体" w:cs="宋体"/>
          <w:lang w:val="en-US" w:eastAsia="zh-CN" w:bidi="ar-SA"/>
        </w:rPr>
        <w:t>还没拆，当时只有一套。我们也是外地来的，并不是在这边就一直生长，但是深圳的同学确实，某个山庄就是他们家的，学校旁边的KTV就是他们家的，我还去过那里，还不用花钱。</w:t>
      </w:r>
      <w:r>
        <w:rPr>
          <w:rFonts w:ascii="宋体" w:eastAsia="宋体" w:hAnsi="宋体" w:cs="宋体"/>
          <w:lang w:val="en-US" w:eastAsia="zh-CN" w:bidi="ar-SA"/>
        </w:rPr>
        <w:br/>
      </w:r>
      <w:r>
        <w:rPr>
          <w:rFonts w:ascii="宋体" w:eastAsia="宋体" w:hAnsi="宋体" w:cs="宋体"/>
          <w:lang w:val="en-US" w:eastAsia="zh-CN" w:bidi="ar-SA"/>
        </w:rPr>
        <w:br/>
        <w:t>角色1:我们这种北方的乡下人。北方的的乡下人。</w:t>
      </w:r>
      <w:r>
        <w:rPr>
          <w:rFonts w:ascii="宋体" w:eastAsia="宋体" w:hAnsi="宋体" w:cs="宋体"/>
          <w:lang w:val="en-US" w:eastAsia="zh-CN" w:bidi="ar-SA"/>
        </w:rPr>
        <w:br/>
      </w:r>
      <w:r>
        <w:rPr>
          <w:rFonts w:ascii="宋体" w:eastAsia="宋体" w:hAnsi="宋体" w:cs="宋体"/>
          <w:lang w:val="en-US" w:eastAsia="zh-CN" w:bidi="ar-SA"/>
        </w:rPr>
        <w:br/>
        <w:t>角色2:真的，我们当时初中的谢师宴就是去他们家的山庄开的，我们整个班就麻了。</w:t>
      </w:r>
      <w:r>
        <w:rPr>
          <w:rFonts w:ascii="宋体" w:eastAsia="宋体" w:hAnsi="宋体" w:cs="宋体"/>
          <w:lang w:val="en-US" w:eastAsia="zh-CN" w:bidi="ar-SA"/>
        </w:rPr>
        <w:br/>
      </w:r>
      <w:r>
        <w:rPr>
          <w:rFonts w:ascii="宋体" w:eastAsia="宋体" w:hAnsi="宋体" w:cs="宋体"/>
          <w:lang w:val="en-US" w:eastAsia="zh-CN" w:bidi="ar-SA"/>
        </w:rPr>
        <w:br/>
        <w:t>角色1:我也麻了。其实到现在这个问卷上的问题，计划中的问题其实已经基本上结束了。</w:t>
      </w:r>
      <w:r>
        <w:rPr>
          <w:rFonts w:ascii="宋体" w:eastAsia="宋体" w:hAnsi="宋体" w:cs="宋体"/>
          <w:lang w:val="en-US" w:eastAsia="zh-CN" w:bidi="ar-SA"/>
        </w:rPr>
        <w:br/>
      </w:r>
      <w:r>
        <w:rPr>
          <w:rFonts w:ascii="宋体" w:eastAsia="宋体" w:hAnsi="宋体" w:cs="宋体"/>
          <w:lang w:val="en-US" w:eastAsia="zh-CN" w:bidi="ar-SA"/>
        </w:rPr>
        <w:br/>
        <w:t>角色3:还有没有想补充的？</w:t>
      </w:r>
      <w:r>
        <w:rPr>
          <w:rFonts w:ascii="宋体" w:eastAsia="宋体" w:hAnsi="宋体" w:cs="宋体"/>
          <w:lang w:val="en-US" w:eastAsia="zh-CN" w:bidi="ar-SA"/>
        </w:rPr>
        <w:br/>
      </w:r>
      <w:r>
        <w:rPr>
          <w:rFonts w:ascii="宋体" w:eastAsia="宋体" w:hAnsi="宋体" w:cs="宋体"/>
          <w:lang w:val="en-US" w:eastAsia="zh-CN" w:bidi="ar-SA"/>
        </w:rPr>
        <w:br/>
        <w:t>角色1:其实我有一个问题就挺好奇的，就是作为地铁司机的话，他每天？</w:t>
      </w:r>
      <w:r>
        <w:rPr>
          <w:rFonts w:ascii="宋体" w:eastAsia="宋体" w:hAnsi="宋体" w:cs="宋体"/>
          <w:lang w:val="en-US" w:eastAsia="zh-CN" w:bidi="ar-SA"/>
        </w:rPr>
        <w:br/>
      </w:r>
      <w:r>
        <w:rPr>
          <w:rFonts w:ascii="宋体" w:eastAsia="宋体" w:hAnsi="宋体" w:cs="宋体"/>
          <w:lang w:val="en-US" w:eastAsia="zh-CN" w:bidi="ar-SA"/>
        </w:rPr>
        <w:br/>
        <w:t>角色2:地铁司机？</w:t>
      </w:r>
      <w:r>
        <w:rPr>
          <w:rFonts w:ascii="宋体" w:eastAsia="宋体" w:hAnsi="宋体" w:cs="宋体"/>
          <w:lang w:val="en-US" w:eastAsia="zh-CN" w:bidi="ar-SA"/>
        </w:rPr>
        <w:br/>
      </w:r>
      <w:r>
        <w:rPr>
          <w:rFonts w:ascii="宋体" w:eastAsia="宋体" w:hAnsi="宋体" w:cs="宋体"/>
          <w:lang w:val="en-US" w:eastAsia="zh-CN" w:bidi="ar-SA"/>
        </w:rPr>
        <w:br/>
        <w:t>角色1:对。</w:t>
      </w:r>
      <w:r>
        <w:rPr>
          <w:rFonts w:ascii="宋体" w:eastAsia="宋体" w:hAnsi="宋体" w:cs="宋体"/>
          <w:lang w:val="en-US" w:eastAsia="zh-CN" w:bidi="ar-SA"/>
        </w:rPr>
        <w:br/>
      </w:r>
      <w:r>
        <w:rPr>
          <w:rFonts w:ascii="宋体" w:eastAsia="宋体" w:hAnsi="宋体" w:cs="宋体"/>
          <w:lang w:val="en-US" w:eastAsia="zh-CN" w:bidi="ar-SA"/>
        </w:rPr>
        <w:br/>
        <w:t>角色2:谁是地铁司机？</w:t>
      </w:r>
      <w:r>
        <w:rPr>
          <w:rFonts w:ascii="宋体" w:eastAsia="宋体" w:hAnsi="宋体" w:cs="宋体"/>
          <w:lang w:val="en-US" w:eastAsia="zh-CN" w:bidi="ar-SA"/>
        </w:rPr>
        <w:br/>
      </w:r>
      <w:r>
        <w:rPr>
          <w:rFonts w:ascii="宋体" w:eastAsia="宋体" w:hAnsi="宋体" w:cs="宋体"/>
          <w:lang w:val="en-US" w:eastAsia="zh-CN" w:bidi="ar-SA"/>
        </w:rPr>
        <w:br/>
        <w:t>角色1:就是如果，地铁司机，我想象了一下，他们每天都在一个山洞里面进行工作，我觉得如果是我的话，我可能会因此患上抑郁。我觉得就是</w:t>
      </w:r>
      <w:r w:rsidR="00635A56">
        <w:rPr>
          <w:rFonts w:ascii="宋体" w:eastAsia="宋体" w:hAnsi="宋体" w:cs="宋体" w:hint="eastAsia"/>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角色2:需要跟你说的一点就是，第一个，其实他们是没有太多的操作的。</w:t>
      </w:r>
      <w:r>
        <w:rPr>
          <w:rFonts w:ascii="宋体" w:eastAsia="宋体" w:hAnsi="宋体" w:cs="宋体"/>
          <w:lang w:val="en-US" w:eastAsia="zh-CN" w:bidi="ar-SA"/>
        </w:rPr>
        <w:br/>
      </w:r>
      <w:r>
        <w:rPr>
          <w:rFonts w:ascii="宋体" w:eastAsia="宋体" w:hAnsi="宋体" w:cs="宋体"/>
          <w:lang w:val="en-US" w:eastAsia="zh-CN" w:bidi="ar-SA"/>
        </w:rPr>
        <w:br/>
        <w:t>角色1:但是他们需要坐在那里。</w:t>
      </w:r>
      <w:r>
        <w:rPr>
          <w:rFonts w:ascii="宋体" w:eastAsia="宋体" w:hAnsi="宋体" w:cs="宋体"/>
          <w:lang w:val="en-US" w:eastAsia="zh-CN" w:bidi="ar-SA"/>
        </w:rPr>
        <w:br/>
      </w:r>
      <w:r>
        <w:rPr>
          <w:rFonts w:ascii="宋体" w:eastAsia="宋体" w:hAnsi="宋体" w:cs="宋体"/>
          <w:lang w:val="en-US" w:eastAsia="zh-CN" w:bidi="ar-SA"/>
        </w:rPr>
        <w:lastRenderedPageBreak/>
        <w:br/>
        <w:t>角色2:只需要坐在那里，对，而且他，怎么讲？应该没有问题了，也能看到，对，你会发现有些时候这个车在某一站会停的时间特别长，就比正常的时间会多一点点，他会有地铁人员的调动，这一班下来，那一班上去，你有时候还可以看到有穿蓝色衣服、黑色裤子的，一看就是地铁司乘长的人拎着个包坐到地铁上，他们可能是刚下来，可能是要到下一个地点去上的，是这样，他们是轮班的。</w:t>
      </w:r>
      <w:r>
        <w:rPr>
          <w:rFonts w:ascii="宋体" w:eastAsia="宋体" w:hAnsi="宋体" w:cs="宋体"/>
          <w:lang w:val="en-US" w:eastAsia="zh-CN" w:bidi="ar-SA"/>
        </w:rPr>
        <w:br/>
      </w:r>
      <w:r>
        <w:rPr>
          <w:rFonts w:ascii="宋体" w:eastAsia="宋体" w:hAnsi="宋体" w:cs="宋体"/>
          <w:lang w:val="en-US" w:eastAsia="zh-CN" w:bidi="ar-SA"/>
        </w:rPr>
        <w:br/>
        <w:t>角色1:他们是流动的。</w:t>
      </w:r>
      <w:r>
        <w:rPr>
          <w:rFonts w:ascii="宋体" w:eastAsia="宋体" w:hAnsi="宋体" w:cs="宋体"/>
          <w:lang w:val="en-US" w:eastAsia="zh-CN" w:bidi="ar-SA"/>
        </w:rPr>
        <w:br/>
      </w:r>
      <w:r>
        <w:rPr>
          <w:rFonts w:ascii="宋体" w:eastAsia="宋体" w:hAnsi="宋体" w:cs="宋体"/>
          <w:lang w:val="en-US" w:eastAsia="zh-CN" w:bidi="ar-SA"/>
        </w:rPr>
        <w:br/>
        <w:t>角色2:对，不是一条路开到这。</w:t>
      </w:r>
      <w:r>
        <w:rPr>
          <w:rFonts w:ascii="宋体" w:eastAsia="宋体" w:hAnsi="宋体" w:cs="宋体"/>
          <w:lang w:val="en-US" w:eastAsia="zh-CN" w:bidi="ar-SA"/>
        </w:rPr>
        <w:br/>
      </w:r>
      <w:r>
        <w:rPr>
          <w:rFonts w:ascii="宋体" w:eastAsia="宋体" w:hAnsi="宋体" w:cs="宋体"/>
          <w:lang w:val="en-US" w:eastAsia="zh-CN" w:bidi="ar-SA"/>
        </w:rPr>
        <w:br/>
        <w:t>角色3:他们上班是在这儿上一会儿，在那儿上一会儿？</w:t>
      </w:r>
      <w:r>
        <w:rPr>
          <w:rFonts w:ascii="宋体" w:eastAsia="宋体" w:hAnsi="宋体" w:cs="宋体"/>
          <w:lang w:val="en-US" w:eastAsia="zh-CN" w:bidi="ar-SA"/>
        </w:rPr>
        <w:br/>
      </w:r>
      <w:r>
        <w:rPr>
          <w:rFonts w:ascii="宋体" w:eastAsia="宋体" w:hAnsi="宋体" w:cs="宋体"/>
          <w:lang w:val="en-US" w:eastAsia="zh-CN" w:bidi="ar-SA"/>
        </w:rPr>
        <w:br/>
        <w:t>角色2:实际上应该是不用干什么的，全部，因为你个人可能，你掌控的车实在是太有限，你并不能有效的得到其他车辆的信息，所有的车辆的运营全部都是在总控那边运行的。这边的车快，速度这边摁一下就降下来。</w:t>
      </w:r>
      <w:r>
        <w:rPr>
          <w:rFonts w:ascii="宋体" w:eastAsia="宋体" w:hAnsi="宋体" w:cs="宋体"/>
          <w:lang w:val="en-US" w:eastAsia="zh-CN" w:bidi="ar-SA"/>
        </w:rPr>
        <w:br/>
      </w:r>
      <w:r>
        <w:rPr>
          <w:rFonts w:ascii="宋体" w:eastAsia="宋体" w:hAnsi="宋体" w:cs="宋体"/>
          <w:lang w:val="en-US" w:eastAsia="zh-CN" w:bidi="ar-SA"/>
        </w:rPr>
        <w:br/>
        <w:t>角色3:非常自动化。</w:t>
      </w:r>
      <w:r>
        <w:rPr>
          <w:rFonts w:ascii="宋体" w:eastAsia="宋体" w:hAnsi="宋体" w:cs="宋体"/>
          <w:lang w:val="en-US" w:eastAsia="zh-CN" w:bidi="ar-SA"/>
        </w:rPr>
        <w:br/>
      </w:r>
      <w:r>
        <w:rPr>
          <w:rFonts w:ascii="宋体" w:eastAsia="宋体" w:hAnsi="宋体" w:cs="宋体"/>
          <w:lang w:val="en-US" w:eastAsia="zh-CN" w:bidi="ar-SA"/>
        </w:rPr>
        <w:br/>
        <w:t>角色2:对，比如说这边有老人晕倒，后面的车全部都摁住，在那里就摁住，停在那里。</w:t>
      </w:r>
      <w:r>
        <w:rPr>
          <w:rFonts w:ascii="宋体" w:eastAsia="宋体" w:hAnsi="宋体" w:cs="宋体"/>
          <w:lang w:val="en-US" w:eastAsia="zh-CN" w:bidi="ar-SA"/>
        </w:rPr>
        <w:br/>
      </w:r>
      <w:r>
        <w:rPr>
          <w:rFonts w:ascii="宋体" w:eastAsia="宋体" w:hAnsi="宋体" w:cs="宋体"/>
          <w:lang w:val="en-US" w:eastAsia="zh-CN" w:bidi="ar-SA"/>
        </w:rPr>
        <w:br/>
        <w:t>角色3:那么也就是总控室里面，他们可以操控所有的地铁。</w:t>
      </w:r>
      <w:r>
        <w:rPr>
          <w:rFonts w:ascii="宋体" w:eastAsia="宋体" w:hAnsi="宋体" w:cs="宋体"/>
          <w:lang w:val="en-US" w:eastAsia="zh-CN" w:bidi="ar-SA"/>
        </w:rPr>
        <w:br/>
      </w:r>
      <w:r>
        <w:rPr>
          <w:rFonts w:ascii="宋体" w:eastAsia="宋体" w:hAnsi="宋体" w:cs="宋体"/>
          <w:lang w:val="en-US" w:eastAsia="zh-CN" w:bidi="ar-SA"/>
        </w:rPr>
        <w:br/>
        <w:t>角色2:对，那个地方我也进不去，我爸也进不去，那是绝对的禁地。</w:t>
      </w:r>
      <w:r>
        <w:rPr>
          <w:rFonts w:ascii="宋体" w:eastAsia="宋体" w:hAnsi="宋体" w:cs="宋体"/>
          <w:lang w:val="en-US" w:eastAsia="zh-CN" w:bidi="ar-SA"/>
        </w:rPr>
        <w:br/>
      </w:r>
      <w:r>
        <w:rPr>
          <w:rFonts w:ascii="宋体" w:eastAsia="宋体" w:hAnsi="宋体" w:cs="宋体"/>
          <w:lang w:val="en-US" w:eastAsia="zh-CN" w:bidi="ar-SA"/>
        </w:rPr>
        <w:br/>
        <w:t>角色3:他那里的人是什么人？他们是招聘进来的吗？还是说高层那种？</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角色1:他们是需要开很多地铁。</w:t>
      </w:r>
      <w:r>
        <w:rPr>
          <w:rFonts w:ascii="宋体" w:eastAsia="宋体" w:hAnsi="宋体" w:cs="宋体"/>
          <w:lang w:val="en-US" w:eastAsia="zh-CN" w:bidi="ar-SA"/>
        </w:rPr>
        <w:br/>
      </w:r>
      <w:r>
        <w:rPr>
          <w:rFonts w:ascii="宋体" w:eastAsia="宋体" w:hAnsi="宋体" w:cs="宋体"/>
          <w:lang w:val="en-US" w:eastAsia="zh-CN" w:bidi="ar-SA"/>
        </w:rPr>
        <w:br/>
        <w:t>角色2:应该是有专门对口的，肯定是需要很长时间的培训，不然你把地铁撞了怎么办？</w:t>
      </w:r>
      <w:r>
        <w:rPr>
          <w:rFonts w:ascii="宋体" w:eastAsia="宋体" w:hAnsi="宋体" w:cs="宋体"/>
          <w:lang w:val="en-US" w:eastAsia="zh-CN" w:bidi="ar-SA"/>
        </w:rPr>
        <w:br/>
      </w:r>
      <w:r>
        <w:rPr>
          <w:rFonts w:ascii="宋体" w:eastAsia="宋体" w:hAnsi="宋体" w:cs="宋体"/>
          <w:lang w:val="en-US" w:eastAsia="zh-CN" w:bidi="ar-SA"/>
        </w:rPr>
        <w:br/>
        <w:t>角色3:对，这个有点，好可怕，这很像那种飞机塔台那种地方。</w:t>
      </w:r>
      <w:r>
        <w:rPr>
          <w:rFonts w:ascii="宋体" w:eastAsia="宋体" w:hAnsi="宋体" w:cs="宋体"/>
          <w:lang w:val="en-US" w:eastAsia="zh-CN" w:bidi="ar-SA"/>
        </w:rPr>
        <w:br/>
      </w:r>
      <w:r>
        <w:rPr>
          <w:rFonts w:ascii="宋体" w:eastAsia="宋体" w:hAnsi="宋体" w:cs="宋体"/>
          <w:lang w:val="en-US" w:eastAsia="zh-CN" w:bidi="ar-SA"/>
        </w:rPr>
        <w:br/>
        <w:t>角色2:对，肯定最初都是程序式运营，如果真的遇到情况才是上面的人，直接人为决策，但现在都没有出过交通事故。</w:t>
      </w:r>
      <w:r>
        <w:rPr>
          <w:rFonts w:ascii="宋体" w:eastAsia="宋体" w:hAnsi="宋体" w:cs="宋体"/>
          <w:lang w:val="en-US" w:eastAsia="zh-CN" w:bidi="ar-SA"/>
        </w:rPr>
        <w:br/>
      </w:r>
      <w:r>
        <w:rPr>
          <w:rFonts w:ascii="宋体" w:eastAsia="宋体" w:hAnsi="宋体" w:cs="宋体"/>
          <w:lang w:val="en-US" w:eastAsia="zh-CN" w:bidi="ar-SA"/>
        </w:rPr>
        <w:br/>
        <w:t>角色3:还是很厉害。</w:t>
      </w:r>
      <w:r>
        <w:rPr>
          <w:rFonts w:ascii="宋体" w:eastAsia="宋体" w:hAnsi="宋体" w:cs="宋体"/>
          <w:lang w:val="en-US" w:eastAsia="zh-CN" w:bidi="ar-SA"/>
        </w:rPr>
        <w:br/>
      </w:r>
      <w:r>
        <w:rPr>
          <w:rFonts w:ascii="宋体" w:eastAsia="宋体" w:hAnsi="宋体" w:cs="宋体"/>
          <w:lang w:val="en-US" w:eastAsia="zh-CN" w:bidi="ar-SA"/>
        </w:rPr>
        <w:br/>
        <w:t>角色1:我想知道自动化程度是在2004年它刚一建起的时候已经就有规划，就已经是这样的一种系统，还是说是在不断的完善到目前的这样一个</w:t>
      </w:r>
      <w:r w:rsidR="00635A56">
        <w:rPr>
          <w:rFonts w:ascii="宋体" w:eastAsia="宋体" w:hAnsi="宋体" w:cs="宋体" w:hint="eastAsia"/>
          <w:lang w:val="en-US" w:eastAsia="zh-CN" w:bidi="ar-SA"/>
        </w:rPr>
        <w:t>（程度）</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角色2:其实我不知道具体的情况，但是我觉得应该是逐渐完善的。至少最开始我感觉驾驶员好像停不准车门，对，我真的有遇到过那种门只能开一半的感觉。对，我不知道具体的情况，这可能只是我个人的想象，我觉得应该是逐渐迭代的。</w:t>
      </w:r>
      <w:r>
        <w:rPr>
          <w:rFonts w:ascii="宋体" w:eastAsia="宋体" w:hAnsi="宋体" w:cs="宋体"/>
          <w:lang w:val="en-US" w:eastAsia="zh-CN" w:bidi="ar-SA"/>
        </w:rPr>
        <w:br/>
      </w:r>
      <w:r>
        <w:rPr>
          <w:rFonts w:ascii="宋体" w:eastAsia="宋体" w:hAnsi="宋体" w:cs="宋体"/>
          <w:lang w:val="en-US" w:eastAsia="zh-CN" w:bidi="ar-SA"/>
        </w:rPr>
        <w:br/>
        <w:t>角色1:这是它量吗？</w:t>
      </w:r>
      <w:r>
        <w:rPr>
          <w:rFonts w:ascii="宋体" w:eastAsia="宋体" w:hAnsi="宋体" w:cs="宋体"/>
          <w:lang w:val="en-US" w:eastAsia="zh-CN" w:bidi="ar-SA"/>
        </w:rPr>
        <w:br/>
      </w:r>
      <w:r>
        <w:rPr>
          <w:rFonts w:ascii="宋体" w:eastAsia="宋体" w:hAnsi="宋体" w:cs="宋体"/>
          <w:lang w:val="en-US" w:eastAsia="zh-CN" w:bidi="ar-SA"/>
        </w:rPr>
        <w:br/>
        <w:t>角色2:没有，现在你会发现基本都是在位置，但是以前我真的就遇到过那种只开一半，然后把门关上，再往前开一点</w:t>
      </w:r>
      <w:r w:rsidR="00635A56">
        <w:rPr>
          <w:rFonts w:ascii="宋体" w:eastAsia="宋体" w:hAnsi="宋体" w:cs="宋体" w:hint="eastAsia"/>
          <w:lang w:val="en-US" w:eastAsia="zh-CN" w:bidi="ar-SA"/>
        </w:rPr>
        <w:t>，</w:t>
      </w:r>
      <w:r>
        <w:rPr>
          <w:rFonts w:ascii="宋体" w:eastAsia="宋体" w:hAnsi="宋体" w:cs="宋体"/>
          <w:lang w:val="en-US" w:eastAsia="zh-CN" w:bidi="ar-SA"/>
        </w:rPr>
        <w:t>再开门那种情况。</w:t>
      </w:r>
      <w:r>
        <w:rPr>
          <w:rFonts w:ascii="宋体" w:eastAsia="宋体" w:hAnsi="宋体" w:cs="宋体"/>
          <w:lang w:val="en-US" w:eastAsia="zh-CN" w:bidi="ar-SA"/>
        </w:rPr>
        <w:br/>
      </w:r>
      <w:r>
        <w:rPr>
          <w:rFonts w:ascii="宋体" w:eastAsia="宋体" w:hAnsi="宋体" w:cs="宋体"/>
          <w:lang w:val="en-US" w:eastAsia="zh-CN" w:bidi="ar-SA"/>
        </w:rPr>
        <w:br/>
        <w:t>角色1:我基本上没见过，我是真的没有见过这种情况。</w:t>
      </w:r>
      <w:r>
        <w:rPr>
          <w:rFonts w:ascii="宋体" w:eastAsia="宋体" w:hAnsi="宋体" w:cs="宋体"/>
          <w:lang w:val="en-US" w:eastAsia="zh-CN" w:bidi="ar-SA"/>
        </w:rPr>
        <w:br/>
      </w:r>
      <w:r>
        <w:rPr>
          <w:rFonts w:ascii="宋体" w:eastAsia="宋体" w:hAnsi="宋体" w:cs="宋体"/>
          <w:lang w:val="en-US" w:eastAsia="zh-CN" w:bidi="ar-SA"/>
        </w:rPr>
        <w:br/>
        <w:t>角色2:可能真的是逐渐迭代的，原来真的是司机手动操作。</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角色1:原来是这样。其实到这里我觉得比较好奇的问题已经都帮我解答了。</w:t>
      </w:r>
      <w:r>
        <w:rPr>
          <w:rFonts w:ascii="宋体" w:eastAsia="宋体" w:hAnsi="宋体" w:cs="宋体"/>
          <w:lang w:val="en-US" w:eastAsia="zh-CN" w:bidi="ar-SA"/>
        </w:rPr>
        <w:br/>
      </w:r>
      <w:r>
        <w:rPr>
          <w:rFonts w:ascii="宋体" w:eastAsia="宋体" w:hAnsi="宋体" w:cs="宋体"/>
          <w:lang w:val="en-US" w:eastAsia="zh-CN" w:bidi="ar-SA"/>
        </w:rPr>
        <w:br/>
        <w:t>角色2:还有一些细节你们上网查一查？应该能查到，他什么时候建的？现在干什么？应该都有，可能中间有一些我说的有问题的地方，还是以网上的资料为主。</w:t>
      </w:r>
      <w:r>
        <w:rPr>
          <w:rFonts w:ascii="宋体" w:eastAsia="宋体" w:hAnsi="宋体" w:cs="宋体"/>
          <w:lang w:val="en-US" w:eastAsia="zh-CN" w:bidi="ar-SA"/>
        </w:rPr>
        <w:br/>
      </w:r>
      <w:r>
        <w:rPr>
          <w:rFonts w:ascii="宋体" w:eastAsia="宋体" w:hAnsi="宋体" w:cs="宋体"/>
          <w:lang w:val="en-US" w:eastAsia="zh-CN" w:bidi="ar-SA"/>
        </w:rPr>
        <w:br/>
        <w:t>角色1:对。那么我们今天在这里吗？</w:t>
      </w:r>
      <w:r>
        <w:rPr>
          <w:rFonts w:ascii="宋体" w:eastAsia="宋体" w:hAnsi="宋体" w:cs="宋体"/>
          <w:lang w:val="en-US" w:eastAsia="zh-CN" w:bidi="ar-SA"/>
        </w:rPr>
        <w:br/>
      </w:r>
      <w:r>
        <w:rPr>
          <w:rFonts w:ascii="宋体" w:eastAsia="宋体" w:hAnsi="宋体" w:cs="宋体"/>
          <w:lang w:val="en-US" w:eastAsia="zh-CN" w:bidi="ar-SA"/>
        </w:rPr>
        <w:br/>
        <w:t>角色3:好，谢谢。</w:t>
      </w:r>
      <w:r>
        <w:rPr>
          <w:rFonts w:ascii="宋体" w:eastAsia="宋体" w:hAnsi="宋体" w:cs="宋体"/>
          <w:lang w:val="en-US" w:eastAsia="zh-CN" w:bidi="ar-SA"/>
        </w:rPr>
        <w:br/>
      </w:r>
      <w:r>
        <w:rPr>
          <w:rFonts w:ascii="宋体" w:eastAsia="宋体" w:hAnsi="宋体" w:cs="宋体"/>
          <w:lang w:val="en-US" w:eastAsia="zh-CN" w:bidi="ar-SA"/>
        </w:rPr>
        <w:br/>
        <w:t>角色1:谢谢。</w:t>
      </w:r>
      <w:r>
        <w:rPr>
          <w:rFonts w:ascii="宋体" w:eastAsia="宋体" w:hAnsi="宋体" w:cs="宋体"/>
          <w:lang w:val="en-US" w:eastAsia="zh-CN" w:bidi="ar-SA"/>
        </w:rPr>
        <w:br/>
      </w:r>
      <w:r>
        <w:rPr>
          <w:rFonts w:ascii="宋体" w:eastAsia="宋体" w:hAnsi="宋体" w:cs="宋体"/>
          <w:lang w:val="en-US" w:eastAsia="zh-CN" w:bidi="ar-SA"/>
        </w:rPr>
        <w:br/>
        <w:t>角色3:一共才放了一个小时11分钟。</w:t>
      </w:r>
    </w:p>
    <w:sectPr w:rsidR="00C016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88975" w14:textId="77777777" w:rsidR="000C319E" w:rsidRDefault="000C319E" w:rsidP="004A604A">
      <w:r>
        <w:separator/>
      </w:r>
    </w:p>
  </w:endnote>
  <w:endnote w:type="continuationSeparator" w:id="0">
    <w:p w14:paraId="5FEBFADD" w14:textId="77777777" w:rsidR="000C319E" w:rsidRDefault="000C319E" w:rsidP="004A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29D87" w14:textId="77777777" w:rsidR="000C319E" w:rsidRDefault="000C319E" w:rsidP="004A604A">
      <w:r>
        <w:separator/>
      </w:r>
    </w:p>
  </w:footnote>
  <w:footnote w:type="continuationSeparator" w:id="0">
    <w:p w14:paraId="5FAD9C35" w14:textId="77777777" w:rsidR="000C319E" w:rsidRDefault="000C319E" w:rsidP="004A6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43"/>
    <w:rsid w:val="000C319E"/>
    <w:rsid w:val="0016199A"/>
    <w:rsid w:val="00211743"/>
    <w:rsid w:val="00350BED"/>
    <w:rsid w:val="004A604A"/>
    <w:rsid w:val="005F7271"/>
    <w:rsid w:val="00635A56"/>
    <w:rsid w:val="0083624A"/>
    <w:rsid w:val="00C0169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D376B0"/>
  <w15:chartTrackingRefBased/>
  <w15:docId w15:val="{DB93F479-79A5-4583-9B25-39DF8067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04A"/>
    <w:pPr>
      <w:tabs>
        <w:tab w:val="center" w:pos="4153"/>
        <w:tab w:val="right" w:pos="8306"/>
      </w:tabs>
      <w:snapToGrid w:val="0"/>
      <w:jc w:val="center"/>
    </w:pPr>
    <w:rPr>
      <w:sz w:val="18"/>
      <w:szCs w:val="18"/>
    </w:rPr>
  </w:style>
  <w:style w:type="character" w:customStyle="1" w:styleId="a4">
    <w:name w:val="页眉 字符"/>
    <w:basedOn w:val="a0"/>
    <w:link w:val="a3"/>
    <w:uiPriority w:val="99"/>
    <w:rsid w:val="004A604A"/>
    <w:rPr>
      <w:sz w:val="18"/>
      <w:szCs w:val="18"/>
    </w:rPr>
  </w:style>
  <w:style w:type="paragraph" w:styleId="a5">
    <w:name w:val="footer"/>
    <w:basedOn w:val="a"/>
    <w:link w:val="a6"/>
    <w:uiPriority w:val="99"/>
    <w:unhideWhenUsed/>
    <w:rsid w:val="004A604A"/>
    <w:pPr>
      <w:tabs>
        <w:tab w:val="center" w:pos="4153"/>
        <w:tab w:val="right" w:pos="8306"/>
      </w:tabs>
      <w:snapToGrid w:val="0"/>
    </w:pPr>
    <w:rPr>
      <w:sz w:val="18"/>
      <w:szCs w:val="18"/>
    </w:rPr>
  </w:style>
  <w:style w:type="character" w:customStyle="1" w:styleId="a6">
    <w:name w:val="页脚 字符"/>
    <w:basedOn w:val="a0"/>
    <w:link w:val="a5"/>
    <w:uiPriority w:val="99"/>
    <w:rsid w:val="004A60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2845</Words>
  <Characters>16218</Characters>
  <Application>Microsoft Office Word</Application>
  <DocSecurity>0</DocSecurity>
  <Lines>135</Lines>
  <Paragraphs>38</Paragraphs>
  <ScaleCrop>false</ScaleCrop>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34071</dc:creator>
  <cp:keywords/>
  <cp:lastModifiedBy>34071</cp:lastModifiedBy>
  <cp:revision>2</cp:revision>
  <cp:lastPrinted>1601-01-01T00:00:00Z</cp:lastPrinted>
  <dcterms:created xsi:type="dcterms:W3CDTF">2024-08-17T07:14:00Z</dcterms:created>
  <dcterms:modified xsi:type="dcterms:W3CDTF">2024-08-17T07:14:00Z</dcterms:modified>
</cp:coreProperties>
</file>