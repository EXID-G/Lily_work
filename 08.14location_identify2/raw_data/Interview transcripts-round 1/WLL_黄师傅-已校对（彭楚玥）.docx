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B03A" w14:textId="64ABE9FC" w:rsidR="00963DC2" w:rsidRDefault="00E660D1">
      <w:pPr>
        <w:spacing w:line="360" w:lineRule="auto"/>
      </w:pP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您到了深圳应该是有二十年了是吗？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对。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proofErr w:type="gramStart"/>
      <w:r>
        <w:rPr>
          <w:rFonts w:ascii="宋体" w:eastAsia="宋体" w:hAnsi="宋体" w:cs="宋体"/>
        </w:rPr>
        <w:t>开旅游</w:t>
      </w:r>
      <w:proofErr w:type="gramEnd"/>
      <w:r>
        <w:rPr>
          <w:rFonts w:ascii="宋体" w:eastAsia="宋体" w:hAnsi="宋体" w:cs="宋体"/>
        </w:rPr>
        <w:t>大巴，前段时间开了三年的地铁，不是，三年的公交车。公交车是从</w:t>
      </w:r>
      <w:r w:rsidRPr="006F7A15">
        <w:rPr>
          <w:rFonts w:ascii="宋体" w:eastAsia="宋体" w:hAnsi="宋体" w:cs="宋体"/>
          <w:color w:val="FF0000"/>
        </w:rPr>
        <w:t>福田的下沙到小梅沙</w:t>
      </w:r>
      <w:r>
        <w:rPr>
          <w:rFonts w:ascii="宋体" w:eastAsia="宋体" w:hAnsi="宋体" w:cs="宋体"/>
        </w:rPr>
        <w:t>那边？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对。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五十多公里？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刚好五十公里。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您也经历了深圳从有地铁到没地铁的过程了？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对。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您平时坐地铁吗？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平时很少坐地铁，我跟你讲，因为我是开大巴车，我一天到晚就在大巴车上面，开公交车就更不用说了，一年四季都在公交车上面。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如果您要坐地铁</w:t>
      </w:r>
      <w:r w:rsidR="00304CC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是坐哪条线去干嘛呢？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没有地方可以去，很少，除非</w:t>
      </w:r>
      <w:r w:rsidRPr="006F7A15">
        <w:rPr>
          <w:rFonts w:ascii="宋体" w:eastAsia="宋体" w:hAnsi="宋体" w:cs="宋体"/>
          <w:color w:val="FF0000"/>
        </w:rPr>
        <w:t>去朋友那里玩一下</w:t>
      </w:r>
      <w:r w:rsidR="00304CCE">
        <w:rPr>
          <w:rFonts w:ascii="宋体" w:eastAsia="宋体" w:hAnsi="宋体" w:cs="宋体" w:hint="eastAsia"/>
          <w:color w:val="FF0000"/>
        </w:rPr>
        <w:t>，</w:t>
      </w:r>
      <w:r w:rsidRPr="006F7A15">
        <w:rPr>
          <w:rFonts w:ascii="宋体" w:eastAsia="宋体" w:hAnsi="宋体" w:cs="宋体"/>
          <w:color w:val="FF0000"/>
        </w:rPr>
        <w:t>坐下地铁，其他的时候用不上地铁。</w:t>
      </w:r>
      <w:r w:rsidRPr="006F7A15">
        <w:rPr>
          <w:rFonts w:ascii="宋体" w:eastAsia="宋体" w:hAnsi="宋体" w:cs="宋体"/>
          <w:color w:val="FF0000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您是住在哪个区域呢？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你说现在吗？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对。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现在</w:t>
      </w:r>
      <w:r w:rsidRPr="006F7A15">
        <w:rPr>
          <w:rFonts w:ascii="宋体" w:eastAsia="宋体" w:hAnsi="宋体" w:cs="宋体"/>
          <w:color w:val="FF0000"/>
        </w:rPr>
        <w:t>住在龙华区</w:t>
      </w:r>
      <w:r>
        <w:rPr>
          <w:rFonts w:ascii="宋体" w:eastAsia="宋体" w:hAnsi="宋体" w:cs="宋体"/>
        </w:rPr>
        <w:t>。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您可能就是坐个五号线或者六号线，是吧？去朋友家。您觉得深圳的哪几个站点算是核心站点？坐地铁的话。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坐地铁</w:t>
      </w:r>
      <w:r w:rsidRPr="006F7A15">
        <w:rPr>
          <w:rFonts w:ascii="宋体" w:eastAsia="宋体" w:hAnsi="宋体" w:cs="宋体"/>
          <w:color w:val="FF0000"/>
        </w:rPr>
        <w:t>布吉</w:t>
      </w:r>
      <w:r w:rsidR="006F7A15">
        <w:rPr>
          <w:rFonts w:ascii="宋体" w:eastAsia="宋体" w:hAnsi="宋体" w:cs="宋体" w:hint="eastAsia"/>
          <w:color w:val="FF0000"/>
        </w:rPr>
        <w:t>（就是）</w:t>
      </w:r>
      <w:r w:rsidRPr="006F7A15">
        <w:rPr>
          <w:rFonts w:ascii="宋体" w:eastAsia="宋体" w:hAnsi="宋体" w:cs="宋体"/>
          <w:color w:val="FF0000"/>
        </w:rPr>
        <w:t>东站，然后福田站，然后岗</w:t>
      </w:r>
      <w:r w:rsidRPr="006F7A15">
        <w:rPr>
          <w:rFonts w:ascii="宋体" w:eastAsia="宋体" w:hAnsi="宋体" w:cs="宋体"/>
          <w:color w:val="FF0000"/>
        </w:rPr>
        <w:t>厦站</w:t>
      </w:r>
      <w:r>
        <w:rPr>
          <w:rFonts w:ascii="宋体" w:eastAsia="宋体" w:hAnsi="宋体" w:cs="宋体"/>
        </w:rPr>
        <w:t>。</w:t>
      </w:r>
    </w:p>
    <w:p w14:paraId="70EA946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您觉得岗厦站是核心？</w:t>
      </w:r>
    </w:p>
    <w:p w14:paraId="724B6258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对。</w:t>
      </w:r>
    </w:p>
    <w:p w14:paraId="5108B5CA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为什么？因为我们做了好多个采访了，很少有人提到岗厦。</w:t>
      </w:r>
    </w:p>
    <w:p w14:paraId="5632EEE8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岗厦是一个很大的。因为我很少坐地铁，很多地方都不太熟，你叫我一会儿还</w:t>
      </w:r>
      <w:proofErr w:type="gramStart"/>
      <w:r>
        <w:rPr>
          <w:rFonts w:ascii="宋体" w:eastAsia="宋体" w:hAnsi="宋体" w:cs="宋体"/>
        </w:rPr>
        <w:t>真回答</w:t>
      </w:r>
      <w:proofErr w:type="gramEnd"/>
      <w:r>
        <w:rPr>
          <w:rFonts w:ascii="宋体" w:eastAsia="宋体" w:hAnsi="宋体" w:cs="宋体"/>
        </w:rPr>
        <w:t>不上来。</w:t>
      </w:r>
    </w:p>
    <w:p w14:paraId="7B042307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行。您也很少坐地铁。</w:t>
      </w:r>
    </w:p>
    <w:p w14:paraId="68C0C13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对。</w:t>
      </w:r>
    </w:p>
    <w:p w14:paraId="45C08C88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您觉得深圳在没有地铁的时候，他二零零四年开通第一条线，您当时去坐了吗？</w:t>
      </w:r>
    </w:p>
    <w:p w14:paraId="06DC106E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没有。</w:t>
      </w:r>
    </w:p>
    <w:p w14:paraId="436F0954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没有觉得这是个新奇事物去坐？</w:t>
      </w:r>
    </w:p>
    <w:p w14:paraId="15C5AC4B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没有。</w:t>
      </w:r>
    </w:p>
    <w:p w14:paraId="5B6F6561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在有地铁之前，深圳它的空间结构，比如说什么东西在哪，大概是什</w:t>
      </w:r>
      <w:r>
        <w:rPr>
          <w:rFonts w:ascii="宋体" w:eastAsia="宋体" w:hAnsi="宋体" w:cs="宋体"/>
        </w:rPr>
        <w:t>么样的呢？您跑车肯定特别明白这个事。</w:t>
      </w:r>
    </w:p>
    <w:p w14:paraId="5B91138D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还不明白你的意思。</w:t>
      </w:r>
    </w:p>
    <w:p w14:paraId="67A7F5D7" w14:textId="3D968F23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比如说现在的深圳</w:t>
      </w:r>
      <w:r w:rsidR="00304CC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跟以前的深圳</w:t>
      </w:r>
      <w:r w:rsidR="00304CC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从空间布局上面有什么区别吗？有什么变化吗？</w:t>
      </w:r>
    </w:p>
    <w:p w14:paraId="318F2F58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你是说交通输送能力是吧？</w:t>
      </w:r>
    </w:p>
    <w:p w14:paraId="5D180E9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也可以这样说，就交通结构。</w:t>
      </w:r>
    </w:p>
    <w:p w14:paraId="7EF3DB71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那变化大了。</w:t>
      </w:r>
    </w:p>
    <w:p w14:paraId="6C36672C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您说。</w:t>
      </w:r>
    </w:p>
    <w:p w14:paraId="7E20FD30" w14:textId="3FCE4702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我跟你讲，像以前没有开通地铁的时候，第一个</w:t>
      </w:r>
      <w:r w:rsidR="00304CCE">
        <w:rPr>
          <w:rFonts w:ascii="宋体" w:eastAsia="宋体" w:hAnsi="宋体" w:cs="宋体" w:hint="eastAsia"/>
        </w:rPr>
        <w:t>，</w:t>
      </w:r>
      <w:r w:rsidRPr="006F7A15">
        <w:rPr>
          <w:rFonts w:ascii="宋体" w:eastAsia="宋体" w:hAnsi="宋体" w:cs="宋体"/>
          <w:color w:val="FF0000"/>
        </w:rPr>
        <w:t>路面上的车多人多</w:t>
      </w:r>
      <w:r>
        <w:rPr>
          <w:rFonts w:ascii="宋体" w:eastAsia="宋体" w:hAnsi="宋体" w:cs="宋体"/>
        </w:rPr>
        <w:t>是吧？比如说</w:t>
      </w:r>
      <w:r w:rsidRPr="006F7A15">
        <w:rPr>
          <w:rFonts w:ascii="宋体" w:eastAsia="宋体" w:hAnsi="宋体" w:cs="宋体"/>
          <w:color w:val="FF0000"/>
        </w:rPr>
        <w:t>公交车的压力也大</w:t>
      </w:r>
      <w:r>
        <w:rPr>
          <w:rFonts w:ascii="宋体" w:eastAsia="宋体" w:hAnsi="宋体" w:cs="宋体"/>
        </w:rPr>
        <w:t>，因为那个时候出行主要是靠公交车，出租车</w:t>
      </w:r>
      <w:r w:rsidR="00304CC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毕竟说句实在话，</w:t>
      </w:r>
      <w:r w:rsidRPr="006F7A15">
        <w:rPr>
          <w:rFonts w:ascii="宋体" w:eastAsia="宋体" w:hAnsi="宋体" w:cs="宋体"/>
          <w:color w:val="FF0000"/>
        </w:rPr>
        <w:t>没有紧急情况下，是很少人去打出租车</w:t>
      </w:r>
      <w:r>
        <w:rPr>
          <w:rFonts w:ascii="宋体" w:eastAsia="宋体" w:hAnsi="宋体" w:cs="宋体"/>
        </w:rPr>
        <w:t>，除非那些谈业务的、做生意的人，像我们</w:t>
      </w:r>
      <w:r w:rsidRPr="006F7A15">
        <w:rPr>
          <w:rFonts w:ascii="宋体" w:eastAsia="宋体" w:hAnsi="宋体" w:cs="宋体"/>
          <w:color w:val="FF0000"/>
        </w:rPr>
        <w:t>打工族的</w:t>
      </w:r>
      <w:r w:rsidRPr="006F7A15">
        <w:rPr>
          <w:rFonts w:ascii="宋体" w:eastAsia="宋体" w:hAnsi="宋体" w:cs="宋体"/>
          <w:color w:val="FF0000"/>
        </w:rPr>
        <w:t>话，基本上是公交车</w:t>
      </w:r>
      <w:r>
        <w:rPr>
          <w:rFonts w:ascii="宋体" w:eastAsia="宋体" w:hAnsi="宋体" w:cs="宋体"/>
        </w:rPr>
        <w:t>。但是地铁开通了以后，我跟你讲，打工的、</w:t>
      </w:r>
      <w:r w:rsidRPr="006F7A15">
        <w:rPr>
          <w:rFonts w:ascii="宋体" w:eastAsia="宋体" w:hAnsi="宋体" w:cs="宋体"/>
          <w:color w:val="FF0000"/>
        </w:rPr>
        <w:t>社会这些底层的人士方便了很多</w:t>
      </w:r>
      <w:r>
        <w:rPr>
          <w:rFonts w:ascii="宋体" w:eastAsia="宋体" w:hAnsi="宋体" w:cs="宋体"/>
        </w:rPr>
        <w:t>，回家也方便，去朋友家里玩也方便，因为他有多种选择，有选择公交车的，有选择地铁的，关键就是看朋友离地铁站近还是离公交</w:t>
      </w:r>
      <w:r>
        <w:rPr>
          <w:rFonts w:ascii="宋体" w:eastAsia="宋体" w:hAnsi="宋体" w:cs="宋体"/>
        </w:rPr>
        <w:lastRenderedPageBreak/>
        <w:t>站近，</w:t>
      </w:r>
      <w:r w:rsidRPr="006F7A15">
        <w:rPr>
          <w:rFonts w:ascii="宋体" w:eastAsia="宋体" w:hAnsi="宋体" w:cs="宋体"/>
          <w:color w:val="FF0000"/>
        </w:rPr>
        <w:t>他有选择的权利</w:t>
      </w:r>
      <w:r>
        <w:rPr>
          <w:rFonts w:ascii="宋体" w:eastAsia="宋体" w:hAnsi="宋体" w:cs="宋体"/>
        </w:rPr>
        <w:t>。但是你没有地铁的时候，只有公交车，你只能选公交车，你到不了，</w:t>
      </w:r>
      <w:r w:rsidRPr="006F7A15">
        <w:rPr>
          <w:rFonts w:ascii="宋体" w:eastAsia="宋体" w:hAnsi="宋体" w:cs="宋体"/>
          <w:color w:val="FF0000"/>
        </w:rPr>
        <w:t>有的时候还有五百米就走路，顺便</w:t>
      </w:r>
      <w:proofErr w:type="gramStart"/>
      <w:r w:rsidRPr="006F7A15">
        <w:rPr>
          <w:rFonts w:ascii="宋体" w:eastAsia="宋体" w:hAnsi="宋体" w:cs="宋体"/>
          <w:color w:val="FF0000"/>
        </w:rPr>
        <w:t>搭个摩的</w:t>
      </w:r>
      <w:proofErr w:type="gramEnd"/>
      <w:r>
        <w:rPr>
          <w:rFonts w:ascii="宋体" w:eastAsia="宋体" w:hAnsi="宋体" w:cs="宋体"/>
        </w:rPr>
        <w:t>。</w:t>
      </w:r>
    </w:p>
    <w:p w14:paraId="529E2488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摩的是什么样的？就是一个摩托车，然后你坐后面吗？</w:t>
      </w:r>
    </w:p>
    <w:p w14:paraId="17EC464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对，不过现在深圳对这方面抓的比较严，现在就已经差不多逐渐的消失了。</w:t>
      </w:r>
    </w:p>
    <w:p w14:paraId="5E500513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对，好像看到比较少。您自己坐地铁</w:t>
      </w:r>
      <w:r>
        <w:rPr>
          <w:rFonts w:ascii="宋体" w:eastAsia="宋体" w:hAnsi="宋体" w:cs="宋体"/>
        </w:rPr>
        <w:t>比较少，但是家人有没有坐过地铁？</w:t>
      </w:r>
    </w:p>
    <w:p w14:paraId="3EDFA576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Pr="006F7A15">
        <w:rPr>
          <w:rFonts w:ascii="宋体" w:eastAsia="宋体" w:hAnsi="宋体" w:cs="宋体"/>
          <w:color w:val="FF0000"/>
        </w:rPr>
        <w:t>家人也很少坐</w:t>
      </w:r>
      <w:r>
        <w:rPr>
          <w:rFonts w:ascii="宋体" w:eastAsia="宋体" w:hAnsi="宋体" w:cs="宋体"/>
        </w:rPr>
        <w:t>。</w:t>
      </w:r>
    </w:p>
    <w:p w14:paraId="24DB678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为什么？</w:t>
      </w:r>
    </w:p>
    <w:p w14:paraId="101E65DB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我这么跟你讲，不是不想坐，是没机会坐，因为我们开包子店，从早上三点钟起床，一直卖包子卖到晚上</w:t>
      </w:r>
      <w:r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点，其他时间都在床上睡觉，没有机会，也没有假，因为包子店我们每天都要开张，没有机会去坐。</w:t>
      </w:r>
    </w:p>
    <w:p w14:paraId="7936398E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是这样，您的包子店开在哪儿？我有机会也可以去光顾一下。</w:t>
      </w:r>
    </w:p>
    <w:p w14:paraId="304AE2DD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可以，在光明，还有汕头，还有东莞。</w:t>
      </w:r>
    </w:p>
    <w:p w14:paraId="43EE0FE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你们还开连锁的？</w:t>
      </w:r>
    </w:p>
    <w:p w14:paraId="1EE3EB2E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对，我们是加盟店。</w:t>
      </w:r>
    </w:p>
    <w:p w14:paraId="28C1FF48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太厉害了，那你还出来开车。</w:t>
      </w:r>
    </w:p>
    <w:p w14:paraId="356B3025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我跟你讲，你叫我坐在店里面我坐不住。</w:t>
      </w:r>
    </w:p>
    <w:p w14:paraId="6C22BDC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你习惯开车了？也可以理解。</w:t>
      </w:r>
    </w:p>
    <w:p w14:paraId="0BD66571" w14:textId="060CD086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我从当兵退伍出来以后就一直在开车，就没有做过别的。那个时候他们叫我</w:t>
      </w:r>
      <w:proofErr w:type="gramStart"/>
      <w:r>
        <w:rPr>
          <w:rFonts w:ascii="宋体" w:eastAsia="宋体" w:hAnsi="宋体" w:cs="宋体"/>
        </w:rPr>
        <w:t>做保</w:t>
      </w:r>
      <w:proofErr w:type="gramEnd"/>
      <w:r>
        <w:rPr>
          <w:rFonts w:ascii="宋体" w:eastAsia="宋体" w:hAnsi="宋体" w:cs="宋体"/>
        </w:rPr>
        <w:t>安，我</w:t>
      </w:r>
      <w:r w:rsidR="00304CCE">
        <w:rPr>
          <w:rFonts w:ascii="宋体" w:eastAsia="宋体" w:hAnsi="宋体" w:cs="宋体" w:hint="eastAsia"/>
        </w:rPr>
        <w:t>坐</w:t>
      </w:r>
      <w:r>
        <w:rPr>
          <w:rFonts w:ascii="宋体" w:eastAsia="宋体" w:hAnsi="宋体" w:cs="宋体"/>
        </w:rPr>
        <w:t>不住，给双倍的工资我也</w:t>
      </w:r>
      <w:r w:rsidR="00304CCE">
        <w:rPr>
          <w:rFonts w:ascii="宋体" w:eastAsia="宋体" w:hAnsi="宋体" w:cs="宋体" w:hint="eastAsia"/>
        </w:rPr>
        <w:t>坐</w:t>
      </w:r>
      <w:r>
        <w:rPr>
          <w:rFonts w:ascii="宋体" w:eastAsia="宋体" w:hAnsi="宋体" w:cs="宋体"/>
        </w:rPr>
        <w:t>不住。</w:t>
      </w:r>
    </w:p>
    <w:p w14:paraId="3AFE48BD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您之前刚来深圳的时候大概是做什么工作？是在哪片区域？</w:t>
      </w:r>
    </w:p>
    <w:p w14:paraId="48394656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在</w:t>
      </w:r>
      <w:r w:rsidRPr="006F7A15">
        <w:rPr>
          <w:rFonts w:ascii="宋体" w:eastAsia="宋体" w:hAnsi="宋体" w:cs="宋体"/>
          <w:color w:val="FF0000"/>
        </w:rPr>
        <w:t>龙岗，开货车</w:t>
      </w:r>
      <w:r>
        <w:rPr>
          <w:rFonts w:ascii="宋体" w:eastAsia="宋体" w:hAnsi="宋体" w:cs="宋体"/>
        </w:rPr>
        <w:t>。</w:t>
      </w:r>
    </w:p>
    <w:p w14:paraId="584C3C9D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哪片区域，能大概说一下吗？</w:t>
      </w:r>
    </w:p>
    <w:p w14:paraId="7FBE3809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Pr="006F7A15">
        <w:rPr>
          <w:rFonts w:ascii="宋体" w:eastAsia="宋体" w:hAnsi="宋体" w:cs="宋体"/>
          <w:color w:val="FF0000"/>
        </w:rPr>
        <w:t>坑</w:t>
      </w:r>
      <w:proofErr w:type="gramStart"/>
      <w:r w:rsidRPr="006F7A15">
        <w:rPr>
          <w:rFonts w:ascii="宋体" w:eastAsia="宋体" w:hAnsi="宋体" w:cs="宋体"/>
          <w:color w:val="FF0000"/>
        </w:rPr>
        <w:t>梓</w:t>
      </w:r>
      <w:proofErr w:type="gramEnd"/>
      <w:r w:rsidRPr="006F7A15">
        <w:rPr>
          <w:rFonts w:ascii="宋体" w:eastAsia="宋体" w:hAnsi="宋体" w:cs="宋体"/>
          <w:color w:val="FF0000"/>
        </w:rPr>
        <w:t>、坪山、坪地、葵涌、大鹏</w:t>
      </w:r>
      <w:r>
        <w:rPr>
          <w:rFonts w:ascii="宋体" w:eastAsia="宋体" w:hAnsi="宋体" w:cs="宋体"/>
        </w:rPr>
        <w:t>，这是我兼货车司机兼跑业务，就是销售双汇火腿肠、无穷鸡腿、鸡翅，还有洗衣粉、蚊香之类的。</w:t>
      </w:r>
    </w:p>
    <w:p w14:paraId="3F78ABC7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那个时候的龙岗大概是怎么样的？是不是比较多工业区？</w:t>
      </w:r>
    </w:p>
    <w:p w14:paraId="1362CA89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Pr="006F7A15">
        <w:rPr>
          <w:rFonts w:ascii="宋体" w:eastAsia="宋体" w:hAnsi="宋体" w:cs="宋体"/>
          <w:color w:val="FF0000"/>
        </w:rPr>
        <w:t>工业区多，道路还是比较不方便的</w:t>
      </w:r>
      <w:r>
        <w:rPr>
          <w:rFonts w:ascii="宋体" w:eastAsia="宋体" w:hAnsi="宋体" w:cs="宋体"/>
        </w:rPr>
        <w:t>。</w:t>
      </w:r>
    </w:p>
    <w:p w14:paraId="5000AA0F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是路少还是路窄呢？</w:t>
      </w:r>
    </w:p>
    <w:p w14:paraId="4488D572" w14:textId="42B671FF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Pr="006F7A15">
        <w:rPr>
          <w:rFonts w:ascii="宋体" w:eastAsia="宋体" w:hAnsi="宋体" w:cs="宋体"/>
          <w:color w:val="FF0000"/>
        </w:rPr>
        <w:t>第一个路窄，第二个路烂</w:t>
      </w:r>
      <w:r>
        <w:rPr>
          <w:rFonts w:ascii="宋体" w:eastAsia="宋体" w:hAnsi="宋体" w:cs="宋体"/>
        </w:rPr>
        <w:t>。我来深圳的时候，那个时候深圳好多地方都是很荒凉的，现在</w:t>
      </w:r>
      <w:r w:rsidRPr="006F7A15">
        <w:rPr>
          <w:rFonts w:ascii="宋体" w:eastAsia="宋体" w:hAnsi="宋体" w:cs="宋体"/>
          <w:color w:val="FF0000"/>
        </w:rPr>
        <w:t>我在这里二十年</w:t>
      </w:r>
      <w:r>
        <w:rPr>
          <w:rFonts w:ascii="宋体" w:eastAsia="宋体" w:hAnsi="宋体" w:cs="宋体"/>
        </w:rPr>
        <w:t>了，现在好多地方都已经变化很大了，有的时候</w:t>
      </w:r>
      <w:r w:rsidR="00304CCE">
        <w:rPr>
          <w:rFonts w:ascii="宋体" w:eastAsia="宋体" w:hAnsi="宋体" w:cs="宋体" w:hint="eastAsia"/>
        </w:rPr>
        <w:t>，</w:t>
      </w:r>
      <w:proofErr w:type="gramStart"/>
      <w:r>
        <w:rPr>
          <w:rFonts w:ascii="宋体" w:eastAsia="宋体" w:hAnsi="宋体" w:cs="宋体"/>
        </w:rPr>
        <w:t>隔久了</w:t>
      </w:r>
      <w:proofErr w:type="gramEnd"/>
      <w:r>
        <w:rPr>
          <w:rFonts w:ascii="宋体" w:eastAsia="宋体" w:hAnsi="宋体" w:cs="宋体"/>
        </w:rPr>
        <w:t>没去的话</w:t>
      </w:r>
      <w:r w:rsidR="00304CC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都一下认不出来。</w:t>
      </w:r>
    </w:p>
    <w:p w14:paraId="507141A4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您能举个例子吗？哪些地方你觉得变化</w:t>
      </w:r>
      <w:proofErr w:type="gramStart"/>
      <w:r>
        <w:rPr>
          <w:rFonts w:ascii="宋体" w:eastAsia="宋体" w:hAnsi="宋体" w:cs="宋体"/>
        </w:rPr>
        <w:t>大到认不</w:t>
      </w:r>
      <w:proofErr w:type="gramEnd"/>
      <w:r>
        <w:rPr>
          <w:rFonts w:ascii="宋体" w:eastAsia="宋体" w:hAnsi="宋体" w:cs="宋体"/>
        </w:rPr>
        <w:t>出来了？</w:t>
      </w:r>
    </w:p>
    <w:p w14:paraId="23F01881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比如说</w:t>
      </w:r>
      <w:r w:rsidRPr="006F7A15">
        <w:rPr>
          <w:rFonts w:ascii="宋体" w:eastAsia="宋体" w:hAnsi="宋体" w:cs="宋体"/>
          <w:color w:val="FF0000"/>
        </w:rPr>
        <w:t>龙岗，龙岗高速路口附近那一带</w:t>
      </w:r>
      <w:r>
        <w:rPr>
          <w:rFonts w:ascii="宋体" w:eastAsia="宋体" w:hAnsi="宋体" w:cs="宋体"/>
        </w:rPr>
        <w:t>，我就认不出来。</w:t>
      </w:r>
    </w:p>
    <w:p w14:paraId="4CE8E43B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哪个高速路口？</w:t>
      </w:r>
    </w:p>
    <w:p w14:paraId="1D887D55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同乐。</w:t>
      </w:r>
    </w:p>
    <w:p w14:paraId="183CEDD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:</w:t>
      </w:r>
      <w:r>
        <w:rPr>
          <w:rFonts w:ascii="宋体" w:eastAsia="宋体" w:hAnsi="宋体" w:cs="宋体"/>
        </w:rPr>
        <w:t>滕</w:t>
      </w:r>
      <w:r>
        <w:rPr>
          <w:rFonts w:ascii="宋体" w:eastAsia="宋体" w:hAnsi="宋体" w:cs="宋体"/>
        </w:rPr>
        <w:t>奥</w:t>
      </w:r>
      <w:r>
        <w:rPr>
          <w:rFonts w:ascii="宋体" w:eastAsia="宋体" w:hAnsi="宋体" w:cs="宋体"/>
        </w:rPr>
        <w:t>？</w:t>
      </w:r>
    </w:p>
    <w:p w14:paraId="747C066C" w14:textId="69E5EF21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Pr="006F7A15">
        <w:rPr>
          <w:rFonts w:ascii="宋体" w:eastAsia="宋体" w:hAnsi="宋体" w:cs="宋体"/>
          <w:color w:val="FF0000"/>
        </w:rPr>
        <w:t>同乐。同是同志的同，乐是快乐的</w:t>
      </w:r>
      <w:r w:rsidR="00B97071">
        <w:rPr>
          <w:rFonts w:ascii="宋体" w:eastAsia="宋体" w:hAnsi="宋体" w:cs="宋体" w:hint="eastAsia"/>
          <w:color w:val="FF0000"/>
        </w:rPr>
        <w:t>乐</w:t>
      </w:r>
      <w:r>
        <w:rPr>
          <w:rFonts w:ascii="宋体" w:eastAsia="宋体" w:hAnsi="宋体" w:cs="宋体"/>
        </w:rPr>
        <w:t>。</w:t>
      </w:r>
    </w:p>
    <w:p w14:paraId="550F5079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同乐。</w:t>
      </w:r>
    </w:p>
    <w:p w14:paraId="478F19E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龙东。</w:t>
      </w:r>
    </w:p>
    <w:p w14:paraId="57E0CA78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好的。</w:t>
      </w:r>
    </w:p>
    <w:p w14:paraId="65C42F7D" w14:textId="4242C1F9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还有一个</w:t>
      </w:r>
      <w:r>
        <w:rPr>
          <w:rFonts w:ascii="宋体" w:eastAsia="宋体" w:hAnsi="宋体" w:cs="宋体"/>
        </w:rPr>
        <w:t>就是</w:t>
      </w:r>
      <w:r w:rsidR="005C6786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现在比如说</w:t>
      </w:r>
      <w:r w:rsidRPr="00B97071">
        <w:rPr>
          <w:rFonts w:ascii="宋体" w:eastAsia="宋体" w:hAnsi="宋体" w:cs="宋体"/>
          <w:color w:val="FF0000"/>
        </w:rPr>
        <w:t>石岩、石龙仔</w:t>
      </w:r>
      <w:r>
        <w:rPr>
          <w:rFonts w:ascii="宋体" w:eastAsia="宋体" w:hAnsi="宋体" w:cs="宋体"/>
        </w:rPr>
        <w:t>，那儿真的是一片荒芜，那个是荒地，现在全部都是高楼大厦了。</w:t>
      </w:r>
    </w:p>
    <w:p w14:paraId="325EBCB5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您觉得这些地方的变化跟地铁有一定关系吗？</w:t>
      </w:r>
    </w:p>
    <w:p w14:paraId="777A2D9D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有。</w:t>
      </w:r>
    </w:p>
    <w:p w14:paraId="2534D347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怎么</w:t>
      </w:r>
      <w:proofErr w:type="gramStart"/>
      <w:r>
        <w:rPr>
          <w:rFonts w:ascii="宋体" w:eastAsia="宋体" w:hAnsi="宋体" w:cs="宋体"/>
        </w:rPr>
        <w:t>个</w:t>
      </w:r>
      <w:proofErr w:type="gramEnd"/>
      <w:r>
        <w:rPr>
          <w:rFonts w:ascii="宋体" w:eastAsia="宋体" w:hAnsi="宋体" w:cs="宋体"/>
        </w:rPr>
        <w:t>关系呢？</w:t>
      </w:r>
    </w:p>
    <w:p w14:paraId="769A0C5A" w14:textId="2482BFA1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因为同乐那边到现在</w:t>
      </w:r>
      <w:r w:rsidR="0023509F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目前地铁还在修建当中，但是它附近有地铁了，双龙地铁站目前是去龙岗的，那是终点站。</w:t>
      </w:r>
    </w:p>
    <w:p w14:paraId="0ED8D66E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对，这个我知道，三号线。</w:t>
      </w:r>
    </w:p>
    <w:p w14:paraId="2FA6E5A5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它逐渐的还在往下面发展。</w:t>
      </w:r>
    </w:p>
    <w:p w14:paraId="30C4C0CF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那就到惠州去了。</w:t>
      </w:r>
    </w:p>
    <w:p w14:paraId="0725A53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还在修。</w:t>
      </w:r>
      <w:r w:rsidRPr="00B97071">
        <w:rPr>
          <w:rFonts w:ascii="宋体" w:eastAsia="宋体" w:hAnsi="宋体" w:cs="宋体"/>
          <w:color w:val="FF0000"/>
        </w:rPr>
        <w:t>石龙仔那边，地铁</w:t>
      </w:r>
      <w:proofErr w:type="gramStart"/>
      <w:r w:rsidRPr="00B97071">
        <w:rPr>
          <w:rFonts w:ascii="宋体" w:eastAsia="宋体" w:hAnsi="宋体" w:cs="宋体"/>
          <w:color w:val="FF0000"/>
        </w:rPr>
        <w:t>站应该</w:t>
      </w:r>
      <w:proofErr w:type="gramEnd"/>
      <w:r w:rsidRPr="00B97071">
        <w:rPr>
          <w:rFonts w:ascii="宋体" w:eastAsia="宋体" w:hAnsi="宋体" w:cs="宋体"/>
          <w:color w:val="FF0000"/>
        </w:rPr>
        <w:t>是没有</w:t>
      </w:r>
      <w:r>
        <w:rPr>
          <w:rFonts w:ascii="宋体" w:eastAsia="宋体" w:hAnsi="宋体" w:cs="宋体"/>
        </w:rPr>
        <w:t>。</w:t>
      </w:r>
    </w:p>
    <w:p w14:paraId="4A3EC9B3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没有，这个地方的话地铁的影响不大。您还能举一个其他的例子吗？不一定是在龙岗，您熟悉的其他的例子，也是因为地铁的修建发生了很大的转变。</w:t>
      </w:r>
    </w:p>
    <w:p w14:paraId="65CCB8C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Pr="00B97071">
        <w:rPr>
          <w:rFonts w:ascii="宋体" w:eastAsia="宋体" w:hAnsi="宋体" w:cs="宋体"/>
          <w:color w:val="FF0000"/>
        </w:rPr>
        <w:t>龙华地铁站、深圳北站，中心枢纽</w:t>
      </w:r>
      <w:r>
        <w:rPr>
          <w:rFonts w:ascii="宋体" w:eastAsia="宋体" w:hAnsi="宋体" w:cs="宋体"/>
        </w:rPr>
        <w:t>是吧？</w:t>
      </w:r>
    </w:p>
    <w:p w14:paraId="79D8D76B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这个地方以前是什么样的？</w:t>
      </w:r>
    </w:p>
    <w:p w14:paraId="0ECD281F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Pr="00B97071">
        <w:rPr>
          <w:rFonts w:ascii="宋体" w:eastAsia="宋体" w:hAnsi="宋体" w:cs="宋体"/>
          <w:color w:val="FF0000"/>
        </w:rPr>
        <w:t>以前很乱，就像我们家乡的一个小乡镇一样</w:t>
      </w:r>
      <w:r>
        <w:rPr>
          <w:rFonts w:ascii="宋体" w:eastAsia="宋体" w:hAnsi="宋体" w:cs="宋体"/>
        </w:rPr>
        <w:t>，现在发展的都是高楼大厦了，到处灯红酒绿。</w:t>
      </w:r>
    </w:p>
    <w:p w14:paraId="6F88F7AA" w14:textId="5B5D5F8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小乡镇的话</w:t>
      </w:r>
      <w:r w:rsidR="000C6A4D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是不是都是小作坊或者是小店铺的比较多？因为我来的比较晚，我想象不出来。</w:t>
      </w:r>
    </w:p>
    <w:p w14:paraId="74921CC1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对，写字楼还是少，现在写字楼多了，大型商场多了，广场多了，超大型的购物广场也多了。</w:t>
      </w:r>
      <w:r>
        <w:rPr>
          <w:rFonts w:ascii="宋体" w:eastAsia="宋体" w:hAnsi="宋体" w:cs="宋体"/>
        </w:rPr>
        <w:t>就像我以前在龙华地铁站旁边我也开了个包子店，今年五月份的时候把它转移到光明去了。</w:t>
      </w:r>
    </w:p>
    <w:p w14:paraId="24661CD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为什么转移到光明去呢？</w:t>
      </w:r>
    </w:p>
    <w:p w14:paraId="7C6C2569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因为房东他一而再再而三的涨房租，现在涨到一万多了，扛不住，总共才二十个平方。</w:t>
      </w:r>
    </w:p>
    <w:p w14:paraId="5BE422C8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太过分了。</w:t>
      </w:r>
    </w:p>
    <w:p w14:paraId="5A173363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涨得扛不住了，然后我们就搬走了。</w:t>
      </w:r>
    </w:p>
    <w:p w14:paraId="471B49E9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光明您是搬到哪个地儿呢？</w:t>
      </w:r>
    </w:p>
    <w:p w14:paraId="7CEF4D87" w14:textId="6B833475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="00B97071" w:rsidRPr="00B97071">
        <w:rPr>
          <w:rFonts w:ascii="宋体" w:eastAsia="宋体" w:hAnsi="宋体" w:cs="宋体" w:hint="eastAsia"/>
          <w:color w:val="FF0000"/>
        </w:rPr>
        <w:t>田</w:t>
      </w:r>
      <w:proofErr w:type="gramStart"/>
      <w:r w:rsidR="00B97071" w:rsidRPr="00B97071">
        <w:rPr>
          <w:rFonts w:ascii="宋体" w:eastAsia="宋体" w:hAnsi="宋体" w:cs="宋体" w:hint="eastAsia"/>
          <w:color w:val="FF0000"/>
        </w:rPr>
        <w:t>寮</w:t>
      </w:r>
      <w:proofErr w:type="gramEnd"/>
      <w:r w:rsidRPr="00B97071">
        <w:rPr>
          <w:rFonts w:ascii="宋体" w:eastAsia="宋体" w:hAnsi="宋体" w:cs="宋体"/>
          <w:color w:val="FF0000"/>
        </w:rPr>
        <w:t>市场</w:t>
      </w:r>
      <w:r>
        <w:rPr>
          <w:rFonts w:ascii="宋体" w:eastAsia="宋体" w:hAnsi="宋体" w:cs="宋体"/>
        </w:rPr>
        <w:t>。</w:t>
      </w:r>
    </w:p>
    <w:p w14:paraId="037E24BD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它附近人流量大吗？</w:t>
      </w:r>
    </w:p>
    <w:p w14:paraId="19542155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人流量大。</w:t>
      </w:r>
    </w:p>
    <w:p w14:paraId="4B8F75F9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祝您生意兴隆，那个地儿应该不错。</w:t>
      </w:r>
    </w:p>
    <w:p w14:paraId="59AD9EDB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竞争太多了。</w:t>
      </w:r>
    </w:p>
    <w:p w14:paraId="74B429BF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也是很多</w:t>
      </w:r>
      <w:r>
        <w:rPr>
          <w:rFonts w:ascii="宋体" w:eastAsia="宋体" w:hAnsi="宋体" w:cs="宋体"/>
        </w:rPr>
        <w:t>？</w:t>
      </w:r>
    </w:p>
    <w:p w14:paraId="3EB27DB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我跟你讲现在做包子这方面太多，太多了。</w:t>
      </w:r>
    </w:p>
    <w:p w14:paraId="608CF28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我觉得起码比开服装店的要好一些，是不是？</w:t>
      </w:r>
    </w:p>
    <w:p w14:paraId="1A3FF45D" w14:textId="2C29D19A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服装店也是暴利，我跟你这么讲，服装他拿货的时候有的是两折，有的是一点五折，卖的时候就可以虚标高价，然后就说新店</w:t>
      </w:r>
      <w:proofErr w:type="gramStart"/>
      <w:r>
        <w:rPr>
          <w:rFonts w:ascii="宋体" w:eastAsia="宋体" w:hAnsi="宋体" w:cs="宋体"/>
        </w:rPr>
        <w:t>开张八</w:t>
      </w:r>
      <w:proofErr w:type="gramEnd"/>
      <w:r>
        <w:rPr>
          <w:rFonts w:ascii="宋体" w:eastAsia="宋体" w:hAnsi="宋体" w:cs="宋体"/>
        </w:rPr>
        <w:t>折、七折，到了中途的时候，快要季节转换的时候</w:t>
      </w:r>
      <w:r w:rsidR="000C6A4D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五折对不对？四折，五折</w:t>
      </w:r>
      <w:r w:rsidR="000C6A4D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买一件送一件，他其实还是赚了钱，对不对？</w:t>
      </w:r>
    </w:p>
    <w:p w14:paraId="228E61CA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我就觉得好像服装店现在卖不出去衣服。</w:t>
      </w:r>
    </w:p>
    <w:p w14:paraId="4B4A393B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他开始卖的衣服已经把钱赚回来了，现在这些打折的就是换季了，不想让它留着做库存，便宜处理，但是这些卖掉的赚</w:t>
      </w:r>
      <w:r>
        <w:rPr>
          <w:rFonts w:ascii="宋体" w:eastAsia="宋体" w:hAnsi="宋体" w:cs="宋体"/>
        </w:rPr>
        <w:t>的都是实打实的。</w:t>
      </w:r>
    </w:p>
    <w:p w14:paraId="798264C5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您刚才说了您的新包子店在什么市场来着？</w:t>
      </w:r>
    </w:p>
    <w:p w14:paraId="1A60DFB1" w14:textId="0D1FB83C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光明</w:t>
      </w:r>
      <w:r w:rsidR="00B97071">
        <w:rPr>
          <w:rFonts w:ascii="宋体" w:eastAsia="宋体" w:hAnsi="宋体" w:cs="宋体" w:hint="eastAsia"/>
        </w:rPr>
        <w:t>田</w:t>
      </w:r>
      <w:proofErr w:type="gramStart"/>
      <w:r w:rsidR="00B97071">
        <w:rPr>
          <w:rFonts w:ascii="宋体" w:eastAsia="宋体" w:hAnsi="宋体" w:cs="宋体" w:hint="eastAsia"/>
        </w:rPr>
        <w:t>寮</w:t>
      </w:r>
      <w:proofErr w:type="gramEnd"/>
      <w:r>
        <w:rPr>
          <w:rFonts w:ascii="宋体" w:eastAsia="宋体" w:hAnsi="宋体" w:cs="宋体"/>
        </w:rPr>
        <w:t>市场。</w:t>
      </w:r>
    </w:p>
    <w:p w14:paraId="1172422D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这个市场是个做什么的呢？</w:t>
      </w:r>
    </w:p>
    <w:p w14:paraId="676166A7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就是卖菜。</w:t>
      </w:r>
    </w:p>
    <w:p w14:paraId="1EABF84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菜市场。</w:t>
      </w:r>
    </w:p>
    <w:p w14:paraId="465F7216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对，以前我在龙华这边也是菜市场。</w:t>
      </w:r>
    </w:p>
    <w:p w14:paraId="56A890BB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这附近会有地铁吗？</w:t>
      </w:r>
    </w:p>
    <w:p w14:paraId="1BC52E80" w14:textId="2E201005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你说</w:t>
      </w:r>
      <w:r w:rsidR="00B97071">
        <w:rPr>
          <w:rFonts w:ascii="宋体" w:eastAsia="宋体" w:hAnsi="宋体" w:cs="宋体" w:hint="eastAsia"/>
        </w:rPr>
        <w:t>田</w:t>
      </w:r>
      <w:proofErr w:type="gramStart"/>
      <w:r w:rsidR="00B97071">
        <w:rPr>
          <w:rFonts w:ascii="宋体" w:eastAsia="宋体" w:hAnsi="宋体" w:cs="宋体" w:hint="eastAsia"/>
        </w:rPr>
        <w:t>寮</w:t>
      </w:r>
      <w:proofErr w:type="gramEnd"/>
      <w:r>
        <w:rPr>
          <w:rFonts w:ascii="宋体" w:eastAsia="宋体" w:hAnsi="宋体" w:cs="宋体"/>
        </w:rPr>
        <w:t>市场？应该还没有地铁，附近有，它附近有。</w:t>
      </w:r>
    </w:p>
    <w:p w14:paraId="7695B2CC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附近大概多远？</w:t>
      </w:r>
    </w:p>
    <w:p w14:paraId="67F93531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附近不远，几公里。叫</w:t>
      </w:r>
      <w:r w:rsidRPr="00B97071">
        <w:rPr>
          <w:rFonts w:ascii="宋体" w:eastAsia="宋体" w:hAnsi="宋体" w:cs="宋体"/>
          <w:color w:val="FF0000"/>
        </w:rPr>
        <w:t>凤凰站</w:t>
      </w:r>
      <w:r>
        <w:rPr>
          <w:rFonts w:ascii="宋体" w:eastAsia="宋体" w:hAnsi="宋体" w:cs="宋体"/>
        </w:rPr>
        <w:t>。</w:t>
      </w:r>
    </w:p>
    <w:p w14:paraId="5E7A8705" w14:textId="46E3028A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那是个核心了，那</w:t>
      </w:r>
      <w:r w:rsidR="00B97071">
        <w:rPr>
          <w:rFonts w:ascii="宋体" w:eastAsia="宋体" w:hAnsi="宋体" w:cs="宋体" w:hint="eastAsia"/>
        </w:rPr>
        <w:t>田</w:t>
      </w:r>
      <w:proofErr w:type="gramStart"/>
      <w:r w:rsidR="00B97071">
        <w:rPr>
          <w:rFonts w:ascii="宋体" w:eastAsia="宋体" w:hAnsi="宋体" w:cs="宋体" w:hint="eastAsia"/>
        </w:rPr>
        <w:t>寮</w:t>
      </w:r>
      <w:proofErr w:type="gramEnd"/>
      <w:r>
        <w:rPr>
          <w:rFonts w:ascii="宋体" w:eastAsia="宋体" w:hAnsi="宋体" w:cs="宋体"/>
        </w:rPr>
        <w:t>市场肯定人流量很大。</w:t>
      </w:r>
    </w:p>
    <w:p w14:paraId="1D9AAC13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对。因为那边第一个是房租便宜，消费还是比较有点低。</w:t>
      </w:r>
    </w:p>
    <w:p w14:paraId="51C825E6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是吗？消费能多低？</w:t>
      </w:r>
    </w:p>
    <w:p w14:paraId="0662CFF6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消费反正比龙华要低。还有一个我跟你讲，就是新机场，我在深圳见证了老机场跟新机场的替换。</w:t>
      </w:r>
    </w:p>
    <w:p w14:paraId="17D0B6F5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老机场是在哪？</w:t>
      </w:r>
    </w:p>
    <w:p w14:paraId="3D079D63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Pr="00B97071">
        <w:rPr>
          <w:rFonts w:ascii="宋体" w:eastAsia="宋体" w:hAnsi="宋体" w:cs="宋体"/>
          <w:color w:val="FF0000"/>
        </w:rPr>
        <w:t>老机场是在福永</w:t>
      </w:r>
      <w:r>
        <w:rPr>
          <w:rFonts w:ascii="宋体" w:eastAsia="宋体" w:hAnsi="宋体" w:cs="宋体"/>
        </w:rPr>
        <w:t>，新机场离它还有一点点距离，但是现在这个新机场的话，我刚刚就是从机场回来，</w:t>
      </w:r>
      <w:r w:rsidRPr="00B97071">
        <w:rPr>
          <w:rFonts w:ascii="宋体" w:eastAsia="宋体" w:hAnsi="宋体" w:cs="宋体"/>
          <w:color w:val="FF0000"/>
        </w:rPr>
        <w:t>那个里面的地铁很方便，去哪里都方便，还有专门的公交车送这些大区域的，他们有点。比如说龙岗区有龙岗到机场的专用大巴车</w:t>
      </w:r>
      <w:r>
        <w:rPr>
          <w:rFonts w:ascii="宋体" w:eastAsia="宋体" w:hAnsi="宋体" w:cs="宋体"/>
        </w:rPr>
        <w:t>。</w:t>
      </w:r>
    </w:p>
    <w:p w14:paraId="682DA445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这个我知道，我也坐过，但是还是坐地铁好一点，因为我容易晕车，大巴车都很高，我很容易晕车。</w:t>
      </w:r>
    </w:p>
    <w:p w14:paraId="3A03EBF2" w14:textId="4D6DF14D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还有一个现在深圳新建了一个世界上最大的</w:t>
      </w:r>
      <w:r w:rsidR="00B97071" w:rsidRPr="00B97071">
        <w:rPr>
          <w:rFonts w:ascii="宋体" w:eastAsia="宋体" w:hAnsi="宋体" w:cs="宋体" w:hint="eastAsia"/>
          <w:color w:val="FF0000"/>
        </w:rPr>
        <w:t>会展</w:t>
      </w:r>
      <w:r w:rsidRPr="00B97071">
        <w:rPr>
          <w:rFonts w:ascii="宋体" w:eastAsia="宋体" w:hAnsi="宋体" w:cs="宋体"/>
          <w:color w:val="FF0000"/>
        </w:rPr>
        <w:t>中心</w:t>
      </w:r>
      <w:r>
        <w:rPr>
          <w:rFonts w:ascii="宋体" w:eastAsia="宋体" w:hAnsi="宋体" w:cs="宋体"/>
        </w:rPr>
        <w:t>，跟福田</w:t>
      </w:r>
      <w:r w:rsidR="00B97071">
        <w:rPr>
          <w:rFonts w:ascii="宋体" w:eastAsia="宋体" w:hAnsi="宋体" w:cs="宋体" w:hint="eastAsia"/>
        </w:rPr>
        <w:t>会展</w:t>
      </w:r>
      <w:r>
        <w:rPr>
          <w:rFonts w:ascii="宋体" w:eastAsia="宋体" w:hAnsi="宋体" w:cs="宋体"/>
        </w:rPr>
        <w:t>中心的话，又见证了一个交替。还有我在深圳的时候见证了什么？</w:t>
      </w:r>
      <w:r w:rsidRPr="006C678E">
        <w:rPr>
          <w:rFonts w:ascii="宋体" w:eastAsia="宋体" w:hAnsi="宋体" w:cs="宋体"/>
          <w:color w:val="FF0000"/>
        </w:rPr>
        <w:t>京基</w:t>
      </w:r>
      <w:r w:rsidRPr="006C678E">
        <w:rPr>
          <w:rFonts w:ascii="宋体" w:eastAsia="宋体" w:hAnsi="宋体" w:cs="宋体"/>
          <w:color w:val="FF0000"/>
        </w:rPr>
        <w:t>100</w:t>
      </w:r>
      <w:r w:rsidRPr="006C678E">
        <w:rPr>
          <w:rFonts w:ascii="宋体" w:eastAsia="宋体" w:hAnsi="宋体" w:cs="宋体"/>
          <w:color w:val="FF0000"/>
        </w:rPr>
        <w:t>大厦的崛起</w:t>
      </w:r>
      <w:r>
        <w:rPr>
          <w:rFonts w:ascii="宋体" w:eastAsia="宋体" w:hAnsi="宋体" w:cs="宋体"/>
        </w:rPr>
        <w:t>，</w:t>
      </w:r>
      <w:r w:rsidR="00253078">
        <w:rPr>
          <w:rFonts w:ascii="宋体" w:eastAsia="宋体" w:hAnsi="宋体" w:cs="宋体" w:hint="eastAsia"/>
          <w:color w:val="FF0000"/>
        </w:rPr>
        <w:t>平安</w:t>
      </w:r>
      <w:r w:rsidRPr="006C678E">
        <w:rPr>
          <w:rFonts w:ascii="宋体" w:eastAsia="宋体" w:hAnsi="宋体" w:cs="宋体"/>
          <w:color w:val="FF0000"/>
        </w:rPr>
        <w:t>大厦</w:t>
      </w:r>
      <w:r>
        <w:rPr>
          <w:rFonts w:ascii="宋体" w:eastAsia="宋体" w:hAnsi="宋体" w:cs="宋体"/>
        </w:rPr>
        <w:t>，</w:t>
      </w:r>
      <w:r w:rsidRPr="006C678E">
        <w:rPr>
          <w:rFonts w:ascii="宋体" w:eastAsia="宋体" w:hAnsi="宋体" w:cs="宋体"/>
          <w:color w:val="FF0000"/>
        </w:rPr>
        <w:t>还有南山的发展有翻天覆地的变化</w:t>
      </w:r>
      <w:r>
        <w:rPr>
          <w:rFonts w:ascii="宋体" w:eastAsia="宋体" w:hAnsi="宋体" w:cs="宋体"/>
        </w:rPr>
        <w:t>，南山</w:t>
      </w:r>
      <w:r>
        <w:rPr>
          <w:rFonts w:ascii="宋体" w:eastAsia="宋体" w:hAnsi="宋体" w:cs="宋体"/>
        </w:rPr>
        <w:t>的发展现在是翻天覆地的变化，而且南山现在那些新开发的区域，无论是道路的平坦宽敞，还有绿化，还有交通的方便，跟以前发生了翻天覆地的变化，真的。</w:t>
      </w:r>
    </w:p>
    <w:p w14:paraId="437F6693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您觉得深圳如果我们看他发展的核心的话，是从哪往哪移？</w:t>
      </w:r>
    </w:p>
    <w:p w14:paraId="098EF01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刚开始的时候是罗湖，罗湖是商贸区，然后就是福田，福田目前是市政府那一块，他们就是写字楼。然后就是南山，南山这边就是高科技，百度、</w:t>
      </w:r>
      <w:proofErr w:type="gramStart"/>
      <w:r>
        <w:rPr>
          <w:rFonts w:ascii="宋体" w:eastAsia="宋体" w:hAnsi="宋体" w:cs="宋体"/>
        </w:rPr>
        <w:t>腾讯这些</w:t>
      </w:r>
      <w:proofErr w:type="gramEnd"/>
      <w:r>
        <w:rPr>
          <w:rFonts w:ascii="宋体" w:eastAsia="宋体" w:hAnsi="宋体" w:cs="宋体"/>
        </w:rPr>
        <w:t>，还有好多好多。</w:t>
      </w:r>
    </w:p>
    <w:p w14:paraId="4B9C8DC6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对，康佳什么的。</w:t>
      </w:r>
    </w:p>
    <w:p w14:paraId="4FF7B75A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proofErr w:type="gramStart"/>
      <w:r>
        <w:rPr>
          <w:rFonts w:ascii="宋体" w:eastAsia="宋体" w:hAnsi="宋体" w:cs="宋体"/>
        </w:rPr>
        <w:t>创维都在</w:t>
      </w:r>
      <w:proofErr w:type="gramEnd"/>
      <w:r>
        <w:rPr>
          <w:rFonts w:ascii="宋体" w:eastAsia="宋体" w:hAnsi="宋体" w:cs="宋体"/>
        </w:rPr>
        <w:t>那里，</w:t>
      </w:r>
      <w:r>
        <w:rPr>
          <w:rFonts w:ascii="宋体" w:eastAsia="宋体" w:hAnsi="宋体" w:cs="宋体"/>
        </w:rPr>
        <w:t>IT</w:t>
      </w:r>
      <w:r>
        <w:rPr>
          <w:rFonts w:ascii="宋体" w:eastAsia="宋体" w:hAnsi="宋体" w:cs="宋体"/>
        </w:rPr>
        <w:t>的中心。现在他们已经从哪里发展呢？因为以前龙岗只有几个区，现在多增加了好几个区</w:t>
      </w:r>
      <w:r>
        <w:rPr>
          <w:rFonts w:ascii="宋体" w:eastAsia="宋体" w:hAnsi="宋体" w:cs="宋体"/>
        </w:rPr>
        <w:t>，现在他们都已经在大力建筑高楼大厦、修路。光明现在也建得很好，现在宝安机场附近那一代，宝安建得也越来越好了，以前宝安也是很荒芜的。</w:t>
      </w:r>
    </w:p>
    <w:p w14:paraId="6D41CA0A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以前宝安是做什么的呢？</w:t>
      </w:r>
    </w:p>
    <w:p w14:paraId="0FF0D361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Pr="00253078">
        <w:rPr>
          <w:rFonts w:ascii="宋体" w:eastAsia="宋体" w:hAnsi="宋体" w:cs="宋体"/>
          <w:color w:val="FF0000"/>
        </w:rPr>
        <w:t>以前宝安就是小工厂</w:t>
      </w:r>
      <w:r>
        <w:rPr>
          <w:rFonts w:ascii="宋体" w:eastAsia="宋体" w:hAnsi="宋体" w:cs="宋体"/>
        </w:rPr>
        <w:t>。</w:t>
      </w:r>
    </w:p>
    <w:p w14:paraId="24E9D987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也是小工厂？</w:t>
      </w:r>
    </w:p>
    <w:p w14:paraId="3A4AC6BE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对，工厂多。</w:t>
      </w:r>
    </w:p>
    <w:p w14:paraId="61B7316D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其实基本上好多地方像</w:t>
      </w:r>
      <w:r w:rsidRPr="00253078">
        <w:rPr>
          <w:rFonts w:ascii="宋体" w:eastAsia="宋体" w:hAnsi="宋体" w:cs="宋体"/>
          <w:color w:val="FF0000"/>
        </w:rPr>
        <w:t>龙岗、龙华、宝安都是小工厂</w:t>
      </w:r>
      <w:r>
        <w:rPr>
          <w:rFonts w:ascii="宋体" w:eastAsia="宋体" w:hAnsi="宋体" w:cs="宋体"/>
        </w:rPr>
        <w:t>。</w:t>
      </w:r>
    </w:p>
    <w:p w14:paraId="4BF00A99" w14:textId="3C2822D0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Pr="00253078">
        <w:rPr>
          <w:rFonts w:ascii="宋体" w:eastAsia="宋体" w:hAnsi="宋体" w:cs="宋体"/>
          <w:color w:val="FF0000"/>
        </w:rPr>
        <w:t>对，大厂也有</w:t>
      </w:r>
      <w:r>
        <w:rPr>
          <w:rFonts w:ascii="宋体" w:eastAsia="宋体" w:hAnsi="宋体" w:cs="宋体"/>
        </w:rPr>
        <w:t>，只不过那个时候对现在比来讲的话，只能讲</w:t>
      </w:r>
      <w:r w:rsidR="00253078">
        <w:rPr>
          <w:rFonts w:ascii="宋体" w:eastAsia="宋体" w:hAnsi="宋体" w:cs="宋体" w:hint="eastAsia"/>
        </w:rPr>
        <w:t>是脏乱差</w:t>
      </w:r>
      <w:r>
        <w:rPr>
          <w:rFonts w:ascii="宋体" w:eastAsia="宋体" w:hAnsi="宋体" w:cs="宋体"/>
        </w:rPr>
        <w:t>。现在不一样，现在发生了很大的变化。</w:t>
      </w:r>
    </w:p>
    <w:p w14:paraId="52D36DEA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我有点羡慕您能够经历这个城市的变化，我来的时候深圳已经</w:t>
      </w:r>
      <w:r>
        <w:rPr>
          <w:rFonts w:ascii="宋体" w:eastAsia="宋体" w:hAnsi="宋体" w:cs="宋体"/>
        </w:rPr>
        <w:t>建的感觉差不多了。</w:t>
      </w:r>
    </w:p>
    <w:p w14:paraId="142C9E26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我跟你讲我来深圳的时候，好多地方都是小山包，现在到处都是高楼、写字楼。</w:t>
      </w:r>
    </w:p>
    <w:p w14:paraId="0EBBE01D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小山包，还是很原始的那种状态？</w:t>
      </w:r>
    </w:p>
    <w:p w14:paraId="589176E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没开发的，现在你看光明，特别像那些高楼。</w:t>
      </w:r>
    </w:p>
    <w:p w14:paraId="5F8A4E0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确实。</w:t>
      </w:r>
    </w:p>
    <w:p w14:paraId="57DF8C60" w14:textId="6AF69BB4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="00253078">
        <w:rPr>
          <w:rFonts w:ascii="宋体" w:eastAsia="宋体" w:hAnsi="宋体" w:cs="宋体" w:hint="eastAsia"/>
        </w:rPr>
        <w:t>京基1</w:t>
      </w:r>
      <w:r w:rsidR="00253078">
        <w:rPr>
          <w:rFonts w:ascii="宋体" w:eastAsia="宋体" w:hAnsi="宋体" w:cs="宋体"/>
        </w:rPr>
        <w:t>00</w:t>
      </w:r>
      <w:r>
        <w:rPr>
          <w:rFonts w:ascii="宋体" w:eastAsia="宋体" w:hAnsi="宋体" w:cs="宋体"/>
        </w:rPr>
        <w:t>也是我们看着他建起来的。</w:t>
      </w:r>
    </w:p>
    <w:p w14:paraId="36191D1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但是后来又不是第一高楼了。</w:t>
      </w:r>
    </w:p>
    <w:p w14:paraId="7C7CAEA6" w14:textId="0704DAF6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说句实在话，</w:t>
      </w:r>
      <w:r w:rsidR="00253078">
        <w:rPr>
          <w:rFonts w:ascii="宋体" w:eastAsia="宋体" w:hAnsi="宋体" w:cs="宋体" w:hint="eastAsia"/>
        </w:rPr>
        <w:t>京基1</w:t>
      </w:r>
      <w:r w:rsidR="00253078">
        <w:rPr>
          <w:rFonts w:ascii="宋体" w:eastAsia="宋体" w:hAnsi="宋体" w:cs="宋体"/>
        </w:rPr>
        <w:t>00</w:t>
      </w:r>
      <w:r>
        <w:rPr>
          <w:rFonts w:ascii="宋体" w:eastAsia="宋体" w:hAnsi="宋体" w:cs="宋体"/>
        </w:rPr>
        <w:t>最委屈了，地王大厦创造了中国制造新政速度对不对？地王大厦风光了几十年，然后就开始</w:t>
      </w:r>
      <w:r w:rsidR="00253078">
        <w:rPr>
          <w:rFonts w:ascii="宋体" w:eastAsia="宋体" w:hAnsi="宋体" w:cs="宋体" w:hint="eastAsia"/>
        </w:rPr>
        <w:t>京基1</w:t>
      </w:r>
      <w:r w:rsidR="00253078">
        <w:rPr>
          <w:rFonts w:ascii="宋体" w:eastAsia="宋体" w:hAnsi="宋体" w:cs="宋体"/>
        </w:rPr>
        <w:t>00</w:t>
      </w:r>
      <w:r>
        <w:rPr>
          <w:rFonts w:ascii="宋体" w:eastAsia="宋体" w:hAnsi="宋体" w:cs="宋体"/>
        </w:rPr>
        <w:t>崛起来了，是吧？高度就压过了地王大厦，还没风光两年，就被</w:t>
      </w:r>
      <w:r w:rsidR="00253078">
        <w:rPr>
          <w:rFonts w:ascii="宋体" w:eastAsia="宋体" w:hAnsi="宋体" w:cs="宋体" w:hint="eastAsia"/>
        </w:rPr>
        <w:t>平安大厦</w:t>
      </w:r>
      <w:r>
        <w:rPr>
          <w:rFonts w:ascii="宋体" w:eastAsia="宋体" w:hAnsi="宋体" w:cs="宋体"/>
        </w:rPr>
        <w:t>盖住了，你说它没风光两三年就被人家盖住了，地王大厦是风光了几十年。</w:t>
      </w:r>
    </w:p>
    <w:p w14:paraId="56450D37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对，是这样。这些故事就是好玩的。</w:t>
      </w:r>
    </w:p>
    <w:p w14:paraId="3218DB03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这就是发展。</w:t>
      </w:r>
    </w:p>
    <w:p w14:paraId="7E96C85E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是，我问您一个问题，深圳他是特区，他一开始是分关内和关外的，对不对？您印象中是什么时候关内和关外的界限开始模糊了呢？</w:t>
      </w:r>
    </w:p>
    <w:p w14:paraId="7991CCE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你的意思就是开始模糊了，不存在那种分关内关外的那种？</w:t>
      </w:r>
    </w:p>
    <w:p w14:paraId="696DFB5A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对，或者说他的割裂感，他的隔阂感渐渐的变小了。</w:t>
      </w:r>
    </w:p>
    <w:p w14:paraId="3B509246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现在说句实在话，</w:t>
      </w:r>
      <w:proofErr w:type="gramStart"/>
      <w:r>
        <w:rPr>
          <w:rFonts w:ascii="宋体" w:eastAsia="宋体" w:hAnsi="宋体" w:cs="宋体"/>
        </w:rPr>
        <w:t>喊是喊</w:t>
      </w:r>
      <w:proofErr w:type="gramEnd"/>
      <w:r>
        <w:rPr>
          <w:rFonts w:ascii="宋体" w:eastAsia="宋体" w:hAnsi="宋体" w:cs="宋体"/>
        </w:rPr>
        <w:t>关内关外，其实现在也没什么区别了，现在很多比如说龙岗是属于关外是吧？现在龙岗建设得很快，龙华属于关外，龙华现在也建的很漂亮了，龙华以前是龙岗的一个镇，现在是一个区，一个新区。</w:t>
      </w:r>
    </w:p>
    <w:p w14:paraId="1D085475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是龙岗分出来的？</w:t>
      </w:r>
    </w:p>
    <w:p w14:paraId="639CDBDA" w14:textId="07F76798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对，</w:t>
      </w:r>
      <w:r w:rsidRPr="00253078">
        <w:rPr>
          <w:rFonts w:ascii="宋体" w:eastAsia="宋体" w:hAnsi="宋体" w:cs="宋体"/>
          <w:color w:val="FF0000"/>
        </w:rPr>
        <w:t>他</w:t>
      </w:r>
      <w:r w:rsidR="00253078">
        <w:rPr>
          <w:rFonts w:ascii="宋体" w:eastAsia="宋体" w:hAnsi="宋体" w:cs="宋体" w:hint="eastAsia"/>
          <w:color w:val="FF0000"/>
        </w:rPr>
        <w:t>（龙华）</w:t>
      </w:r>
      <w:r w:rsidRPr="00253078">
        <w:rPr>
          <w:rFonts w:ascii="宋体" w:eastAsia="宋体" w:hAnsi="宋体" w:cs="宋体"/>
          <w:color w:val="FF0000"/>
        </w:rPr>
        <w:t>以前是属于龙岗管</w:t>
      </w:r>
      <w:r>
        <w:rPr>
          <w:rFonts w:ascii="宋体" w:eastAsia="宋体" w:hAnsi="宋体" w:cs="宋体"/>
        </w:rPr>
        <w:t>。</w:t>
      </w:r>
    </w:p>
    <w:p w14:paraId="13AB21C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反正我知道一开始的时候肯定这种割裂感是很重的，但什么时候开始觉得好像没有那么割裂了呢？</w:t>
      </w:r>
    </w:p>
    <w:p w14:paraId="273A7747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不知不觉就没有了。</w:t>
      </w:r>
    </w:p>
    <w:p w14:paraId="08FE9EEF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有一些标志性的事件吗？</w:t>
      </w:r>
    </w:p>
    <w:p w14:paraId="2B23FCE2" w14:textId="0C9D945B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</w:t>
      </w:r>
      <w:r>
        <w:rPr>
          <w:rFonts w:ascii="宋体" w:eastAsia="宋体" w:hAnsi="宋体" w:cs="宋体"/>
        </w:rPr>
        <w:t>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标志性事件就是</w:t>
      </w:r>
      <w:r w:rsidRPr="00253078">
        <w:rPr>
          <w:rFonts w:ascii="宋体" w:eastAsia="宋体" w:hAnsi="宋体" w:cs="宋体"/>
          <w:color w:val="FF0000"/>
        </w:rPr>
        <w:t>布吉年检站，进关出关查身份证的那些取消了</w:t>
      </w:r>
      <w:r>
        <w:rPr>
          <w:rFonts w:ascii="宋体" w:eastAsia="宋体" w:hAnsi="宋体" w:cs="宋体"/>
        </w:rPr>
        <w:t>，</w:t>
      </w:r>
      <w:r w:rsidR="00622F36" w:rsidRPr="00622F36">
        <w:rPr>
          <w:rFonts w:ascii="宋体" w:eastAsia="宋体" w:hAnsi="宋体" w:cs="宋体" w:hint="eastAsia"/>
          <w:color w:val="FF0000"/>
        </w:rPr>
        <w:t>南头</w:t>
      </w:r>
      <w:proofErr w:type="gramStart"/>
      <w:r w:rsidR="00622F36" w:rsidRPr="00622F36">
        <w:rPr>
          <w:rFonts w:ascii="宋体" w:eastAsia="宋体" w:hAnsi="宋体" w:cs="宋体" w:hint="eastAsia"/>
          <w:color w:val="FF0000"/>
        </w:rPr>
        <w:t>关</w:t>
      </w:r>
      <w:r w:rsidRPr="00622F36">
        <w:rPr>
          <w:rFonts w:ascii="宋体" w:eastAsia="宋体" w:hAnsi="宋体" w:cs="宋体"/>
          <w:color w:val="FF0000"/>
        </w:rPr>
        <w:t>取消</w:t>
      </w:r>
      <w:proofErr w:type="gramEnd"/>
      <w:r w:rsidRPr="00622F36">
        <w:rPr>
          <w:rFonts w:ascii="宋体" w:eastAsia="宋体" w:hAnsi="宋体" w:cs="宋体"/>
          <w:color w:val="FF0000"/>
        </w:rPr>
        <w:t>了，现在是梅林关是吧</w:t>
      </w:r>
      <w:r>
        <w:rPr>
          <w:rFonts w:ascii="宋体" w:eastAsia="宋体" w:hAnsi="宋体" w:cs="宋体"/>
        </w:rPr>
        <w:t>？我估计</w:t>
      </w:r>
      <w:r w:rsidR="00622F36"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/>
        </w:rPr>
        <w:t>从它取消</w:t>
      </w:r>
      <w:r w:rsidR="00622F36">
        <w:rPr>
          <w:rFonts w:ascii="宋体" w:eastAsia="宋体" w:hAnsi="宋体" w:cs="宋体" w:hint="eastAsia"/>
        </w:rPr>
        <w:t>的（时候）</w:t>
      </w:r>
      <w:r>
        <w:rPr>
          <w:rFonts w:ascii="宋体" w:eastAsia="宋体" w:hAnsi="宋体" w:cs="宋体"/>
        </w:rPr>
        <w:t>隔阂就已经淡化了，取消了意味着大家都已经畅通了，所以那个时候就已经开始淡化了。</w:t>
      </w:r>
      <w:proofErr w:type="gramStart"/>
      <w:r>
        <w:rPr>
          <w:rFonts w:ascii="宋体" w:eastAsia="宋体" w:hAnsi="宋体" w:cs="宋体"/>
        </w:rPr>
        <w:t>大家喊是喊</w:t>
      </w:r>
      <w:proofErr w:type="gramEnd"/>
      <w:r>
        <w:rPr>
          <w:rFonts w:ascii="宋体" w:eastAsia="宋体" w:hAnsi="宋体" w:cs="宋体"/>
        </w:rPr>
        <w:t>关内关外</w:t>
      </w:r>
      <w:r w:rsidR="00622F36"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，因为是这样的，因为毕竟你看</w:t>
      </w:r>
      <w:r w:rsidRPr="00622F36">
        <w:rPr>
          <w:rFonts w:ascii="宋体" w:eastAsia="宋体" w:hAnsi="宋体" w:cs="宋体"/>
          <w:color w:val="FF0000"/>
        </w:rPr>
        <w:t>罗湖、福田属于市中心</w:t>
      </w:r>
      <w:r>
        <w:rPr>
          <w:rFonts w:ascii="宋体" w:eastAsia="宋体" w:hAnsi="宋体" w:cs="宋体"/>
        </w:rPr>
        <w:t>，他们住关外，打工的人上班的时候就从关外坐车到市中心来上班，下班一回去</w:t>
      </w:r>
      <w:r w:rsidR="00622F36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别人一问</w:t>
      </w:r>
      <w:r w:rsidR="00622F36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住哪里？关外，他们都已经成为一种口头词了。</w:t>
      </w:r>
    </w:p>
    <w:p w14:paraId="1EA93D93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就是相当于口头语言了，深圳本土语言的一部分。您在龙岗的时候，你觉得三号线对龙岗的影响大吗？因为据我所</w:t>
      </w:r>
      <w:r>
        <w:rPr>
          <w:rFonts w:ascii="宋体" w:eastAsia="宋体" w:hAnsi="宋体" w:cs="宋体"/>
        </w:rPr>
        <w:t>知，龙岗的三号</w:t>
      </w:r>
      <w:proofErr w:type="gramStart"/>
      <w:r>
        <w:rPr>
          <w:rFonts w:ascii="宋体" w:eastAsia="宋体" w:hAnsi="宋体" w:cs="宋体"/>
        </w:rPr>
        <w:t>线其实</w:t>
      </w:r>
      <w:proofErr w:type="gramEnd"/>
      <w:r>
        <w:rPr>
          <w:rFonts w:ascii="宋体" w:eastAsia="宋体" w:hAnsi="宋体" w:cs="宋体"/>
        </w:rPr>
        <w:t>一开始深圳市是没有规划的，或者说没有那么多钱来建这个，这个地铁线是龙岗区政府自己极力要求建的，甚至是他们自己筹钱建的，不知道对不对？</w:t>
      </w:r>
    </w:p>
    <w:p w14:paraId="5DABF137" w14:textId="14511524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这个我就不知道了，我跟你讲，</w:t>
      </w:r>
      <w:r w:rsidRPr="00622F36">
        <w:rPr>
          <w:rFonts w:ascii="宋体" w:eastAsia="宋体" w:hAnsi="宋体" w:cs="宋体"/>
          <w:color w:val="FF0000"/>
        </w:rPr>
        <w:t>龙岗发生翻天覆地的变化，就是大运会</w:t>
      </w:r>
      <w:r>
        <w:rPr>
          <w:rFonts w:ascii="宋体" w:eastAsia="宋体" w:hAnsi="宋体" w:cs="宋体"/>
        </w:rPr>
        <w:t>。大运会在龙岗召开，龙岗就开始抓紧速度，修高楼、修地铁，把深圳公路拓宽，是吧？就这样的，就是抓住这个机会搞起来的，以前也不怎么样，以前就是水泥路，没那么宽，就像国道一样，它其实就是一条省道一样的，</w:t>
      </w:r>
      <w:r w:rsidR="00622F36">
        <w:rPr>
          <w:rFonts w:ascii="宋体" w:eastAsia="宋体" w:hAnsi="宋体" w:cs="宋体" w:hint="eastAsia"/>
        </w:rPr>
        <w:t>一条</w:t>
      </w:r>
      <w:r>
        <w:rPr>
          <w:rFonts w:ascii="宋体" w:eastAsia="宋体" w:hAnsi="宋体" w:cs="宋体"/>
        </w:rPr>
        <w:t>县道，现在建的很漂亮了。</w:t>
      </w:r>
    </w:p>
    <w:p w14:paraId="2851A964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是，我去过龙岗。大运会实际上也是跟地铁有关的，地铁</w:t>
      </w:r>
      <w:r>
        <w:rPr>
          <w:rFonts w:ascii="宋体" w:eastAsia="宋体" w:hAnsi="宋体" w:cs="宋体"/>
        </w:rPr>
        <w:t>在某种程度上是大运会的基础设施，对吧？</w:t>
      </w:r>
    </w:p>
    <w:p w14:paraId="5FDC361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对，它在大运会之前搞好的，就是为了迎接大运会，让他们出行方便，最</w:t>
      </w:r>
      <w:r>
        <w:rPr>
          <w:rFonts w:ascii="宋体" w:eastAsia="宋体" w:hAnsi="宋体" w:cs="宋体"/>
        </w:rPr>
        <w:lastRenderedPageBreak/>
        <w:t>起码交通堵塞没那么严重。大家都坐地铁过去了，开车过去少了，就不会产生很大的拥堵了，就减轻了很大的交通压力了。</w:t>
      </w:r>
    </w:p>
    <w:p w14:paraId="1E133B17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对，是这样子。前面是发生了什么？</w:t>
      </w:r>
    </w:p>
    <w:p w14:paraId="62CEA012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有车坏了，拖车。</w:t>
      </w:r>
    </w:p>
    <w:p w14:paraId="2BDFADA7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我说为什么堵的这么严重？</w:t>
      </w:r>
    </w:p>
    <w:p w14:paraId="3F15B4B6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拖车，大巴车坏了，大巴车坏了</w:t>
      </w:r>
      <w:proofErr w:type="gramStart"/>
      <w:r>
        <w:rPr>
          <w:rFonts w:ascii="宋体" w:eastAsia="宋体" w:hAnsi="宋体" w:cs="宋体"/>
        </w:rPr>
        <w:t>的话占</w:t>
      </w:r>
      <w:proofErr w:type="gramEnd"/>
      <w:r>
        <w:rPr>
          <w:rFonts w:ascii="宋体" w:eastAsia="宋体" w:hAnsi="宋体" w:cs="宋体"/>
        </w:rPr>
        <w:t>地方比较大。</w:t>
      </w:r>
    </w:p>
    <w:p w14:paraId="3EC28A2D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对，是这样的。他们是要干嘛？行，特别感谢您，我们就先聊到这儿。</w:t>
      </w:r>
    </w:p>
    <w:p w14:paraId="483BB4F1" w14:textId="689B84FA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 w:rsidR="00622F36">
        <w:rPr>
          <w:rFonts w:ascii="宋体" w:eastAsia="宋体" w:hAnsi="宋体" w:cs="宋体" w:hint="eastAsia"/>
        </w:rPr>
        <w:t>（就）</w:t>
      </w:r>
      <w:r>
        <w:rPr>
          <w:rFonts w:ascii="宋体" w:eastAsia="宋体" w:hAnsi="宋体" w:cs="宋体"/>
        </w:rPr>
        <w:t>没文化。</w:t>
      </w:r>
    </w:p>
    <w:p w14:paraId="35995E2A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没有，不是，没有什么没文化。</w:t>
      </w:r>
    </w:p>
    <w:p w14:paraId="57BE3837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描述的不是很专业化。</w:t>
      </w:r>
    </w:p>
    <w:p w14:paraId="377F7058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对，不需要特别专业化，就想知道您理解中的深圳的变化跟地铁有什么关系就行。其实我还有一个问题，您觉得您身边的朋友，您自己不坐地铁，但是身边朋友还是有人会坐的，对不对？你觉得地铁对他们的生活有什么影响吗？</w:t>
      </w:r>
    </w:p>
    <w:p w14:paraId="2F05BC0F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我觉得坐地铁他们还是比较少，为什么？因为都是开车。</w:t>
      </w:r>
    </w:p>
    <w:p w14:paraId="0A0C47FF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你的朋友也都是开车的。</w:t>
      </w:r>
    </w:p>
    <w:p w14:paraId="1432AC20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对。</w:t>
      </w:r>
    </w:p>
    <w:p w14:paraId="7701FAB9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好。</w:t>
      </w:r>
    </w:p>
    <w:p w14:paraId="21FC86C4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因为我是开大巴车在这个圈子里面，跑旅游车的。都是大巴车</w:t>
      </w:r>
      <w:proofErr w:type="gramStart"/>
      <w:r>
        <w:rPr>
          <w:rFonts w:ascii="宋体" w:eastAsia="宋体" w:hAnsi="宋体" w:cs="宋体"/>
        </w:rPr>
        <w:t>一</w:t>
      </w:r>
      <w:proofErr w:type="gramEnd"/>
      <w:r>
        <w:rPr>
          <w:rFonts w:ascii="宋体" w:eastAsia="宋体" w:hAnsi="宋体" w:cs="宋体"/>
        </w:rPr>
        <w:t>停下来了，就开着小车回家了，等明天开着小车去上班，把小车往停车场一停，开着大巴就走了，这样的。</w:t>
      </w:r>
    </w:p>
    <w:p w14:paraId="6FCAD4E8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行，好的，那就谢谢你，谢谢。</w:t>
      </w:r>
    </w:p>
    <w:p w14:paraId="5356C1F7" w14:textId="09CE66C6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2:</w:t>
      </w:r>
      <w:r>
        <w:rPr>
          <w:rFonts w:ascii="宋体" w:eastAsia="宋体" w:hAnsi="宋体" w:cs="宋体"/>
        </w:rPr>
        <w:t>我们那个时候想坐地铁坐不到，为什么？有的时候我们四点的时候就开大巴车，你地铁还没上班。有的时候</w:t>
      </w:r>
      <w:r w:rsidR="00AF5929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我们半夜两三点钟回来的时候，地铁已经关了，公交车也停了，我们只能是自己开车。</w:t>
      </w:r>
    </w:p>
    <w:p w14:paraId="425BF9F8" w14:textId="77777777" w:rsidR="00963DC2" w:rsidRDefault="00E660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角色</w:t>
      </w:r>
      <w:r>
        <w:rPr>
          <w:rFonts w:ascii="宋体" w:eastAsia="宋体" w:hAnsi="宋体" w:cs="宋体"/>
        </w:rPr>
        <w:t>1:</w:t>
      </w:r>
      <w:r>
        <w:rPr>
          <w:rFonts w:ascii="宋体" w:eastAsia="宋体" w:hAnsi="宋体" w:cs="宋体"/>
        </w:rPr>
        <w:t>对，是这样。好，谢谢。</w:t>
      </w:r>
    </w:p>
    <w:sectPr w:rsidR="00963DC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4076" w14:textId="77777777" w:rsidR="00E660D1" w:rsidRDefault="00E660D1" w:rsidP="007D1B78">
      <w:r>
        <w:separator/>
      </w:r>
    </w:p>
  </w:endnote>
  <w:endnote w:type="continuationSeparator" w:id="0">
    <w:p w14:paraId="78CD226C" w14:textId="77777777" w:rsidR="00E660D1" w:rsidRDefault="00E660D1" w:rsidP="007D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641C" w14:textId="77777777" w:rsidR="00E660D1" w:rsidRDefault="00E660D1" w:rsidP="007D1B78">
      <w:r>
        <w:separator/>
      </w:r>
    </w:p>
  </w:footnote>
  <w:footnote w:type="continuationSeparator" w:id="0">
    <w:p w14:paraId="7FEDBA28" w14:textId="77777777" w:rsidR="00E660D1" w:rsidRDefault="00E660D1" w:rsidP="007D1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C2"/>
    <w:rsid w:val="000C6A4D"/>
    <w:rsid w:val="0023509F"/>
    <w:rsid w:val="00253078"/>
    <w:rsid w:val="002B29E2"/>
    <w:rsid w:val="00304CCE"/>
    <w:rsid w:val="004321C1"/>
    <w:rsid w:val="0048391E"/>
    <w:rsid w:val="005C6786"/>
    <w:rsid w:val="00622F36"/>
    <w:rsid w:val="006C678E"/>
    <w:rsid w:val="006F7A15"/>
    <w:rsid w:val="007D1B78"/>
    <w:rsid w:val="00963DC2"/>
    <w:rsid w:val="00AF5929"/>
    <w:rsid w:val="00B97071"/>
    <w:rsid w:val="00E660D1"/>
    <w:rsid w:val="00F8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5F474"/>
  <w15:docId w15:val="{82B0BAD1-A896-4641-9649-689FB6D9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B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B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彭 楚玥</cp:lastModifiedBy>
  <cp:revision>8</cp:revision>
  <dcterms:created xsi:type="dcterms:W3CDTF">2021-10-23T11:06:00Z</dcterms:created>
  <dcterms:modified xsi:type="dcterms:W3CDTF">2021-10-23T12:47:00Z</dcterms:modified>
</cp:coreProperties>
</file>