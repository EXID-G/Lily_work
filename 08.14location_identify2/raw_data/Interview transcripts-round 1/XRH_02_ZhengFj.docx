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41235" w14:textId="77777777" w:rsidR="00EF1C24" w:rsidRDefault="00172A89" w:rsidP="0083605E">
      <w:pPr>
        <w:spacing w:line="360" w:lineRule="auto"/>
        <w:rPr>
          <w:rFonts w:ascii="宋体" w:eastAsia="宋体" w:hAnsi="宋体" w:cs="宋体"/>
          <w:lang w:val="en-US" w:eastAsia="zh-CN" w:bidi="ar-SA"/>
        </w:rPr>
      </w:pPr>
      <w:r>
        <w:rPr>
          <w:rFonts w:ascii="宋体" w:eastAsia="宋体" w:hAnsi="宋体" w:cs="宋体"/>
          <w:lang w:val="en-US" w:eastAsia="zh-CN" w:bidi="ar-SA"/>
        </w:rPr>
        <w:t>角色1：好的，那么郑叔叔和芙嘉，先问一下，您来深圳多少年了？</w:t>
      </w:r>
      <w:r>
        <w:rPr>
          <w:rFonts w:ascii="宋体" w:eastAsia="宋体" w:hAnsi="宋体" w:cs="宋体"/>
          <w:lang w:val="en-US" w:eastAsia="zh-CN" w:bidi="ar-SA"/>
        </w:rPr>
        <w:br/>
        <w:t>角色3：我好多年了，我在深圳20多年了。</w:t>
      </w:r>
      <w:r>
        <w:rPr>
          <w:rFonts w:ascii="宋体" w:eastAsia="宋体" w:hAnsi="宋体" w:cs="宋体"/>
          <w:lang w:val="en-US" w:eastAsia="zh-CN" w:bidi="ar-SA"/>
        </w:rPr>
        <w:br/>
        <w:t>角色1：跟她差不多大的时候。</w:t>
      </w:r>
      <w:r>
        <w:rPr>
          <w:rFonts w:ascii="宋体" w:eastAsia="宋体" w:hAnsi="宋体" w:cs="宋体"/>
          <w:lang w:val="en-US" w:eastAsia="zh-CN" w:bidi="ar-SA"/>
        </w:rPr>
        <w:br/>
        <w:t>角色3：比她大，就来了。</w:t>
      </w:r>
      <w:r>
        <w:rPr>
          <w:rFonts w:ascii="宋体" w:eastAsia="宋体" w:hAnsi="宋体" w:cs="宋体"/>
          <w:lang w:val="en-US" w:eastAsia="zh-CN" w:bidi="ar-SA"/>
        </w:rPr>
        <w:br/>
        <w:t>角色2：那是哪一年大概？芙嘉是什么时候出生的？</w:t>
      </w:r>
      <w:r>
        <w:rPr>
          <w:rFonts w:ascii="宋体" w:eastAsia="宋体" w:hAnsi="宋体" w:cs="宋体"/>
          <w:lang w:val="en-US" w:eastAsia="zh-CN" w:bidi="ar-SA"/>
        </w:rPr>
        <w:br/>
        <w:t>角色4：我是2001年的。</w:t>
      </w:r>
      <w:r>
        <w:rPr>
          <w:rFonts w:ascii="宋体" w:eastAsia="宋体" w:hAnsi="宋体" w:cs="宋体"/>
          <w:lang w:val="en-US" w:eastAsia="zh-CN" w:bidi="ar-SA"/>
        </w:rPr>
        <w:br/>
        <w:t>角色2：2001年，那就是2001年之前。</w:t>
      </w:r>
      <w:r>
        <w:rPr>
          <w:rFonts w:ascii="宋体" w:eastAsia="宋体" w:hAnsi="宋体" w:cs="宋体"/>
          <w:lang w:val="en-US" w:eastAsia="zh-CN" w:bidi="ar-SA"/>
        </w:rPr>
        <w:br/>
        <w:t>角色3：肯定了。</w:t>
      </w:r>
      <w:r>
        <w:rPr>
          <w:rFonts w:ascii="宋体" w:eastAsia="宋体" w:hAnsi="宋体" w:cs="宋体"/>
          <w:lang w:val="en-US" w:eastAsia="zh-CN" w:bidi="ar-SA"/>
        </w:rPr>
        <w:br/>
        <w:t>角色2：还要在前两年。</w:t>
      </w:r>
      <w:r>
        <w:rPr>
          <w:rFonts w:ascii="宋体" w:eastAsia="宋体" w:hAnsi="宋体" w:cs="宋体"/>
          <w:lang w:val="en-US" w:eastAsia="zh-CN" w:bidi="ar-SA"/>
        </w:rPr>
        <w:br/>
        <w:t>角色3：九几年。</w:t>
      </w:r>
      <w:r>
        <w:rPr>
          <w:rFonts w:ascii="宋体" w:eastAsia="宋体" w:hAnsi="宋体" w:cs="宋体"/>
          <w:lang w:val="en-US" w:eastAsia="zh-CN" w:bidi="ar-SA"/>
        </w:rPr>
        <w:br/>
        <w:t>角色4：不是说92年？</w:t>
      </w:r>
      <w:r>
        <w:rPr>
          <w:rFonts w:ascii="宋体" w:eastAsia="宋体" w:hAnsi="宋体" w:cs="宋体"/>
          <w:lang w:val="en-US" w:eastAsia="zh-CN" w:bidi="ar-SA"/>
        </w:rPr>
        <w:br/>
        <w:t>角色3：对，92年，当时第一次，还不正式来。</w:t>
      </w:r>
      <w:r>
        <w:rPr>
          <w:rFonts w:ascii="宋体" w:eastAsia="宋体" w:hAnsi="宋体" w:cs="宋体"/>
          <w:lang w:val="en-US" w:eastAsia="zh-CN" w:bidi="ar-SA"/>
        </w:rPr>
        <w:br/>
        <w:t>角色2：您老家是哪边的？</w:t>
      </w:r>
      <w:r>
        <w:rPr>
          <w:rFonts w:ascii="宋体" w:eastAsia="宋体" w:hAnsi="宋体" w:cs="宋体"/>
          <w:lang w:val="en-US" w:eastAsia="zh-CN" w:bidi="ar-SA"/>
        </w:rPr>
        <w:br/>
        <w:t>角色3：我老家，我是从合肥过来的。</w:t>
      </w:r>
      <w:r>
        <w:rPr>
          <w:rFonts w:ascii="宋体" w:eastAsia="宋体" w:hAnsi="宋体" w:cs="宋体"/>
          <w:lang w:val="en-US" w:eastAsia="zh-CN" w:bidi="ar-SA"/>
        </w:rPr>
        <w:br/>
        <w:t>角色2：合肥。</w:t>
      </w:r>
      <w:r>
        <w:rPr>
          <w:rFonts w:ascii="宋体" w:eastAsia="宋体" w:hAnsi="宋体" w:cs="宋体"/>
          <w:lang w:val="en-US" w:eastAsia="zh-CN" w:bidi="ar-SA"/>
        </w:rPr>
        <w:br/>
        <w:t>角色3：对。</w:t>
      </w:r>
      <w:r>
        <w:rPr>
          <w:rFonts w:ascii="宋体" w:eastAsia="宋体" w:hAnsi="宋体" w:cs="宋体"/>
          <w:lang w:val="en-US" w:eastAsia="zh-CN" w:bidi="ar-SA"/>
        </w:rPr>
        <w:br/>
        <w:t>角色2：好像合肥过来的是不是不像湖南那边过来的人？</w:t>
      </w:r>
      <w:r>
        <w:rPr>
          <w:rFonts w:ascii="宋体" w:eastAsia="宋体" w:hAnsi="宋体" w:cs="宋体"/>
          <w:lang w:val="en-US" w:eastAsia="zh-CN" w:bidi="ar-SA"/>
        </w:rPr>
        <w:br/>
        <w:t>角色3：当时多，其实老家也不是合肥的，我们老家浙江人。我父亲他当时在复旦毕业以后到上海社科院，上海社科院当时把他，文革的时候给他打到安徽来了。</w:t>
      </w:r>
      <w:r>
        <w:rPr>
          <w:rFonts w:ascii="宋体" w:eastAsia="宋体" w:hAnsi="宋体" w:cs="宋体"/>
          <w:lang w:val="en-US" w:eastAsia="zh-CN" w:bidi="ar-SA"/>
        </w:rPr>
        <w:br/>
        <w:t>角色2：下放了。</w:t>
      </w:r>
      <w:r>
        <w:rPr>
          <w:rFonts w:ascii="宋体" w:eastAsia="宋体" w:hAnsi="宋体" w:cs="宋体"/>
          <w:lang w:val="en-US" w:eastAsia="zh-CN" w:bidi="ar-SA"/>
        </w:rPr>
        <w:br/>
        <w:t>角色3：对。当时的合肥很差劲，我父亲说都是茅草房，这芙嘉不知道，是吧？</w:t>
      </w:r>
      <w:r>
        <w:rPr>
          <w:rFonts w:ascii="宋体" w:eastAsia="宋体" w:hAnsi="宋体" w:cs="宋体"/>
          <w:lang w:val="en-US" w:eastAsia="zh-CN" w:bidi="ar-SA"/>
        </w:rPr>
        <w:br/>
        <w:t>角色2：太小了，还不太了解。</w:t>
      </w:r>
      <w:r>
        <w:rPr>
          <w:rFonts w:ascii="宋体" w:eastAsia="宋体" w:hAnsi="宋体" w:cs="宋体"/>
          <w:lang w:val="en-US" w:eastAsia="zh-CN" w:bidi="ar-SA"/>
        </w:rPr>
        <w:br/>
        <w:t>角色3：当时其实来的很多，因为我们周边的人他都来，我们也受他影响嘛，因为当时深圳它确实当时一枝独秀，因为没有别的地方开放，现在可能周边地方，它开发地方多了。</w:t>
      </w:r>
      <w:r>
        <w:rPr>
          <w:rFonts w:ascii="宋体" w:eastAsia="宋体" w:hAnsi="宋体" w:cs="宋体"/>
          <w:lang w:val="en-US" w:eastAsia="zh-CN" w:bidi="ar-SA"/>
        </w:rPr>
        <w:br/>
        <w:t>角色2：现在合肥也不错了。</w:t>
      </w:r>
      <w:r>
        <w:rPr>
          <w:rFonts w:ascii="宋体" w:eastAsia="宋体" w:hAnsi="宋体" w:cs="宋体"/>
          <w:lang w:val="en-US" w:eastAsia="zh-CN" w:bidi="ar-SA"/>
        </w:rPr>
        <w:br/>
        <w:t>角色3：现在它主要这样的，本来北京、上海它都没开发当时，他都是来这边，来广东。您是哪里人？</w:t>
      </w:r>
      <w:r>
        <w:rPr>
          <w:rFonts w:ascii="宋体" w:eastAsia="宋体" w:hAnsi="宋体" w:cs="宋体"/>
          <w:lang w:val="en-US" w:eastAsia="zh-CN" w:bidi="ar-SA"/>
        </w:rPr>
        <w:br/>
      </w:r>
      <w:r>
        <w:rPr>
          <w:rFonts w:ascii="宋体" w:eastAsia="宋体" w:hAnsi="宋体" w:cs="宋体"/>
          <w:lang w:val="en-US" w:eastAsia="zh-CN" w:bidi="ar-SA"/>
        </w:rPr>
        <w:lastRenderedPageBreak/>
        <w:t>角色2：您猜。</w:t>
      </w:r>
      <w:r>
        <w:rPr>
          <w:rFonts w:ascii="宋体" w:eastAsia="宋体" w:hAnsi="宋体" w:cs="宋体"/>
          <w:lang w:val="en-US" w:eastAsia="zh-CN" w:bidi="ar-SA"/>
        </w:rPr>
        <w:br/>
        <w:t>角色3：东北人？</w:t>
      </w:r>
      <w:r>
        <w:rPr>
          <w:rFonts w:ascii="宋体" w:eastAsia="宋体" w:hAnsi="宋体" w:cs="宋体"/>
          <w:lang w:val="en-US" w:eastAsia="zh-CN" w:bidi="ar-SA"/>
        </w:rPr>
        <w:br/>
        <w:t>角色2：不是，山东人，也很近。</w:t>
      </w:r>
      <w:r>
        <w:rPr>
          <w:rFonts w:ascii="宋体" w:eastAsia="宋体" w:hAnsi="宋体" w:cs="宋体"/>
          <w:lang w:val="en-US" w:eastAsia="zh-CN" w:bidi="ar-SA"/>
        </w:rPr>
        <w:br/>
        <w:t>角色3：山东那里的？</w:t>
      </w:r>
      <w:r>
        <w:rPr>
          <w:rFonts w:ascii="宋体" w:eastAsia="宋体" w:hAnsi="宋体" w:cs="宋体"/>
          <w:lang w:val="en-US" w:eastAsia="zh-CN" w:bidi="ar-SA"/>
        </w:rPr>
        <w:br/>
        <w:t>角色2：山东济宁听说过吗？</w:t>
      </w:r>
      <w:r>
        <w:rPr>
          <w:rFonts w:ascii="宋体" w:eastAsia="宋体" w:hAnsi="宋体" w:cs="宋体"/>
          <w:lang w:val="en-US" w:eastAsia="zh-CN" w:bidi="ar-SA"/>
        </w:rPr>
        <w:br/>
        <w:t>角色3：济宁听说，出差过的。</w:t>
      </w:r>
      <w:r>
        <w:rPr>
          <w:rFonts w:ascii="宋体" w:eastAsia="宋体" w:hAnsi="宋体" w:cs="宋体"/>
          <w:lang w:val="en-US" w:eastAsia="zh-CN" w:bidi="ar-SA"/>
        </w:rPr>
        <w:br/>
        <w:t>角色1：我们这个夏天去你们的比赛的，济宁邹城。</w:t>
      </w:r>
      <w:r>
        <w:rPr>
          <w:rFonts w:ascii="宋体" w:eastAsia="宋体" w:hAnsi="宋体" w:cs="宋体"/>
          <w:lang w:val="en-US" w:eastAsia="zh-CN" w:bidi="ar-SA"/>
        </w:rPr>
        <w:br/>
        <w:t>角色2：怎么去我们那比赛？</w:t>
      </w:r>
      <w:r>
        <w:rPr>
          <w:rFonts w:ascii="宋体" w:eastAsia="宋体" w:hAnsi="宋体" w:cs="宋体"/>
          <w:lang w:val="en-US" w:eastAsia="zh-CN" w:bidi="ar-SA"/>
        </w:rPr>
        <w:br/>
        <w:t>角色1：因为全国大学生机器人比赛在那里举办。</w:t>
      </w:r>
      <w:r>
        <w:rPr>
          <w:rFonts w:ascii="宋体" w:eastAsia="宋体" w:hAnsi="宋体" w:cs="宋体"/>
          <w:lang w:val="en-US" w:eastAsia="zh-CN" w:bidi="ar-SA"/>
        </w:rPr>
        <w:br/>
        <w:t>角色3：济宁你看，我真的很有缘分。</w:t>
      </w:r>
      <w:r>
        <w:rPr>
          <w:rFonts w:ascii="宋体" w:eastAsia="宋体" w:hAnsi="宋体" w:cs="宋体"/>
          <w:lang w:val="en-US" w:eastAsia="zh-CN" w:bidi="ar-SA"/>
        </w:rPr>
        <w:br/>
        <w:t>角色2：邹城是国母的故乡，好像说。</w:t>
      </w:r>
      <w:r>
        <w:rPr>
          <w:rFonts w:ascii="宋体" w:eastAsia="宋体" w:hAnsi="宋体" w:cs="宋体"/>
          <w:lang w:val="en-US" w:eastAsia="zh-CN" w:bidi="ar-SA"/>
        </w:rPr>
        <w:br/>
        <w:t>角色4：说正事。</w:t>
      </w:r>
      <w:r>
        <w:rPr>
          <w:rFonts w:ascii="宋体" w:eastAsia="宋体" w:hAnsi="宋体" w:cs="宋体"/>
          <w:lang w:val="en-US" w:eastAsia="zh-CN" w:bidi="ar-SA"/>
        </w:rPr>
        <w:br/>
        <w:t>角色2：没事儿，瞎聊挺好的。</w:t>
      </w:r>
      <w:r>
        <w:rPr>
          <w:rFonts w:ascii="宋体" w:eastAsia="宋体" w:hAnsi="宋体" w:cs="宋体"/>
          <w:lang w:val="en-US" w:eastAsia="zh-CN" w:bidi="ar-SA"/>
        </w:rPr>
        <w:br/>
        <w:t>角色3：你看我妈本来是山东大学毕业的。</w:t>
      </w:r>
      <w:r>
        <w:rPr>
          <w:rFonts w:ascii="宋体" w:eastAsia="宋体" w:hAnsi="宋体" w:cs="宋体"/>
          <w:lang w:val="en-US" w:eastAsia="zh-CN" w:bidi="ar-SA"/>
        </w:rPr>
        <w:br/>
        <w:t>角色2：是吗？</w:t>
      </w:r>
      <w:r>
        <w:rPr>
          <w:rFonts w:ascii="宋体" w:eastAsia="宋体" w:hAnsi="宋体" w:cs="宋体"/>
          <w:lang w:val="en-US" w:eastAsia="zh-CN" w:bidi="ar-SA"/>
        </w:rPr>
        <w:br/>
        <w:t>角色3：后来分到聊城。</w:t>
      </w:r>
      <w:r>
        <w:rPr>
          <w:rFonts w:ascii="宋体" w:eastAsia="宋体" w:hAnsi="宋体" w:cs="宋体"/>
          <w:lang w:val="en-US" w:eastAsia="zh-CN" w:bidi="ar-SA"/>
        </w:rPr>
        <w:br/>
        <w:t>角色2：聊城水城，东方威尼斯。</w:t>
      </w:r>
      <w:r>
        <w:rPr>
          <w:rFonts w:ascii="宋体" w:eastAsia="宋体" w:hAnsi="宋体" w:cs="宋体"/>
          <w:lang w:val="en-US" w:eastAsia="zh-CN" w:bidi="ar-SA"/>
        </w:rPr>
        <w:br/>
        <w:t>角色3：聊城有水浒是吧？</w:t>
      </w:r>
      <w:r>
        <w:rPr>
          <w:rFonts w:ascii="宋体" w:eastAsia="宋体" w:hAnsi="宋体" w:cs="宋体"/>
          <w:lang w:val="en-US" w:eastAsia="zh-CN" w:bidi="ar-SA"/>
        </w:rPr>
        <w:br/>
        <w:t>角色2：对。</w:t>
      </w:r>
      <w:r>
        <w:rPr>
          <w:rFonts w:ascii="宋体" w:eastAsia="宋体" w:hAnsi="宋体" w:cs="宋体"/>
          <w:lang w:val="en-US" w:eastAsia="zh-CN" w:bidi="ar-SA"/>
        </w:rPr>
        <w:br/>
        <w:t>角色3：当时他们创办了个聊城教育学院，后来我父亲他们始终不能调到一块，所以调到合肥来了，安徽，因为上海能调。</w:t>
      </w:r>
      <w:r>
        <w:rPr>
          <w:rFonts w:ascii="宋体" w:eastAsia="宋体" w:hAnsi="宋体" w:cs="宋体"/>
          <w:lang w:val="en-US" w:eastAsia="zh-CN" w:bidi="ar-SA"/>
        </w:rPr>
        <w:br/>
        <w:t>角色2：行，你来问，我不能喧宾夺主。</w:t>
      </w:r>
      <w:r>
        <w:rPr>
          <w:rFonts w:ascii="宋体" w:eastAsia="宋体" w:hAnsi="宋体" w:cs="宋体"/>
          <w:lang w:val="en-US" w:eastAsia="zh-CN" w:bidi="ar-SA"/>
        </w:rPr>
        <w:br/>
        <w:t>角色1：你好，叔叔您经常坐地铁吗？</w:t>
      </w:r>
      <w:r>
        <w:rPr>
          <w:rFonts w:ascii="宋体" w:eastAsia="宋体" w:hAnsi="宋体" w:cs="宋体"/>
          <w:lang w:val="en-US" w:eastAsia="zh-CN" w:bidi="ar-SA"/>
        </w:rPr>
        <w:br/>
        <w:t>角色3：不经常坐，</w:t>
      </w:r>
      <w:r>
        <w:rPr>
          <w:rFonts w:ascii="宋体" w:eastAsia="宋体" w:hAnsi="宋体" w:cs="宋体"/>
          <w:lang w:val="en-US" w:eastAsia="zh-CN" w:bidi="ar-SA"/>
        </w:rPr>
        <w:br/>
        <w:t>角色2：现在不经常。</w:t>
      </w:r>
      <w:r>
        <w:rPr>
          <w:rFonts w:ascii="宋体" w:eastAsia="宋体" w:hAnsi="宋体" w:cs="宋体"/>
          <w:lang w:val="en-US" w:eastAsia="zh-CN" w:bidi="ar-SA"/>
        </w:rPr>
        <w:br/>
        <w:t>角色3：对。</w:t>
      </w:r>
      <w:r>
        <w:rPr>
          <w:rFonts w:ascii="宋体" w:eastAsia="宋体" w:hAnsi="宋体" w:cs="宋体"/>
          <w:lang w:val="en-US" w:eastAsia="zh-CN" w:bidi="ar-SA"/>
        </w:rPr>
        <w:br/>
        <w:t>角色2：以前坐过吗？</w:t>
      </w:r>
      <w:r>
        <w:rPr>
          <w:rFonts w:ascii="宋体" w:eastAsia="宋体" w:hAnsi="宋体" w:cs="宋体"/>
          <w:lang w:val="en-US" w:eastAsia="zh-CN" w:bidi="ar-SA"/>
        </w:rPr>
        <w:br/>
        <w:t>角色3：以前当时深圳地铁2002年吧？</w:t>
      </w:r>
      <w:r>
        <w:rPr>
          <w:rFonts w:ascii="宋体" w:eastAsia="宋体" w:hAnsi="宋体" w:cs="宋体"/>
          <w:lang w:val="en-US" w:eastAsia="zh-CN" w:bidi="ar-SA"/>
        </w:rPr>
        <w:br/>
      </w:r>
      <w:r>
        <w:rPr>
          <w:rFonts w:ascii="宋体" w:eastAsia="宋体" w:hAnsi="宋体" w:cs="宋体"/>
          <w:lang w:val="en-US" w:eastAsia="zh-CN" w:bidi="ar-SA"/>
        </w:rPr>
        <w:lastRenderedPageBreak/>
        <w:t>角色2：差不多。</w:t>
      </w:r>
      <w:r>
        <w:rPr>
          <w:rFonts w:ascii="宋体" w:eastAsia="宋体" w:hAnsi="宋体" w:cs="宋体"/>
          <w:lang w:val="en-US" w:eastAsia="zh-CN" w:bidi="ar-SA"/>
        </w:rPr>
        <w:br/>
        <w:t>角色3：2002年也不怎么坐。</w:t>
      </w:r>
      <w:r>
        <w:rPr>
          <w:rFonts w:ascii="宋体" w:eastAsia="宋体" w:hAnsi="宋体" w:cs="宋体"/>
          <w:lang w:val="en-US" w:eastAsia="zh-CN" w:bidi="ar-SA"/>
        </w:rPr>
        <w:br/>
        <w:t>角色2：也不怎么坐，当时已经有车了是吧？</w:t>
      </w:r>
      <w:r>
        <w:rPr>
          <w:rFonts w:ascii="宋体" w:eastAsia="宋体" w:hAnsi="宋体" w:cs="宋体"/>
          <w:lang w:val="en-US" w:eastAsia="zh-CN" w:bidi="ar-SA"/>
        </w:rPr>
        <w:br/>
        <w:t>角色3：对，2002年不怎么坐，其实在出差的时候经常坐。</w:t>
      </w:r>
      <w:r>
        <w:rPr>
          <w:rFonts w:ascii="宋体" w:eastAsia="宋体" w:hAnsi="宋体" w:cs="宋体"/>
          <w:lang w:val="en-US" w:eastAsia="zh-CN" w:bidi="ar-SA"/>
        </w:rPr>
        <w:br/>
        <w:t>角色2：去哪出差？</w:t>
      </w:r>
      <w:r>
        <w:rPr>
          <w:rFonts w:ascii="宋体" w:eastAsia="宋体" w:hAnsi="宋体" w:cs="宋体"/>
          <w:lang w:val="en-US" w:eastAsia="zh-CN" w:bidi="ar-SA"/>
        </w:rPr>
        <w:br/>
        <w:t>角色1：到上海，到北京，到广州，包括合肥，合肥现在很少对吧？出差广州经常做，因为坐地铁在北京也是坐得快，地铁比车要快。</w:t>
      </w:r>
      <w:r>
        <w:rPr>
          <w:rFonts w:ascii="宋体" w:eastAsia="宋体" w:hAnsi="宋体" w:cs="宋体"/>
          <w:lang w:val="en-US" w:eastAsia="zh-CN" w:bidi="ar-SA"/>
        </w:rPr>
        <w:br/>
        <w:t>角色2：我能问您一下是做什么行业的吗？出差？</w:t>
      </w:r>
      <w:r>
        <w:rPr>
          <w:rFonts w:ascii="宋体" w:eastAsia="宋体" w:hAnsi="宋体" w:cs="宋体"/>
          <w:lang w:val="en-US" w:eastAsia="zh-CN" w:bidi="ar-SA"/>
        </w:rPr>
        <w:br/>
        <w:t>角色3：出差我们主要做自动化设备，自动化设备系统，</w:t>
      </w:r>
      <w:r>
        <w:rPr>
          <w:rFonts w:ascii="宋体" w:eastAsia="宋体" w:hAnsi="宋体" w:cs="宋体"/>
          <w:lang w:val="en-US" w:eastAsia="zh-CN" w:bidi="ar-SA"/>
        </w:rPr>
        <w:br/>
        <w:t>角色2：高科技。</w:t>
      </w:r>
      <w:r>
        <w:rPr>
          <w:rFonts w:ascii="宋体" w:eastAsia="宋体" w:hAnsi="宋体" w:cs="宋体"/>
          <w:lang w:val="en-US" w:eastAsia="zh-CN" w:bidi="ar-SA"/>
        </w:rPr>
        <w:br/>
        <w:t>角色3：做系统，我们主要做哪个行业，做中核集团。</w:t>
      </w:r>
      <w:r>
        <w:rPr>
          <w:rFonts w:ascii="宋体" w:eastAsia="宋体" w:hAnsi="宋体" w:cs="宋体"/>
          <w:lang w:val="en-US" w:eastAsia="zh-CN" w:bidi="ar-SA"/>
        </w:rPr>
        <w:br/>
        <w:t>角色2：大亚湾是吗？</w:t>
      </w:r>
      <w:r>
        <w:rPr>
          <w:rFonts w:ascii="宋体" w:eastAsia="宋体" w:hAnsi="宋体" w:cs="宋体"/>
          <w:lang w:val="en-US" w:eastAsia="zh-CN" w:bidi="ar-SA"/>
        </w:rPr>
        <w:br/>
        <w:t>角色3：我们做中国核电。</w:t>
      </w:r>
      <w:r>
        <w:rPr>
          <w:rFonts w:ascii="宋体" w:eastAsia="宋体" w:hAnsi="宋体" w:cs="宋体"/>
          <w:lang w:val="en-US" w:eastAsia="zh-CN" w:bidi="ar-SA"/>
        </w:rPr>
        <w:br/>
        <w:t>角色2：中国核电，它是广核。</w:t>
      </w:r>
      <w:r>
        <w:rPr>
          <w:rFonts w:ascii="宋体" w:eastAsia="宋体" w:hAnsi="宋体" w:cs="宋体"/>
          <w:lang w:val="en-US" w:eastAsia="zh-CN" w:bidi="ar-SA"/>
        </w:rPr>
        <w:br/>
        <w:t>角色3：广核，它有个区别，因为中核它是包括核设施的，做核原料设施。有时候我让郑芙嘉给我算</w:t>
      </w:r>
      <w:r w:rsidR="0083605E">
        <w:rPr>
          <w:rFonts w:ascii="宋体" w:eastAsia="宋体" w:hAnsi="宋体" w:cs="宋体" w:hint="eastAsia"/>
          <w:lang w:val="en-US" w:eastAsia="zh-CN" w:bidi="ar-SA"/>
        </w:rPr>
        <w:t>数</w:t>
      </w:r>
      <w:r>
        <w:rPr>
          <w:rFonts w:ascii="宋体" w:eastAsia="宋体" w:hAnsi="宋体" w:cs="宋体"/>
          <w:lang w:val="en-US" w:eastAsia="zh-CN" w:bidi="ar-SA"/>
        </w:rPr>
        <w:t>，很重要的，你算错了就麻烦了。</w:t>
      </w:r>
      <w:r>
        <w:rPr>
          <w:rFonts w:ascii="宋体" w:eastAsia="宋体" w:hAnsi="宋体" w:cs="宋体"/>
          <w:lang w:val="en-US" w:eastAsia="zh-CN" w:bidi="ar-SA"/>
        </w:rPr>
        <w:br/>
        <w:t>角色2：是，一丁一点都不能错。</w:t>
      </w:r>
      <w:r>
        <w:rPr>
          <w:rFonts w:ascii="宋体" w:eastAsia="宋体" w:hAnsi="宋体" w:cs="宋体"/>
          <w:lang w:val="en-US" w:eastAsia="zh-CN" w:bidi="ar-SA"/>
        </w:rPr>
        <w:br/>
        <w:t>角色3：郑芙嘉当时算过一次，算对了，我们工程师算错了。</w:t>
      </w:r>
      <w:r>
        <w:rPr>
          <w:rFonts w:ascii="宋体" w:eastAsia="宋体" w:hAnsi="宋体" w:cs="宋体"/>
          <w:lang w:val="en-US" w:eastAsia="zh-CN" w:bidi="ar-SA"/>
        </w:rPr>
        <w:br/>
        <w:t>角色2：厉害。</w:t>
      </w:r>
      <w:r>
        <w:rPr>
          <w:rFonts w:ascii="宋体" w:eastAsia="宋体" w:hAnsi="宋体" w:cs="宋体"/>
          <w:lang w:val="en-US" w:eastAsia="zh-CN" w:bidi="ar-SA"/>
        </w:rPr>
        <w:br/>
        <w:t>角色3：正好把郑芙嘉的数据留着了，人家说你是算错了，我说另外一个人算对了，我把郑芙嘉的数据给他，他说对了。</w:t>
      </w:r>
      <w:r>
        <w:rPr>
          <w:rFonts w:ascii="宋体" w:eastAsia="宋体" w:hAnsi="宋体" w:cs="宋体"/>
          <w:lang w:val="en-US" w:eastAsia="zh-CN" w:bidi="ar-SA"/>
        </w:rPr>
        <w:br/>
        <w:t>角色2：芙嘉是学什么专业？</w:t>
      </w:r>
      <w:r>
        <w:rPr>
          <w:rFonts w:ascii="宋体" w:eastAsia="宋体" w:hAnsi="宋体" w:cs="宋体"/>
          <w:lang w:val="en-US" w:eastAsia="zh-CN" w:bidi="ar-SA"/>
        </w:rPr>
        <w:br/>
        <w:t>角色4：生物医学。</w:t>
      </w:r>
      <w:r>
        <w:rPr>
          <w:rFonts w:ascii="宋体" w:eastAsia="宋体" w:hAnsi="宋体" w:cs="宋体"/>
          <w:lang w:val="en-US" w:eastAsia="zh-CN" w:bidi="ar-SA"/>
        </w:rPr>
        <w:br/>
        <w:t>角色2：生物医学，挺好，你平时会坐地铁吗？</w:t>
      </w:r>
      <w:r>
        <w:rPr>
          <w:rFonts w:ascii="宋体" w:eastAsia="宋体" w:hAnsi="宋体" w:cs="宋体"/>
          <w:lang w:val="en-US" w:eastAsia="zh-CN" w:bidi="ar-SA"/>
        </w:rPr>
        <w:br/>
        <w:t>角色4：我平时坐。</w:t>
      </w:r>
      <w:r>
        <w:rPr>
          <w:rFonts w:ascii="宋体" w:eastAsia="宋体" w:hAnsi="宋体" w:cs="宋体"/>
          <w:lang w:val="en-US" w:eastAsia="zh-CN" w:bidi="ar-SA"/>
        </w:rPr>
        <w:br/>
        <w:t>角色2：一般坐地铁是坐什么？去哪儿？</w:t>
      </w:r>
      <w:r>
        <w:rPr>
          <w:rFonts w:ascii="宋体" w:eastAsia="宋体" w:hAnsi="宋体" w:cs="宋体"/>
          <w:lang w:val="en-US" w:eastAsia="zh-CN" w:bidi="ar-SA"/>
        </w:rPr>
        <w:br/>
        <w:t>角色4：去吃饭，或者是他们不接我的时候，我就从学校坐回家。</w:t>
      </w:r>
      <w:r>
        <w:rPr>
          <w:rFonts w:ascii="宋体" w:eastAsia="宋体" w:hAnsi="宋体" w:cs="宋体"/>
          <w:lang w:val="en-US" w:eastAsia="zh-CN" w:bidi="ar-SA"/>
        </w:rPr>
        <w:br/>
        <w:t>角色2：你家就住这附近是吗？</w:t>
      </w:r>
      <w:r>
        <w:rPr>
          <w:rFonts w:ascii="宋体" w:eastAsia="宋体" w:hAnsi="宋体" w:cs="宋体"/>
          <w:lang w:val="en-US" w:eastAsia="zh-CN" w:bidi="ar-SA"/>
        </w:rPr>
        <w:br/>
      </w:r>
      <w:r>
        <w:rPr>
          <w:rFonts w:ascii="宋体" w:eastAsia="宋体" w:hAnsi="宋体" w:cs="宋体"/>
          <w:lang w:val="en-US" w:eastAsia="zh-CN" w:bidi="ar-SA"/>
        </w:rPr>
        <w:lastRenderedPageBreak/>
        <w:t>角色4：是。</w:t>
      </w:r>
      <w:r>
        <w:rPr>
          <w:rFonts w:ascii="宋体" w:eastAsia="宋体" w:hAnsi="宋体" w:cs="宋体"/>
          <w:lang w:val="en-US" w:eastAsia="zh-CN" w:bidi="ar-SA"/>
        </w:rPr>
        <w:br/>
        <w:t>角色2：你觉得坐地铁方便吗？</w:t>
      </w:r>
      <w:r>
        <w:rPr>
          <w:rFonts w:ascii="宋体" w:eastAsia="宋体" w:hAnsi="宋体" w:cs="宋体"/>
          <w:lang w:val="en-US" w:eastAsia="zh-CN" w:bidi="ar-SA"/>
        </w:rPr>
        <w:br/>
        <w:t>角色4：挺方便的。</w:t>
      </w:r>
      <w:r>
        <w:rPr>
          <w:rFonts w:ascii="宋体" w:eastAsia="宋体" w:hAnsi="宋体" w:cs="宋体"/>
          <w:lang w:val="en-US" w:eastAsia="zh-CN" w:bidi="ar-SA"/>
        </w:rPr>
        <w:br/>
        <w:t>角色2：我觉得住在地铁口的话还是比一般要方便一点。郑先生您基本上对其他城市的地铁的了解程度比对深圳</w:t>
      </w:r>
      <w:r w:rsidR="0083605E">
        <w:rPr>
          <w:rFonts w:ascii="宋体" w:eastAsia="宋体" w:hAnsi="宋体" w:cs="宋体" w:hint="eastAsia"/>
          <w:lang w:val="en-US" w:eastAsia="zh-CN" w:bidi="ar-SA"/>
        </w:rPr>
        <w:t>要高是吗？</w:t>
      </w:r>
      <w:r>
        <w:rPr>
          <w:rFonts w:ascii="宋体" w:eastAsia="宋体" w:hAnsi="宋体" w:cs="宋体"/>
          <w:lang w:val="en-US" w:eastAsia="zh-CN" w:bidi="ar-SA"/>
        </w:rPr>
        <w:br/>
        <w:t>角色3：深圳我也经常坐，到华强北，因为华强北没法停车，我们经常就坐9号线转3号线、2号线到华强北。2号线去不去的了？</w:t>
      </w:r>
      <w:r>
        <w:rPr>
          <w:rFonts w:ascii="宋体" w:eastAsia="宋体" w:hAnsi="宋体" w:cs="宋体"/>
          <w:lang w:val="en-US" w:eastAsia="zh-CN" w:bidi="ar-SA"/>
        </w:rPr>
        <w:br/>
        <w:t>角色1：对，是的。</w:t>
      </w:r>
      <w:r>
        <w:rPr>
          <w:rFonts w:ascii="宋体" w:eastAsia="宋体" w:hAnsi="宋体" w:cs="宋体"/>
          <w:lang w:val="en-US" w:eastAsia="zh-CN" w:bidi="ar-SA"/>
        </w:rPr>
        <w:br/>
        <w:t>角色2：为什么去华强北比较多。</w:t>
      </w:r>
      <w:r>
        <w:rPr>
          <w:rFonts w:ascii="宋体" w:eastAsia="宋体" w:hAnsi="宋体" w:cs="宋体"/>
          <w:lang w:val="en-US" w:eastAsia="zh-CN" w:bidi="ar-SA"/>
        </w:rPr>
        <w:br/>
        <w:t>角色3：华强北有很多新玩意儿，新鲜的元器件，有那些新玩意儿，我得看看。</w:t>
      </w:r>
      <w:r>
        <w:rPr>
          <w:rFonts w:ascii="宋体" w:eastAsia="宋体" w:hAnsi="宋体" w:cs="宋体"/>
          <w:lang w:val="en-US" w:eastAsia="zh-CN" w:bidi="ar-SA"/>
        </w:rPr>
        <w:br/>
        <w:t>角色2：所以您是对硬件也是感兴趣？</w:t>
      </w:r>
      <w:r>
        <w:rPr>
          <w:rFonts w:ascii="宋体" w:eastAsia="宋体" w:hAnsi="宋体" w:cs="宋体"/>
          <w:lang w:val="en-US" w:eastAsia="zh-CN" w:bidi="ar-SA"/>
        </w:rPr>
        <w:br/>
        <w:t>角色3：对。</w:t>
      </w:r>
      <w:r>
        <w:rPr>
          <w:rFonts w:ascii="宋体" w:eastAsia="宋体" w:hAnsi="宋体" w:cs="宋体"/>
          <w:lang w:val="en-US" w:eastAsia="zh-CN" w:bidi="ar-SA"/>
        </w:rPr>
        <w:br/>
        <w:t>角色2：那也主要是为了工作，不是为了吃饭？</w:t>
      </w:r>
      <w:r>
        <w:rPr>
          <w:rFonts w:ascii="宋体" w:eastAsia="宋体" w:hAnsi="宋体" w:cs="宋体"/>
          <w:lang w:val="en-US" w:eastAsia="zh-CN" w:bidi="ar-SA"/>
        </w:rPr>
        <w:br/>
        <w:t>角色3：为了工作，也喜欢，重温旧事。华强北当时最早那一片地区都是电子厂，没有这些商业设施，后来慢慢的发展起来。</w:t>
      </w:r>
      <w:r>
        <w:rPr>
          <w:rFonts w:ascii="宋体" w:eastAsia="宋体" w:hAnsi="宋体" w:cs="宋体"/>
          <w:lang w:val="en-US" w:eastAsia="zh-CN" w:bidi="ar-SA"/>
        </w:rPr>
        <w:br/>
        <w:t>角色2：都是电子厂，您能描述一下当时景观是什么样的吗？</w:t>
      </w:r>
      <w:r>
        <w:rPr>
          <w:rFonts w:ascii="宋体" w:eastAsia="宋体" w:hAnsi="宋体" w:cs="宋体"/>
          <w:lang w:val="en-US" w:eastAsia="zh-CN" w:bidi="ar-SA"/>
        </w:rPr>
        <w:br/>
        <w:t>角色3：最早的那样描述不了了，我们当时去的时候已经差不多可以了，有赛格了，就是它当时做元器件的大的商贸集散地，然后慢慢的有了很多卖手机的，以前都是做芯片的，做元器件的。</w:t>
      </w:r>
      <w:r>
        <w:rPr>
          <w:rFonts w:ascii="宋体" w:eastAsia="宋体" w:hAnsi="宋体" w:cs="宋体"/>
          <w:lang w:val="en-US" w:eastAsia="zh-CN" w:bidi="ar-SA"/>
        </w:rPr>
        <w:br/>
        <w:t>角色2：做芯片的？</w:t>
      </w:r>
      <w:r>
        <w:rPr>
          <w:rFonts w:ascii="宋体" w:eastAsia="宋体" w:hAnsi="宋体" w:cs="宋体"/>
          <w:lang w:val="en-US" w:eastAsia="zh-CN" w:bidi="ar-SA"/>
        </w:rPr>
        <w:br/>
        <w:t>角色3：后来做发展到做啥的，做手机，做平板，做机器人。</w:t>
      </w:r>
      <w:r>
        <w:rPr>
          <w:rFonts w:ascii="宋体" w:eastAsia="宋体" w:hAnsi="宋体" w:cs="宋体"/>
          <w:lang w:val="en-US" w:eastAsia="zh-CN" w:bidi="ar-SA"/>
        </w:rPr>
        <w:br/>
        <w:t>角色2：您一开始去的时候，那是什么年代的？</w:t>
      </w:r>
      <w:r>
        <w:rPr>
          <w:rFonts w:ascii="宋体" w:eastAsia="宋体" w:hAnsi="宋体" w:cs="宋体"/>
          <w:lang w:val="en-US" w:eastAsia="zh-CN" w:bidi="ar-SA"/>
        </w:rPr>
        <w:br/>
        <w:t>角色3：九几年了。</w:t>
      </w:r>
      <w:r>
        <w:rPr>
          <w:rFonts w:ascii="宋体" w:eastAsia="宋体" w:hAnsi="宋体" w:cs="宋体"/>
          <w:lang w:val="en-US" w:eastAsia="zh-CN" w:bidi="ar-SA"/>
        </w:rPr>
        <w:br/>
        <w:t>角色2：也是九几年。</w:t>
      </w:r>
      <w:r>
        <w:rPr>
          <w:rFonts w:ascii="宋体" w:eastAsia="宋体" w:hAnsi="宋体" w:cs="宋体"/>
          <w:lang w:val="en-US" w:eastAsia="zh-CN" w:bidi="ar-SA"/>
        </w:rPr>
        <w:br/>
        <w:t>角色3：对，1996、1997年。当时你看很多，华为任正非在那发家的。</w:t>
      </w:r>
      <w:r>
        <w:rPr>
          <w:rFonts w:ascii="宋体" w:eastAsia="宋体" w:hAnsi="宋体" w:cs="宋体"/>
          <w:lang w:val="en-US" w:eastAsia="zh-CN" w:bidi="ar-SA"/>
        </w:rPr>
        <w:br/>
        <w:t>角色2：华为是在那儿啊？</w:t>
      </w:r>
      <w:r>
        <w:rPr>
          <w:rFonts w:ascii="宋体" w:eastAsia="宋体" w:hAnsi="宋体" w:cs="宋体"/>
          <w:lang w:val="en-US" w:eastAsia="zh-CN" w:bidi="ar-SA"/>
        </w:rPr>
        <w:br/>
        <w:t>角色3：中国彩电大厦，当时华为是8个人，任正非凑了2万块钱。我对这些很熟悉，经常看，你看华为、腾讯、比亚迪，比亚迪我见过王传福的，当时因为他也是</w:t>
      </w:r>
      <w:r>
        <w:rPr>
          <w:rFonts w:ascii="宋体" w:eastAsia="宋体" w:hAnsi="宋体" w:cs="宋体"/>
          <w:lang w:val="en-US" w:eastAsia="zh-CN" w:bidi="ar-SA"/>
        </w:rPr>
        <w:lastRenderedPageBreak/>
        <w:t>安徽人，到他公司过，他当时在赛格科技园，你们考试的地方，在那地方是吧？</w:t>
      </w:r>
      <w:r>
        <w:rPr>
          <w:rFonts w:ascii="宋体" w:eastAsia="宋体" w:hAnsi="宋体" w:cs="宋体"/>
          <w:lang w:val="en-US" w:eastAsia="zh-CN" w:bidi="ar-SA"/>
        </w:rPr>
        <w:br/>
        <w:t>角色4：托福、GRE之类的。</w:t>
      </w:r>
      <w:r>
        <w:rPr>
          <w:rFonts w:ascii="宋体" w:eastAsia="宋体" w:hAnsi="宋体" w:cs="宋体"/>
          <w:lang w:val="en-US" w:eastAsia="zh-CN" w:bidi="ar-SA"/>
        </w:rPr>
        <w:br/>
        <w:t>角色2：在那个地方啊。</w:t>
      </w:r>
      <w:r>
        <w:rPr>
          <w:rFonts w:ascii="宋体" w:eastAsia="宋体" w:hAnsi="宋体" w:cs="宋体"/>
          <w:lang w:val="en-US" w:eastAsia="zh-CN" w:bidi="ar-SA"/>
        </w:rPr>
        <w:br/>
        <w:t>角色3：他找他表哥借了几万，200万，他表哥有钱。</w:t>
      </w:r>
      <w:r>
        <w:rPr>
          <w:rFonts w:ascii="宋体" w:eastAsia="宋体" w:hAnsi="宋体" w:cs="宋体"/>
          <w:lang w:val="en-US" w:eastAsia="zh-CN" w:bidi="ar-SA"/>
        </w:rPr>
        <w:br/>
        <w:t>角色2：他表哥好有钱。</w:t>
      </w:r>
      <w:r>
        <w:rPr>
          <w:rFonts w:ascii="宋体" w:eastAsia="宋体" w:hAnsi="宋体" w:cs="宋体"/>
          <w:lang w:val="en-US" w:eastAsia="zh-CN" w:bidi="ar-SA"/>
        </w:rPr>
        <w:br/>
        <w:t>角色3：当时是90年代，他表哥就有200万借给他了。在广州做房地产。</w:t>
      </w:r>
      <w:r>
        <w:rPr>
          <w:rFonts w:ascii="宋体" w:eastAsia="宋体" w:hAnsi="宋体" w:cs="宋体"/>
          <w:lang w:val="en-US" w:eastAsia="zh-CN" w:bidi="ar-SA"/>
        </w:rPr>
        <w:br/>
        <w:t>角色2：您说的坐9号线从这边，然后从这边。</w:t>
      </w:r>
      <w:r>
        <w:rPr>
          <w:rFonts w:ascii="宋体" w:eastAsia="宋体" w:hAnsi="宋体" w:cs="宋体"/>
          <w:lang w:val="en-US" w:eastAsia="zh-CN" w:bidi="ar-SA"/>
        </w:rPr>
        <w:br/>
        <w:t>角色3：从9号线到八卦岭，再转到华</w:t>
      </w:r>
      <w:r w:rsidR="0083605E">
        <w:rPr>
          <w:rFonts w:ascii="宋体" w:eastAsia="宋体" w:hAnsi="宋体" w:cs="宋体" w:hint="eastAsia"/>
          <w:lang w:val="en-US" w:eastAsia="zh-CN" w:bidi="ar-SA"/>
        </w:rPr>
        <w:t>强</w:t>
      </w:r>
      <w:r>
        <w:rPr>
          <w:rFonts w:ascii="宋体" w:eastAsia="宋体" w:hAnsi="宋体" w:cs="宋体"/>
          <w:lang w:val="en-US" w:eastAsia="zh-CN" w:bidi="ar-SA"/>
        </w:rPr>
        <w:t>北，</w:t>
      </w:r>
      <w:r>
        <w:rPr>
          <w:rFonts w:ascii="宋体" w:eastAsia="宋体" w:hAnsi="宋体" w:cs="宋体"/>
          <w:lang w:val="en-US" w:eastAsia="zh-CN" w:bidi="ar-SA"/>
        </w:rPr>
        <w:br/>
        <w:t>角色2：这有点远，华强北在哪儿？</w:t>
      </w:r>
      <w:r>
        <w:rPr>
          <w:rFonts w:ascii="宋体" w:eastAsia="宋体" w:hAnsi="宋体" w:cs="宋体"/>
          <w:lang w:val="en-US" w:eastAsia="zh-CN" w:bidi="ar-SA"/>
        </w:rPr>
        <w:br/>
        <w:t>角色3：绕了一圈，华强北应该在这一带。</w:t>
      </w:r>
      <w:r>
        <w:rPr>
          <w:rFonts w:ascii="宋体" w:eastAsia="宋体" w:hAnsi="宋体" w:cs="宋体"/>
          <w:lang w:val="en-US" w:eastAsia="zh-CN" w:bidi="ar-SA"/>
        </w:rPr>
        <w:br/>
        <w:t>角色2：对，您是绕路了吧？</w:t>
      </w:r>
      <w:r>
        <w:rPr>
          <w:rFonts w:ascii="宋体" w:eastAsia="宋体" w:hAnsi="宋体" w:cs="宋体"/>
          <w:lang w:val="en-US" w:eastAsia="zh-CN" w:bidi="ar-SA"/>
        </w:rPr>
        <w:br/>
        <w:t>角色3：绕路了，它没有直达的。</w:t>
      </w:r>
      <w:r>
        <w:rPr>
          <w:rFonts w:ascii="宋体" w:eastAsia="宋体" w:hAnsi="宋体" w:cs="宋体"/>
          <w:lang w:val="en-US" w:eastAsia="zh-CN" w:bidi="ar-SA"/>
        </w:rPr>
        <w:br/>
        <w:t>角色2：没有直达的只能这样。</w:t>
      </w:r>
      <w:r>
        <w:rPr>
          <w:rFonts w:ascii="宋体" w:eastAsia="宋体" w:hAnsi="宋体" w:cs="宋体"/>
          <w:lang w:val="en-US" w:eastAsia="zh-CN" w:bidi="ar-SA"/>
        </w:rPr>
        <w:br/>
        <w:t>角色3：绕两次。</w:t>
      </w:r>
      <w:r>
        <w:rPr>
          <w:rFonts w:ascii="宋体" w:eastAsia="宋体" w:hAnsi="宋体" w:cs="宋体"/>
          <w:lang w:val="en-US" w:eastAsia="zh-CN" w:bidi="ar-SA"/>
        </w:rPr>
        <w:br/>
        <w:t>角色1：（00:07:45）要绕一个大弯过来，</w:t>
      </w:r>
      <w:r>
        <w:rPr>
          <w:rFonts w:ascii="宋体" w:eastAsia="宋体" w:hAnsi="宋体" w:cs="宋体"/>
          <w:lang w:val="en-US" w:eastAsia="zh-CN" w:bidi="ar-SA"/>
        </w:rPr>
        <w:br/>
        <w:t>角色3：要绕弯的，不能直达，直达其实本来做大巴的话比较近，大巴30路，现在30路取消了。</w:t>
      </w:r>
      <w:r>
        <w:rPr>
          <w:rFonts w:ascii="宋体" w:eastAsia="宋体" w:hAnsi="宋体" w:cs="宋体"/>
          <w:lang w:val="en-US" w:eastAsia="zh-CN" w:bidi="ar-SA"/>
        </w:rPr>
        <w:br/>
        <w:t>角色2：30路怎么取消了？</w:t>
      </w:r>
      <w:r>
        <w:rPr>
          <w:rFonts w:ascii="宋体" w:eastAsia="宋体" w:hAnsi="宋体" w:cs="宋体"/>
          <w:lang w:val="en-US" w:eastAsia="zh-CN" w:bidi="ar-SA"/>
        </w:rPr>
        <w:br/>
        <w:t>角色3：本来就是从梅林、福田隆宾市场到陆丹村，经过那些华强北，经过那些地方。</w:t>
      </w:r>
      <w:r>
        <w:rPr>
          <w:rFonts w:ascii="宋体" w:eastAsia="宋体" w:hAnsi="宋体" w:cs="宋体"/>
          <w:lang w:val="en-US" w:eastAsia="zh-CN" w:bidi="ar-SA"/>
        </w:rPr>
        <w:br/>
        <w:t>角色4：还经过我的小学。</w:t>
      </w:r>
      <w:r>
        <w:rPr>
          <w:rFonts w:ascii="宋体" w:eastAsia="宋体" w:hAnsi="宋体" w:cs="宋体"/>
          <w:lang w:val="en-US" w:eastAsia="zh-CN" w:bidi="ar-SA"/>
        </w:rPr>
        <w:br/>
        <w:t>角色2：你小学在哪？</w:t>
      </w:r>
      <w:r>
        <w:rPr>
          <w:rFonts w:ascii="宋体" w:eastAsia="宋体" w:hAnsi="宋体" w:cs="宋体"/>
          <w:lang w:val="en-US" w:eastAsia="zh-CN" w:bidi="ar-SA"/>
        </w:rPr>
        <w:br/>
        <w:t>角色4：</w:t>
      </w:r>
      <w:r w:rsidR="0083605E">
        <w:rPr>
          <w:rFonts w:ascii="宋体" w:eastAsia="宋体" w:hAnsi="宋体" w:cs="宋体" w:hint="eastAsia"/>
          <w:lang w:val="en-US" w:eastAsia="zh-CN" w:bidi="ar-SA"/>
        </w:rPr>
        <w:t>荔园</w:t>
      </w:r>
      <w:r>
        <w:rPr>
          <w:rFonts w:ascii="宋体" w:eastAsia="宋体" w:hAnsi="宋体" w:cs="宋体"/>
          <w:lang w:val="en-US" w:eastAsia="zh-CN" w:bidi="ar-SA"/>
        </w:rPr>
        <w:t>小学。</w:t>
      </w:r>
      <w:r>
        <w:rPr>
          <w:rFonts w:ascii="宋体" w:eastAsia="宋体" w:hAnsi="宋体" w:cs="宋体"/>
          <w:lang w:val="en-US" w:eastAsia="zh-CN" w:bidi="ar-SA"/>
        </w:rPr>
        <w:br/>
        <w:t>角色2：</w:t>
      </w:r>
      <w:r w:rsidR="0083605E">
        <w:rPr>
          <w:rFonts w:ascii="宋体" w:eastAsia="宋体" w:hAnsi="宋体" w:cs="宋体" w:hint="eastAsia"/>
          <w:lang w:val="en-US" w:eastAsia="zh-CN" w:bidi="ar-SA"/>
        </w:rPr>
        <w:t>荔园</w:t>
      </w:r>
      <w:r>
        <w:rPr>
          <w:rFonts w:ascii="宋体" w:eastAsia="宋体" w:hAnsi="宋体" w:cs="宋体"/>
          <w:lang w:val="en-US" w:eastAsia="zh-CN" w:bidi="ar-SA"/>
        </w:rPr>
        <w:t>在哪里？</w:t>
      </w:r>
      <w:r>
        <w:rPr>
          <w:rFonts w:ascii="宋体" w:eastAsia="宋体" w:hAnsi="宋体" w:cs="宋体"/>
          <w:lang w:val="en-US" w:eastAsia="zh-CN" w:bidi="ar-SA"/>
        </w:rPr>
        <w:br/>
        <w:t>角色4：在百花那边。</w:t>
      </w:r>
      <w:r>
        <w:rPr>
          <w:rFonts w:ascii="宋体" w:eastAsia="宋体" w:hAnsi="宋体" w:cs="宋体"/>
          <w:lang w:val="en-US" w:eastAsia="zh-CN" w:bidi="ar-SA"/>
        </w:rPr>
        <w:br/>
        <w:t>角色3：经过她的小学，因为当时她的外婆外公，她奶奶经常接她去上下学。</w:t>
      </w:r>
      <w:r>
        <w:rPr>
          <w:rFonts w:ascii="宋体" w:eastAsia="宋体" w:hAnsi="宋体" w:cs="宋体"/>
          <w:lang w:val="en-US" w:eastAsia="zh-CN" w:bidi="ar-SA"/>
        </w:rPr>
        <w:br/>
        <w:t>角色2：很熟悉。为什么30路取消了？</w:t>
      </w:r>
      <w:r>
        <w:rPr>
          <w:rFonts w:ascii="宋体" w:eastAsia="宋体" w:hAnsi="宋体" w:cs="宋体"/>
          <w:lang w:val="en-US" w:eastAsia="zh-CN" w:bidi="ar-SA"/>
        </w:rPr>
        <w:br/>
        <w:t>角色3：因为地铁。</w:t>
      </w:r>
      <w:r>
        <w:rPr>
          <w:rFonts w:ascii="宋体" w:eastAsia="宋体" w:hAnsi="宋体" w:cs="宋体"/>
          <w:lang w:val="en-US" w:eastAsia="zh-CN" w:bidi="ar-SA"/>
        </w:rPr>
        <w:br/>
      </w:r>
      <w:r>
        <w:rPr>
          <w:rFonts w:ascii="宋体" w:eastAsia="宋体" w:hAnsi="宋体" w:cs="宋体"/>
          <w:lang w:val="en-US" w:eastAsia="zh-CN" w:bidi="ar-SA"/>
        </w:rPr>
        <w:lastRenderedPageBreak/>
        <w:t>角色2：也是因为地铁取消了？</w:t>
      </w:r>
      <w:r>
        <w:rPr>
          <w:rFonts w:ascii="宋体" w:eastAsia="宋体" w:hAnsi="宋体" w:cs="宋体"/>
          <w:lang w:val="en-US" w:eastAsia="zh-CN" w:bidi="ar-SA"/>
        </w:rPr>
        <w:br/>
        <w:t>角色3：对。</w:t>
      </w:r>
      <w:r>
        <w:rPr>
          <w:rFonts w:ascii="宋体" w:eastAsia="宋体" w:hAnsi="宋体" w:cs="宋体"/>
          <w:lang w:val="en-US" w:eastAsia="zh-CN" w:bidi="ar-SA"/>
        </w:rPr>
        <w:br/>
        <w:t>角色2：你们会觉得有点不方便吗？</w:t>
      </w:r>
      <w:r>
        <w:rPr>
          <w:rFonts w:ascii="宋体" w:eastAsia="宋体" w:hAnsi="宋体" w:cs="宋体"/>
          <w:lang w:val="en-US" w:eastAsia="zh-CN" w:bidi="ar-SA"/>
        </w:rPr>
        <w:br/>
        <w:t>角色3：也没啥，</w:t>
      </w:r>
      <w:r>
        <w:rPr>
          <w:rFonts w:ascii="宋体" w:eastAsia="宋体" w:hAnsi="宋体" w:cs="宋体"/>
          <w:lang w:val="en-US" w:eastAsia="zh-CN" w:bidi="ar-SA"/>
        </w:rPr>
        <w:br/>
        <w:t>角色4：后来就不做，就小学毕业了，就不做。</w:t>
      </w:r>
      <w:r>
        <w:rPr>
          <w:rFonts w:ascii="宋体" w:eastAsia="宋体" w:hAnsi="宋体" w:cs="宋体"/>
          <w:lang w:val="en-US" w:eastAsia="zh-CN" w:bidi="ar-SA"/>
        </w:rPr>
        <w:br/>
        <w:t>角色2：反正也不做了。</w:t>
      </w:r>
      <w:r>
        <w:rPr>
          <w:rFonts w:ascii="宋体" w:eastAsia="宋体" w:hAnsi="宋体" w:cs="宋体"/>
          <w:lang w:val="en-US" w:eastAsia="zh-CN" w:bidi="ar-SA"/>
        </w:rPr>
        <w:br/>
        <w:t>角色3：住校了。</w:t>
      </w:r>
      <w:r>
        <w:rPr>
          <w:rFonts w:ascii="宋体" w:eastAsia="宋体" w:hAnsi="宋体" w:cs="宋体"/>
          <w:lang w:val="en-US" w:eastAsia="zh-CN" w:bidi="ar-SA"/>
        </w:rPr>
        <w:br/>
        <w:t>角色2：住校了？</w:t>
      </w:r>
      <w:r>
        <w:rPr>
          <w:rFonts w:ascii="宋体" w:eastAsia="宋体" w:hAnsi="宋体" w:cs="宋体"/>
          <w:lang w:val="en-US" w:eastAsia="zh-CN" w:bidi="ar-SA"/>
        </w:rPr>
        <w:br/>
        <w:t>角色4：初中我在外国语（音），在龙岗。</w:t>
      </w:r>
      <w:r>
        <w:rPr>
          <w:rFonts w:ascii="宋体" w:eastAsia="宋体" w:hAnsi="宋体" w:cs="宋体"/>
          <w:lang w:val="en-US" w:eastAsia="zh-CN" w:bidi="ar-SA"/>
        </w:rPr>
        <w:br/>
        <w:t>角色2：百合外国语是在哪边？</w:t>
      </w:r>
      <w:r>
        <w:rPr>
          <w:rFonts w:ascii="宋体" w:eastAsia="宋体" w:hAnsi="宋体" w:cs="宋体"/>
          <w:lang w:val="en-US" w:eastAsia="zh-CN" w:bidi="ar-SA"/>
        </w:rPr>
        <w:br/>
        <w:t>角色3：百合外国语在布吉。</w:t>
      </w:r>
      <w:r>
        <w:rPr>
          <w:rFonts w:ascii="宋体" w:eastAsia="宋体" w:hAnsi="宋体" w:cs="宋体"/>
          <w:lang w:val="en-US" w:eastAsia="zh-CN" w:bidi="ar-SA"/>
        </w:rPr>
        <w:br/>
        <w:t>角色2：布吉，那就离我家住的比较近，</w:t>
      </w:r>
      <w:r>
        <w:rPr>
          <w:rFonts w:ascii="宋体" w:eastAsia="宋体" w:hAnsi="宋体" w:cs="宋体"/>
          <w:lang w:val="en-US" w:eastAsia="zh-CN" w:bidi="ar-SA"/>
        </w:rPr>
        <w:br/>
        <w:t>角色3：对，布吉关口，它也有地铁好像是。在这你看。</w:t>
      </w:r>
      <w:r>
        <w:rPr>
          <w:rFonts w:ascii="宋体" w:eastAsia="宋体" w:hAnsi="宋体" w:cs="宋体"/>
          <w:lang w:val="en-US" w:eastAsia="zh-CN" w:bidi="ar-SA"/>
        </w:rPr>
        <w:br/>
        <w:t>角色2：你平时怎么去呢？</w:t>
      </w:r>
      <w:r>
        <w:rPr>
          <w:rFonts w:ascii="宋体" w:eastAsia="宋体" w:hAnsi="宋体" w:cs="宋体"/>
          <w:lang w:val="en-US" w:eastAsia="zh-CN" w:bidi="ar-SA"/>
        </w:rPr>
        <w:br/>
        <w:t>角色4：要么是我爸爸开车接送我去，要么坐公交车转好几次，</w:t>
      </w:r>
      <w:r>
        <w:rPr>
          <w:rFonts w:ascii="宋体" w:eastAsia="宋体" w:hAnsi="宋体" w:cs="宋体"/>
          <w:lang w:val="en-US" w:eastAsia="zh-CN" w:bidi="ar-SA"/>
        </w:rPr>
        <w:br/>
        <w:t>角色3：对，转好几次，很不方便。上高中她就到深圳外国语，在盐田。</w:t>
      </w:r>
      <w:r>
        <w:rPr>
          <w:rFonts w:ascii="宋体" w:eastAsia="宋体" w:hAnsi="宋体" w:cs="宋体"/>
          <w:lang w:val="en-US" w:eastAsia="zh-CN" w:bidi="ar-SA"/>
        </w:rPr>
        <w:br/>
        <w:t>角色2：盐田这么远？</w:t>
      </w:r>
      <w:r>
        <w:rPr>
          <w:rFonts w:ascii="宋体" w:eastAsia="宋体" w:hAnsi="宋体" w:cs="宋体"/>
          <w:lang w:val="en-US" w:eastAsia="zh-CN" w:bidi="ar-SA"/>
        </w:rPr>
        <w:br/>
        <w:t>角色3：就更远了，她坐班车了。</w:t>
      </w:r>
      <w:r>
        <w:rPr>
          <w:rFonts w:ascii="宋体" w:eastAsia="宋体" w:hAnsi="宋体" w:cs="宋体"/>
          <w:lang w:val="en-US" w:eastAsia="zh-CN" w:bidi="ar-SA"/>
        </w:rPr>
        <w:br/>
        <w:t>角色4：做校车了。</w:t>
      </w:r>
      <w:r>
        <w:rPr>
          <w:rFonts w:ascii="宋体" w:eastAsia="宋体" w:hAnsi="宋体" w:cs="宋体"/>
          <w:lang w:val="en-US" w:eastAsia="zh-CN" w:bidi="ar-SA"/>
        </w:rPr>
        <w:br/>
        <w:t>角色3：他们学校有校车。</w:t>
      </w:r>
      <w:r>
        <w:rPr>
          <w:rFonts w:ascii="宋体" w:eastAsia="宋体" w:hAnsi="宋体" w:cs="宋体"/>
          <w:lang w:val="en-US" w:eastAsia="zh-CN" w:bidi="ar-SA"/>
        </w:rPr>
        <w:br/>
        <w:t>角色4：现在好像开了。</w:t>
      </w:r>
      <w:r>
        <w:rPr>
          <w:rFonts w:ascii="宋体" w:eastAsia="宋体" w:hAnsi="宋体" w:cs="宋体"/>
          <w:lang w:val="en-US" w:eastAsia="zh-CN" w:bidi="ar-SA"/>
        </w:rPr>
        <w:br/>
        <w:t>角色3：对，地铁了，8号线，</w:t>
      </w:r>
      <w:r>
        <w:rPr>
          <w:rFonts w:ascii="宋体" w:eastAsia="宋体" w:hAnsi="宋体" w:cs="宋体"/>
          <w:lang w:val="en-US" w:eastAsia="zh-CN" w:bidi="ar-SA"/>
        </w:rPr>
        <w:br/>
        <w:t>角色4：当时我上学的时候没有。</w:t>
      </w:r>
      <w:r>
        <w:rPr>
          <w:rFonts w:ascii="宋体" w:eastAsia="宋体" w:hAnsi="宋体" w:cs="宋体"/>
          <w:lang w:val="en-US" w:eastAsia="zh-CN" w:bidi="ar-SA"/>
        </w:rPr>
        <w:br/>
        <w:t>角色3：对，当时没有，</w:t>
      </w:r>
      <w:r>
        <w:rPr>
          <w:rFonts w:ascii="宋体" w:eastAsia="宋体" w:hAnsi="宋体" w:cs="宋体"/>
          <w:lang w:val="en-US" w:eastAsia="zh-CN" w:bidi="ar-SA"/>
        </w:rPr>
        <w:br/>
        <w:t>角色2：那时候还没有。</w:t>
      </w:r>
      <w:r>
        <w:rPr>
          <w:rFonts w:ascii="宋体" w:eastAsia="宋体" w:hAnsi="宋体" w:cs="宋体"/>
          <w:lang w:val="en-US" w:eastAsia="zh-CN" w:bidi="ar-SA"/>
        </w:rPr>
        <w:br/>
        <w:t>角色3：现在有了，现在到这了，还得往前延伸。因为深圳是多山的地带，你看这都是山对吧，大概有百分之七八十是山。</w:t>
      </w:r>
      <w:r>
        <w:rPr>
          <w:rFonts w:ascii="宋体" w:eastAsia="宋体" w:hAnsi="宋体" w:cs="宋体"/>
          <w:lang w:val="en-US" w:eastAsia="zh-CN" w:bidi="ar-SA"/>
        </w:rPr>
        <w:br/>
        <w:t>角色2：对，地铁也没法都伸过去。</w:t>
      </w:r>
      <w:r>
        <w:rPr>
          <w:rFonts w:ascii="宋体" w:eastAsia="宋体" w:hAnsi="宋体" w:cs="宋体"/>
          <w:lang w:val="en-US" w:eastAsia="zh-CN" w:bidi="ar-SA"/>
        </w:rPr>
        <w:br/>
      </w:r>
      <w:r>
        <w:rPr>
          <w:rFonts w:ascii="宋体" w:eastAsia="宋体" w:hAnsi="宋体" w:cs="宋体"/>
          <w:lang w:val="en-US" w:eastAsia="zh-CN" w:bidi="ar-SA"/>
        </w:rPr>
        <w:lastRenderedPageBreak/>
        <w:t>角色3：对，它现在主要是很多是无效土地，它这个土地本来就是不准开发的，它就生态保护线。</w:t>
      </w:r>
      <w:r>
        <w:rPr>
          <w:rFonts w:ascii="宋体" w:eastAsia="宋体" w:hAnsi="宋体" w:cs="宋体"/>
          <w:lang w:val="en-US" w:eastAsia="zh-CN" w:bidi="ar-SA"/>
        </w:rPr>
        <w:br/>
        <w:t>角色2：都留下了。</w:t>
      </w:r>
      <w:r>
        <w:rPr>
          <w:rFonts w:ascii="宋体" w:eastAsia="宋体" w:hAnsi="宋体" w:cs="宋体"/>
          <w:lang w:val="en-US" w:eastAsia="zh-CN" w:bidi="ar-SA"/>
        </w:rPr>
        <w:br/>
        <w:t>角色3：对，但是你可利用土地就很少了，现在。</w:t>
      </w:r>
      <w:r>
        <w:rPr>
          <w:rFonts w:ascii="宋体" w:eastAsia="宋体" w:hAnsi="宋体" w:cs="宋体"/>
          <w:lang w:val="en-US" w:eastAsia="zh-CN" w:bidi="ar-SA"/>
        </w:rPr>
        <w:br/>
        <w:t>角色2：是。</w:t>
      </w:r>
      <w:r>
        <w:rPr>
          <w:rFonts w:ascii="宋体" w:eastAsia="宋体" w:hAnsi="宋体" w:cs="宋体"/>
          <w:lang w:val="en-US" w:eastAsia="zh-CN" w:bidi="ar-SA"/>
        </w:rPr>
        <w:br/>
        <w:t>角色3：我们有切身感受。</w:t>
      </w:r>
      <w:r>
        <w:rPr>
          <w:rFonts w:ascii="宋体" w:eastAsia="宋体" w:hAnsi="宋体" w:cs="宋体"/>
          <w:lang w:val="en-US" w:eastAsia="zh-CN" w:bidi="ar-SA"/>
        </w:rPr>
        <w:br/>
        <w:t>角色2：您什么样的切身感受？</w:t>
      </w:r>
      <w:r>
        <w:rPr>
          <w:rFonts w:ascii="宋体" w:eastAsia="宋体" w:hAnsi="宋体" w:cs="宋体"/>
          <w:lang w:val="en-US" w:eastAsia="zh-CN" w:bidi="ar-SA"/>
        </w:rPr>
        <w:br/>
        <w:t>角色3：深圳太不容易了。</w:t>
      </w:r>
      <w:r>
        <w:rPr>
          <w:rFonts w:ascii="宋体" w:eastAsia="宋体" w:hAnsi="宋体" w:cs="宋体"/>
          <w:lang w:val="en-US" w:eastAsia="zh-CN" w:bidi="ar-SA"/>
        </w:rPr>
        <w:br/>
        <w:t>角色2：怎么说？</w:t>
      </w:r>
      <w:r>
        <w:rPr>
          <w:rFonts w:ascii="宋体" w:eastAsia="宋体" w:hAnsi="宋体" w:cs="宋体"/>
          <w:lang w:val="en-US" w:eastAsia="zh-CN" w:bidi="ar-SA"/>
        </w:rPr>
        <w:br/>
        <w:t>角色4：他看到我们学校的房子建那么低，他们觉得浪费。</w:t>
      </w:r>
      <w:r>
        <w:rPr>
          <w:rFonts w:ascii="宋体" w:eastAsia="宋体" w:hAnsi="宋体" w:cs="宋体"/>
          <w:lang w:val="en-US" w:eastAsia="zh-CN" w:bidi="ar-SA"/>
        </w:rPr>
        <w:br/>
        <w:t>角色3：因为是人太多了，地方太小了。</w:t>
      </w:r>
      <w:r>
        <w:rPr>
          <w:rFonts w:ascii="宋体" w:eastAsia="宋体" w:hAnsi="宋体" w:cs="宋体"/>
          <w:lang w:val="en-US" w:eastAsia="zh-CN" w:bidi="ar-SA"/>
        </w:rPr>
        <w:br/>
        <w:t>角色2：地方少，房子不够。</w:t>
      </w:r>
      <w:r>
        <w:rPr>
          <w:rFonts w:ascii="宋体" w:eastAsia="宋体" w:hAnsi="宋体" w:cs="宋体"/>
          <w:lang w:val="en-US" w:eastAsia="zh-CN" w:bidi="ar-SA"/>
        </w:rPr>
        <w:br/>
        <w:t>角色3：对，任务挺重，要创造那么多GDP。</w:t>
      </w:r>
      <w:r>
        <w:rPr>
          <w:rFonts w:ascii="宋体" w:eastAsia="宋体" w:hAnsi="宋体" w:cs="宋体"/>
          <w:lang w:val="en-US" w:eastAsia="zh-CN" w:bidi="ar-SA"/>
        </w:rPr>
        <w:br/>
        <w:t>角色2：对，是。其实因为您平时不怎么坐地铁的话，您在某一次坐地铁的过程中有觉得碰到什么麻烦吗？或者说不</w:t>
      </w:r>
      <w:r>
        <w:rPr>
          <w:rFonts w:ascii="宋体" w:eastAsia="宋体" w:hAnsi="宋体" w:cs="宋体"/>
          <w:lang w:val="en-US" w:eastAsia="zh-CN" w:bidi="ar-SA"/>
        </w:rPr>
        <w:br/>
        <w:t xml:space="preserve">角色3：有时候会认错路了？ </w:t>
      </w:r>
      <w:r>
        <w:rPr>
          <w:rFonts w:ascii="宋体" w:eastAsia="宋体" w:hAnsi="宋体" w:cs="宋体"/>
          <w:lang w:val="en-US" w:eastAsia="zh-CN" w:bidi="ar-SA"/>
        </w:rPr>
        <w:br/>
        <w:t>角色2：认错路，您一个老深圳还会认错路？</w:t>
      </w:r>
      <w:r>
        <w:rPr>
          <w:rFonts w:ascii="宋体" w:eastAsia="宋体" w:hAnsi="宋体" w:cs="宋体"/>
          <w:lang w:val="en-US" w:eastAsia="zh-CN" w:bidi="ar-SA"/>
        </w:rPr>
        <w:br/>
        <w:t>角色3：它标记了，你看比如假如到梅林，它是假如从左边走，它会有时候你跑到右边去了，但右边是相反的方向。因为一般的地铁肯定是正对面是往相反方向走，但有的现在是你得翻过去。</w:t>
      </w:r>
      <w:r>
        <w:rPr>
          <w:rFonts w:ascii="宋体" w:eastAsia="宋体" w:hAnsi="宋体" w:cs="宋体"/>
          <w:lang w:val="en-US" w:eastAsia="zh-CN" w:bidi="ar-SA"/>
        </w:rPr>
        <w:br/>
        <w:t>角色2：对。</w:t>
      </w:r>
      <w:r>
        <w:rPr>
          <w:rFonts w:ascii="宋体" w:eastAsia="宋体" w:hAnsi="宋体" w:cs="宋体"/>
          <w:lang w:val="en-US" w:eastAsia="zh-CN" w:bidi="ar-SA"/>
        </w:rPr>
        <w:br/>
        <w:t>角色3：昨天地铁我们从机场回来就很方便，机场回来我们11号线到深圳湾。</w:t>
      </w:r>
      <w:r>
        <w:rPr>
          <w:rFonts w:ascii="宋体" w:eastAsia="宋体" w:hAnsi="宋体" w:cs="宋体"/>
          <w:lang w:val="en-US" w:eastAsia="zh-CN" w:bidi="ar-SA"/>
        </w:rPr>
        <w:br/>
        <w:t>角色4：不是深圳湾，到红树湾。</w:t>
      </w:r>
      <w:r>
        <w:rPr>
          <w:rFonts w:ascii="宋体" w:eastAsia="宋体" w:hAnsi="宋体" w:cs="宋体"/>
          <w:lang w:val="en-US" w:eastAsia="zh-CN" w:bidi="ar-SA"/>
        </w:rPr>
        <w:br/>
        <w:t>角色3：红树湾我们到对面，11号线转9号线下车就到对面，就能转回来了。</w:t>
      </w:r>
      <w:r>
        <w:rPr>
          <w:rFonts w:ascii="宋体" w:eastAsia="宋体" w:hAnsi="宋体" w:cs="宋体"/>
          <w:lang w:val="en-US" w:eastAsia="zh-CN" w:bidi="ar-SA"/>
        </w:rPr>
        <w:br/>
        <w:t>角色2：就很方便。香港有的地铁站也是这样设计的。</w:t>
      </w:r>
      <w:r>
        <w:rPr>
          <w:rFonts w:ascii="宋体" w:eastAsia="宋体" w:hAnsi="宋体" w:cs="宋体"/>
          <w:lang w:val="en-US" w:eastAsia="zh-CN" w:bidi="ar-SA"/>
        </w:rPr>
        <w:br/>
        <w:t>角色3：可能大陆也就深圳这样好像是。</w:t>
      </w:r>
      <w:r>
        <w:rPr>
          <w:rFonts w:ascii="宋体" w:eastAsia="宋体" w:hAnsi="宋体" w:cs="宋体"/>
          <w:lang w:val="en-US" w:eastAsia="zh-CN" w:bidi="ar-SA"/>
        </w:rPr>
        <w:br/>
        <w:t>角色2：也说不准，可能其他地方也有。</w:t>
      </w:r>
      <w:r>
        <w:rPr>
          <w:rFonts w:ascii="宋体" w:eastAsia="宋体" w:hAnsi="宋体" w:cs="宋体"/>
          <w:lang w:val="en-US" w:eastAsia="zh-CN" w:bidi="ar-SA"/>
        </w:rPr>
        <w:br/>
        <w:t>角色4：就红树湾。</w:t>
      </w:r>
      <w:r>
        <w:rPr>
          <w:rFonts w:ascii="宋体" w:eastAsia="宋体" w:hAnsi="宋体" w:cs="宋体"/>
          <w:lang w:val="en-US" w:eastAsia="zh-CN" w:bidi="ar-SA"/>
        </w:rPr>
        <w:br/>
      </w:r>
      <w:r>
        <w:rPr>
          <w:rFonts w:ascii="宋体" w:eastAsia="宋体" w:hAnsi="宋体" w:cs="宋体"/>
          <w:lang w:val="en-US" w:eastAsia="zh-CN" w:bidi="ar-SA"/>
        </w:rPr>
        <w:lastRenderedPageBreak/>
        <w:t>角色2：对，红树湾。以后可以我们用这个截屏，把屏幕的移动记住也可以，你知道那个吗？</w:t>
      </w:r>
      <w:r>
        <w:rPr>
          <w:rFonts w:ascii="宋体" w:eastAsia="宋体" w:hAnsi="宋体" w:cs="宋体"/>
          <w:lang w:val="en-US" w:eastAsia="zh-CN" w:bidi="ar-SA"/>
        </w:rPr>
        <w:br/>
        <w:t>角色3：嗯。其实本来深圳我就记得很清楚，1998年的时候我们看报纸，当时深圳都不想发展地铁，当时想学洛杉矶，汽车加互联网。洛杉矶巨大，我们坐车开了4个小时都走不出去。</w:t>
      </w:r>
      <w:r>
        <w:rPr>
          <w:rFonts w:ascii="宋体" w:eastAsia="宋体" w:hAnsi="宋体" w:cs="宋体"/>
          <w:lang w:val="en-US" w:eastAsia="zh-CN" w:bidi="ar-SA"/>
        </w:rPr>
        <w:br/>
        <w:t>角色2：我知道，我去过洛杉矶，我之前是在美国读书。</w:t>
      </w:r>
      <w:r>
        <w:rPr>
          <w:rFonts w:ascii="宋体" w:eastAsia="宋体" w:hAnsi="宋体" w:cs="宋体"/>
          <w:lang w:val="en-US" w:eastAsia="zh-CN" w:bidi="ar-SA"/>
        </w:rPr>
        <w:br/>
        <w:t>角色3：我们也在美国，我们在洛杉矶。</w:t>
      </w:r>
      <w:r>
        <w:rPr>
          <w:rFonts w:ascii="宋体" w:eastAsia="宋体" w:hAnsi="宋体" w:cs="宋体"/>
          <w:lang w:val="en-US" w:eastAsia="zh-CN" w:bidi="ar-SA"/>
        </w:rPr>
        <w:br/>
        <w:t>角色4：你在美国读书，我们在美国旅游。</w:t>
      </w:r>
      <w:r>
        <w:rPr>
          <w:rFonts w:ascii="宋体" w:eastAsia="宋体" w:hAnsi="宋体" w:cs="宋体"/>
          <w:lang w:val="en-US" w:eastAsia="zh-CN" w:bidi="ar-SA"/>
        </w:rPr>
        <w:br/>
        <w:t>角色2：你们去的是哪？</w:t>
      </w:r>
      <w:r>
        <w:rPr>
          <w:rFonts w:ascii="宋体" w:eastAsia="宋体" w:hAnsi="宋体" w:cs="宋体"/>
          <w:lang w:val="en-US" w:eastAsia="zh-CN" w:bidi="ar-SA"/>
        </w:rPr>
        <w:br/>
        <w:t>角色4：去的是加州。</w:t>
      </w:r>
      <w:r>
        <w:rPr>
          <w:rFonts w:ascii="宋体" w:eastAsia="宋体" w:hAnsi="宋体" w:cs="宋体"/>
          <w:lang w:val="en-US" w:eastAsia="zh-CN" w:bidi="ar-SA"/>
        </w:rPr>
        <w:br/>
        <w:t>角色2：就是加利福尼亚。</w:t>
      </w:r>
      <w:r>
        <w:rPr>
          <w:rFonts w:ascii="宋体" w:eastAsia="宋体" w:hAnsi="宋体" w:cs="宋体"/>
          <w:lang w:val="en-US" w:eastAsia="zh-CN" w:bidi="ar-SA"/>
        </w:rPr>
        <w:br/>
        <w:t>角色3：对，加州，你也去过你知道，你在哪个州？</w:t>
      </w:r>
      <w:r>
        <w:rPr>
          <w:rFonts w:ascii="宋体" w:eastAsia="宋体" w:hAnsi="宋体" w:cs="宋体"/>
          <w:lang w:val="en-US" w:eastAsia="zh-CN" w:bidi="ar-SA"/>
        </w:rPr>
        <w:br/>
        <w:t>角色2：我其实是在东北边，中边，就五大湖边上。</w:t>
      </w:r>
      <w:r>
        <w:rPr>
          <w:rFonts w:ascii="宋体" w:eastAsia="宋体" w:hAnsi="宋体" w:cs="宋体"/>
          <w:lang w:val="en-US" w:eastAsia="zh-CN" w:bidi="ar-SA"/>
        </w:rPr>
        <w:br/>
        <w:t>角色3：靠近加拿大那个地方？</w:t>
      </w:r>
      <w:r>
        <w:rPr>
          <w:rFonts w:ascii="宋体" w:eastAsia="宋体" w:hAnsi="宋体" w:cs="宋体"/>
          <w:lang w:val="en-US" w:eastAsia="zh-CN" w:bidi="ar-SA"/>
        </w:rPr>
        <w:br/>
        <w:t>角色2：对，很冷。</w:t>
      </w:r>
      <w:r>
        <w:rPr>
          <w:rFonts w:ascii="宋体" w:eastAsia="宋体" w:hAnsi="宋体" w:cs="宋体"/>
          <w:lang w:val="en-US" w:eastAsia="zh-CN" w:bidi="ar-SA"/>
        </w:rPr>
        <w:br/>
        <w:t>角色3：我们在加州那边，那边冷，其实到旧金山就挺冷的了。</w:t>
      </w:r>
      <w:r>
        <w:rPr>
          <w:rFonts w:ascii="宋体" w:eastAsia="宋体" w:hAnsi="宋体" w:cs="宋体"/>
          <w:lang w:val="en-US" w:eastAsia="zh-CN" w:bidi="ar-SA"/>
        </w:rPr>
        <w:br/>
        <w:t>角色2：对。</w:t>
      </w:r>
      <w:r>
        <w:rPr>
          <w:rFonts w:ascii="宋体" w:eastAsia="宋体" w:hAnsi="宋体" w:cs="宋体"/>
          <w:lang w:val="en-US" w:eastAsia="zh-CN" w:bidi="ar-SA"/>
        </w:rPr>
        <w:br/>
        <w:t>角色3：旧金山你到夏天的时候都很冷了。</w:t>
      </w:r>
      <w:r>
        <w:rPr>
          <w:rFonts w:ascii="宋体" w:eastAsia="宋体" w:hAnsi="宋体" w:cs="宋体"/>
          <w:lang w:val="en-US" w:eastAsia="zh-CN" w:bidi="ar-SA"/>
        </w:rPr>
        <w:br/>
        <w:t>角色2：对，它就在海边，主要是。</w:t>
      </w:r>
      <w:r>
        <w:rPr>
          <w:rFonts w:ascii="宋体" w:eastAsia="宋体" w:hAnsi="宋体" w:cs="宋体"/>
          <w:lang w:val="en-US" w:eastAsia="zh-CN" w:bidi="ar-SA"/>
        </w:rPr>
        <w:br/>
        <w:t>角色3：对，在海边，它也朝北。</w:t>
      </w:r>
      <w:r>
        <w:rPr>
          <w:rFonts w:ascii="宋体" w:eastAsia="宋体" w:hAnsi="宋体" w:cs="宋体"/>
          <w:lang w:val="en-US" w:eastAsia="zh-CN" w:bidi="ar-SA"/>
        </w:rPr>
        <w:br/>
        <w:t>角色2：加州确实是不能学，我觉得。当时怎么会有人想着要学加州，深圳。</w:t>
      </w:r>
      <w:r>
        <w:rPr>
          <w:rFonts w:ascii="宋体" w:eastAsia="宋体" w:hAnsi="宋体" w:cs="宋体"/>
          <w:lang w:val="en-US" w:eastAsia="zh-CN" w:bidi="ar-SA"/>
        </w:rPr>
        <w:br/>
        <w:t>角色3：当时汽车加互联网，这样说，车多，当时车就多了。</w:t>
      </w:r>
      <w:r>
        <w:rPr>
          <w:rFonts w:ascii="宋体" w:eastAsia="宋体" w:hAnsi="宋体" w:cs="宋体"/>
          <w:lang w:val="en-US" w:eastAsia="zh-CN" w:bidi="ar-SA"/>
        </w:rPr>
        <w:br/>
        <w:t>角色2：当时车已经很多车了？</w:t>
      </w:r>
      <w:r>
        <w:rPr>
          <w:rFonts w:ascii="宋体" w:eastAsia="宋体" w:hAnsi="宋体" w:cs="宋体"/>
          <w:lang w:val="en-US" w:eastAsia="zh-CN" w:bidi="ar-SA"/>
        </w:rPr>
        <w:br/>
        <w:t>角色3：很多车了。</w:t>
      </w:r>
      <w:r>
        <w:rPr>
          <w:rFonts w:ascii="宋体" w:eastAsia="宋体" w:hAnsi="宋体" w:cs="宋体"/>
          <w:lang w:val="en-US" w:eastAsia="zh-CN" w:bidi="ar-SA"/>
        </w:rPr>
        <w:br/>
        <w:t>角色2：会堵车吗路上？</w:t>
      </w:r>
      <w:r>
        <w:rPr>
          <w:rFonts w:ascii="宋体" w:eastAsia="宋体" w:hAnsi="宋体" w:cs="宋体"/>
          <w:lang w:val="en-US" w:eastAsia="zh-CN" w:bidi="ar-SA"/>
        </w:rPr>
        <w:br/>
        <w:t>角色3：以前经常堵车，以前堵车可能更多，</w:t>
      </w:r>
      <w:r>
        <w:rPr>
          <w:rFonts w:ascii="宋体" w:eastAsia="宋体" w:hAnsi="宋体" w:cs="宋体"/>
          <w:lang w:val="en-US" w:eastAsia="zh-CN" w:bidi="ar-SA"/>
        </w:rPr>
        <w:br/>
        <w:t>角色2：比现在还多？</w:t>
      </w:r>
      <w:r>
        <w:rPr>
          <w:rFonts w:ascii="宋体" w:eastAsia="宋体" w:hAnsi="宋体" w:cs="宋体"/>
          <w:lang w:val="en-US" w:eastAsia="zh-CN" w:bidi="ar-SA"/>
        </w:rPr>
        <w:br/>
        <w:t>角色3：对，当时其实深圳有一点，它不像，你现在很多内地城市有高架桥对吧？</w:t>
      </w:r>
      <w:r>
        <w:rPr>
          <w:rFonts w:ascii="宋体" w:eastAsia="宋体" w:hAnsi="宋体" w:cs="宋体"/>
          <w:lang w:val="en-US" w:eastAsia="zh-CN" w:bidi="ar-SA"/>
        </w:rPr>
        <w:lastRenderedPageBreak/>
        <w:t>像合肥，管你三七二十一，已经住人了，它就咔高架桥架过去了。但深圳稍微好一点，人多地方他不架，不能架、因为可能是，以前我也经历过，当时有的想架，交通确实太这个啥，太堵了，但是深圳有一点，它相对来说，它相对开放，它有些民权意识，老百姓不让它架。</w:t>
      </w:r>
      <w:r>
        <w:rPr>
          <w:rFonts w:ascii="宋体" w:eastAsia="宋体" w:hAnsi="宋体" w:cs="宋体"/>
          <w:lang w:val="en-US" w:eastAsia="zh-CN" w:bidi="ar-SA"/>
        </w:rPr>
        <w:br/>
        <w:t>角色2：老百姓怎么样表达意见不让架？</w:t>
      </w:r>
      <w:r>
        <w:rPr>
          <w:rFonts w:ascii="宋体" w:eastAsia="宋体" w:hAnsi="宋体" w:cs="宋体"/>
          <w:lang w:val="en-US" w:eastAsia="zh-CN" w:bidi="ar-SA"/>
        </w:rPr>
        <w:br/>
        <w:t>角色4：就贴标语。</w:t>
      </w:r>
      <w:r>
        <w:rPr>
          <w:rFonts w:ascii="宋体" w:eastAsia="宋体" w:hAnsi="宋体" w:cs="宋体"/>
          <w:lang w:val="en-US" w:eastAsia="zh-CN" w:bidi="ar-SA"/>
        </w:rPr>
        <w:br/>
        <w:t>角色3：贴标语，堵路，怕造成这种影响。有好多次，我们当时也是，因为从90年代末期到2010年之前经常有这样的事。</w:t>
      </w:r>
      <w:r>
        <w:rPr>
          <w:rFonts w:ascii="宋体" w:eastAsia="宋体" w:hAnsi="宋体" w:cs="宋体"/>
          <w:lang w:val="en-US" w:eastAsia="zh-CN" w:bidi="ar-SA"/>
        </w:rPr>
        <w:br/>
        <w:t>角色3：经常就是想架高架，有的地方想架高架，但是人家还有真是跟合肥不一样，合肥了架了就架了，人口很稠密的地方都能架。它这个地方还真的讲道理，那这个好。</w:t>
      </w:r>
      <w:r>
        <w:rPr>
          <w:rFonts w:ascii="宋体" w:eastAsia="宋体" w:hAnsi="宋体" w:cs="宋体"/>
          <w:lang w:val="en-US" w:eastAsia="zh-CN" w:bidi="ar-SA"/>
        </w:rPr>
        <w:br/>
        <w:t>角色1：为什么不让架呢？</w:t>
      </w:r>
      <w:r>
        <w:rPr>
          <w:rFonts w:ascii="宋体" w:eastAsia="宋体" w:hAnsi="宋体" w:cs="宋体"/>
          <w:lang w:val="en-US" w:eastAsia="zh-CN" w:bidi="ar-SA"/>
        </w:rPr>
        <w:br/>
        <w:t>角色3：第一个人家有噪音。</w:t>
      </w:r>
      <w:r>
        <w:rPr>
          <w:rFonts w:ascii="宋体" w:eastAsia="宋体" w:hAnsi="宋体" w:cs="宋体"/>
          <w:lang w:val="en-US" w:eastAsia="zh-CN" w:bidi="ar-SA"/>
        </w:rPr>
        <w:br/>
        <w:t>角色2：环境不好。</w:t>
      </w:r>
      <w:r>
        <w:rPr>
          <w:rFonts w:ascii="宋体" w:eastAsia="宋体" w:hAnsi="宋体" w:cs="宋体"/>
          <w:lang w:val="en-US" w:eastAsia="zh-CN" w:bidi="ar-SA"/>
        </w:rPr>
        <w:br/>
        <w:t>角色3：对。</w:t>
      </w:r>
      <w:r>
        <w:rPr>
          <w:rFonts w:ascii="宋体" w:eastAsia="宋体" w:hAnsi="宋体" w:cs="宋体"/>
          <w:lang w:val="en-US" w:eastAsia="zh-CN" w:bidi="ar-SA"/>
        </w:rPr>
        <w:br/>
        <w:t>角色1：</w:t>
      </w:r>
      <w:r w:rsidR="00EF1C24">
        <w:rPr>
          <w:rFonts w:ascii="宋体" w:eastAsia="宋体" w:hAnsi="宋体" w:cs="宋体" w:hint="eastAsia"/>
          <w:lang w:val="en-US" w:eastAsia="zh-CN" w:bidi="ar-SA"/>
        </w:rPr>
        <w:t>架一个</w:t>
      </w:r>
      <w:r>
        <w:rPr>
          <w:rFonts w:ascii="宋体" w:eastAsia="宋体" w:hAnsi="宋体" w:cs="宋体"/>
          <w:lang w:val="en-US" w:eastAsia="zh-CN" w:bidi="ar-SA"/>
        </w:rPr>
        <w:t>不是很方便吗？</w:t>
      </w:r>
      <w:r>
        <w:rPr>
          <w:rFonts w:ascii="宋体" w:eastAsia="宋体" w:hAnsi="宋体" w:cs="宋体"/>
          <w:lang w:val="en-US" w:eastAsia="zh-CN" w:bidi="ar-SA"/>
        </w:rPr>
        <w:br/>
        <w:t>角色3：你住在边上的就受害了。</w:t>
      </w:r>
      <w:r>
        <w:rPr>
          <w:rFonts w:ascii="宋体" w:eastAsia="宋体" w:hAnsi="宋体" w:cs="宋体"/>
          <w:lang w:val="en-US" w:eastAsia="zh-CN" w:bidi="ar-SA"/>
        </w:rPr>
        <w:br/>
        <w:t>角色2：对。谢谢。</w:t>
      </w:r>
      <w:r>
        <w:rPr>
          <w:rFonts w:ascii="宋体" w:eastAsia="宋体" w:hAnsi="宋体" w:cs="宋体"/>
          <w:lang w:val="en-US" w:eastAsia="zh-CN" w:bidi="ar-SA"/>
        </w:rPr>
        <w:br/>
        <w:t>角色3：它这个倒是挺好，我觉得政府还挺讲道理的。</w:t>
      </w:r>
      <w:r>
        <w:rPr>
          <w:rFonts w:ascii="宋体" w:eastAsia="宋体" w:hAnsi="宋体" w:cs="宋体"/>
          <w:lang w:val="en-US" w:eastAsia="zh-CN" w:bidi="ar-SA"/>
        </w:rPr>
        <w:br/>
        <w:t>角色2：对，后来是怎么改变主意，又开始搞地铁了呢？</w:t>
      </w:r>
      <w:r>
        <w:rPr>
          <w:rFonts w:ascii="宋体" w:eastAsia="宋体" w:hAnsi="宋体" w:cs="宋体"/>
          <w:lang w:val="en-US" w:eastAsia="zh-CN" w:bidi="ar-SA"/>
        </w:rPr>
        <w:br/>
        <w:t>角色3：后来肯定受不了了，你可开发的空间太少了。可能搞地铁肯定是效率最高，成本也最低，总的来说肯定是地铁比马路，修马路成本要低，是因为它也没有空间啊，确实现在也没空间。</w:t>
      </w:r>
      <w:r>
        <w:rPr>
          <w:rFonts w:ascii="宋体" w:eastAsia="宋体" w:hAnsi="宋体" w:cs="宋体"/>
          <w:lang w:val="en-US" w:eastAsia="zh-CN" w:bidi="ar-SA"/>
        </w:rPr>
        <w:br/>
        <w:t>角色2：您还记得您第一次坐地铁时候的场景吗？一号线？</w:t>
      </w:r>
      <w:r>
        <w:rPr>
          <w:rFonts w:ascii="宋体" w:eastAsia="宋体" w:hAnsi="宋体" w:cs="宋体"/>
          <w:lang w:val="en-US" w:eastAsia="zh-CN" w:bidi="ar-SA"/>
        </w:rPr>
        <w:br/>
        <w:t>角色3：对，一号线。</w:t>
      </w:r>
      <w:r>
        <w:rPr>
          <w:rFonts w:ascii="宋体" w:eastAsia="宋体" w:hAnsi="宋体" w:cs="宋体"/>
          <w:lang w:val="en-US" w:eastAsia="zh-CN" w:bidi="ar-SA"/>
        </w:rPr>
        <w:br/>
        <w:t>角色2：当时应该是21世纪最初的时候，芙嘉刚出生。</w:t>
      </w:r>
      <w:r>
        <w:rPr>
          <w:rFonts w:ascii="宋体" w:eastAsia="宋体" w:hAnsi="宋体" w:cs="宋体"/>
          <w:lang w:val="en-US" w:eastAsia="zh-CN" w:bidi="ar-SA"/>
        </w:rPr>
        <w:br/>
        <w:t>角色3：郑芙嘉坐的应该比我还早，当时我做的时候是，坐的应该也是到</w:t>
      </w:r>
      <w:r w:rsidR="00EF1C24">
        <w:rPr>
          <w:rFonts w:ascii="宋体" w:eastAsia="宋体" w:hAnsi="宋体" w:cs="宋体" w:hint="eastAsia"/>
          <w:lang w:val="en-US" w:eastAsia="zh-CN" w:bidi="ar-SA"/>
        </w:rPr>
        <w:t>老</w:t>
      </w:r>
      <w:r>
        <w:rPr>
          <w:rFonts w:ascii="宋体" w:eastAsia="宋体" w:hAnsi="宋体" w:cs="宋体"/>
          <w:lang w:val="en-US" w:eastAsia="zh-CN" w:bidi="ar-SA"/>
        </w:rPr>
        <w:t>机场，当时老机场一号线可以到。</w:t>
      </w:r>
      <w:r>
        <w:rPr>
          <w:rFonts w:ascii="宋体" w:eastAsia="宋体" w:hAnsi="宋体" w:cs="宋体"/>
          <w:lang w:val="en-US" w:eastAsia="zh-CN" w:bidi="ar-SA"/>
        </w:rPr>
        <w:br/>
      </w:r>
      <w:r>
        <w:rPr>
          <w:rFonts w:ascii="宋体" w:eastAsia="宋体" w:hAnsi="宋体" w:cs="宋体"/>
          <w:lang w:val="en-US" w:eastAsia="zh-CN" w:bidi="ar-SA"/>
        </w:rPr>
        <w:lastRenderedPageBreak/>
        <w:t>角色2：老机场在哪儿？</w:t>
      </w:r>
      <w:r>
        <w:rPr>
          <w:rFonts w:ascii="宋体" w:eastAsia="宋体" w:hAnsi="宋体" w:cs="宋体"/>
          <w:lang w:val="en-US" w:eastAsia="zh-CN" w:bidi="ar-SA"/>
        </w:rPr>
        <w:br/>
        <w:t>角色3：老机场就是，其实深圳当时应该叫2号航站楼，现在废了，现在到老机场，本来做一号线就能到老机场，当时还邓小平提出的嘛，深圳机场。</w:t>
      </w:r>
      <w:r>
        <w:rPr>
          <w:rFonts w:ascii="宋体" w:eastAsia="宋体" w:hAnsi="宋体" w:cs="宋体"/>
          <w:lang w:val="en-US" w:eastAsia="zh-CN" w:bidi="ar-SA"/>
        </w:rPr>
        <w:br/>
        <w:t>角色2：是吗？在哪儿，您能跟我？</w:t>
      </w:r>
      <w:r>
        <w:rPr>
          <w:rFonts w:ascii="宋体" w:eastAsia="宋体" w:hAnsi="宋体" w:cs="宋体"/>
          <w:lang w:val="en-US" w:eastAsia="zh-CN" w:bidi="ar-SA"/>
        </w:rPr>
        <w:br/>
        <w:t>角色3：就是跟3号航站楼离的不远，大概10公里左右。</w:t>
      </w:r>
      <w:r>
        <w:rPr>
          <w:rFonts w:ascii="宋体" w:eastAsia="宋体" w:hAnsi="宋体" w:cs="宋体"/>
          <w:lang w:val="en-US" w:eastAsia="zh-CN" w:bidi="ar-SA"/>
        </w:rPr>
        <w:br/>
        <w:t>角色2：也是在现在机场这个地方？</w:t>
      </w:r>
      <w:r>
        <w:rPr>
          <w:rFonts w:ascii="宋体" w:eastAsia="宋体" w:hAnsi="宋体" w:cs="宋体"/>
          <w:lang w:val="en-US" w:eastAsia="zh-CN" w:bidi="ar-SA"/>
        </w:rPr>
        <w:br/>
        <w:t>角色3：对，它在它附近，二号航站楼，这是新的，老的应该在这一块。</w:t>
      </w:r>
      <w:r>
        <w:rPr>
          <w:rFonts w:ascii="宋体" w:eastAsia="宋体" w:hAnsi="宋体" w:cs="宋体"/>
          <w:lang w:val="en-US" w:eastAsia="zh-CN" w:bidi="ar-SA"/>
        </w:rPr>
        <w:br/>
        <w:t>角色2：就这有绿色的地方？</w:t>
      </w:r>
      <w:r>
        <w:rPr>
          <w:rFonts w:ascii="宋体" w:eastAsia="宋体" w:hAnsi="宋体" w:cs="宋体"/>
          <w:lang w:val="en-US" w:eastAsia="zh-CN" w:bidi="ar-SA"/>
        </w:rPr>
        <w:br/>
        <w:t>角色3：对，在这一块，当时一号线就可以直接到这一块。</w:t>
      </w:r>
      <w:r>
        <w:rPr>
          <w:rFonts w:ascii="宋体" w:eastAsia="宋体" w:hAnsi="宋体" w:cs="宋体"/>
          <w:lang w:val="en-US" w:eastAsia="zh-CN" w:bidi="ar-SA"/>
        </w:rPr>
        <w:br/>
        <w:t>角色2：现在一号线不能直接到这了？</w:t>
      </w:r>
      <w:r>
        <w:rPr>
          <w:rFonts w:ascii="宋体" w:eastAsia="宋体" w:hAnsi="宋体" w:cs="宋体"/>
          <w:lang w:val="en-US" w:eastAsia="zh-CN" w:bidi="ar-SA"/>
        </w:rPr>
        <w:br/>
        <w:t>角色3：也可以到，但是后来怎么改不知道了。</w:t>
      </w:r>
      <w:r>
        <w:rPr>
          <w:rFonts w:ascii="宋体" w:eastAsia="宋体" w:hAnsi="宋体" w:cs="宋体"/>
          <w:lang w:val="en-US" w:eastAsia="zh-CN" w:bidi="ar-SA"/>
        </w:rPr>
        <w:br/>
        <w:t>角色1：我记得2018年的时候T3航站楼有机场巴士直达，就是机场东，后来是改了，把机场东这边跟机场连接断开了，改成机场南部有一个，这个是叫交通枢纽，交通枢纽直接接入11号线。</w:t>
      </w:r>
      <w:r>
        <w:rPr>
          <w:rFonts w:ascii="宋体" w:eastAsia="宋体" w:hAnsi="宋体" w:cs="宋体"/>
          <w:lang w:val="en-US" w:eastAsia="zh-CN" w:bidi="ar-SA"/>
        </w:rPr>
        <w:br/>
        <w:t>角色2：现在就改了。</w:t>
      </w:r>
      <w:r>
        <w:rPr>
          <w:rFonts w:ascii="宋体" w:eastAsia="宋体" w:hAnsi="宋体" w:cs="宋体"/>
          <w:lang w:val="en-US" w:eastAsia="zh-CN" w:bidi="ar-SA"/>
        </w:rPr>
        <w:br/>
        <w:t>角色3：对，它这个老机场好像是以后也得做航站楼好像是，应该就在这一块，好像</w:t>
      </w:r>
      <w:r>
        <w:rPr>
          <w:rFonts w:ascii="宋体" w:eastAsia="宋体" w:hAnsi="宋体" w:cs="宋体"/>
          <w:lang w:val="en-US" w:eastAsia="zh-CN" w:bidi="ar-SA"/>
        </w:rPr>
        <w:br/>
        <w:t>角色2：这一块现在变成绿地了感觉，湿地？</w:t>
      </w:r>
      <w:r>
        <w:rPr>
          <w:rFonts w:ascii="宋体" w:eastAsia="宋体" w:hAnsi="宋体" w:cs="宋体"/>
          <w:lang w:val="en-US" w:eastAsia="zh-CN" w:bidi="ar-SA"/>
        </w:rPr>
        <w:br/>
        <w:t>角色3：是不是这个？</w:t>
      </w:r>
      <w:r>
        <w:rPr>
          <w:rFonts w:ascii="宋体" w:eastAsia="宋体" w:hAnsi="宋体" w:cs="宋体"/>
          <w:lang w:val="en-US" w:eastAsia="zh-CN" w:bidi="ar-SA"/>
        </w:rPr>
        <w:br/>
        <w:t>角色2：这边现在可能是修？</w:t>
      </w:r>
      <w:r>
        <w:rPr>
          <w:rFonts w:ascii="宋体" w:eastAsia="宋体" w:hAnsi="宋体" w:cs="宋体"/>
          <w:lang w:val="en-US" w:eastAsia="zh-CN" w:bidi="ar-SA"/>
        </w:rPr>
        <w:br/>
        <w:t>角色3：是这个，那是货站了，货站好像以后也得改成一个航站楼。</w:t>
      </w:r>
      <w:r>
        <w:rPr>
          <w:rFonts w:ascii="宋体" w:eastAsia="宋体" w:hAnsi="宋体" w:cs="宋体"/>
          <w:lang w:val="en-US" w:eastAsia="zh-CN" w:bidi="ar-SA"/>
        </w:rPr>
        <w:br/>
        <w:t>角色2：这好小，那是什么年代的时候？</w:t>
      </w:r>
      <w:r>
        <w:rPr>
          <w:rFonts w:ascii="宋体" w:eastAsia="宋体" w:hAnsi="宋体" w:cs="宋体"/>
          <w:lang w:val="en-US" w:eastAsia="zh-CN" w:bidi="ar-SA"/>
        </w:rPr>
        <w:br/>
        <w:t>角色3：没多少年，应该深圳新机场，3号航站楼应该是2010年。</w:t>
      </w:r>
      <w:r>
        <w:rPr>
          <w:rFonts w:ascii="宋体" w:eastAsia="宋体" w:hAnsi="宋体" w:cs="宋体"/>
          <w:lang w:val="en-US" w:eastAsia="zh-CN" w:bidi="ar-SA"/>
        </w:rPr>
        <w:br/>
        <w:t>角色2：刚开始修。</w:t>
      </w:r>
      <w:r>
        <w:rPr>
          <w:rFonts w:ascii="宋体" w:eastAsia="宋体" w:hAnsi="宋体" w:cs="宋体"/>
          <w:lang w:val="en-US" w:eastAsia="zh-CN" w:bidi="ar-SA"/>
        </w:rPr>
        <w:br/>
        <w:t>角色3：对，这个是2010年之前，也不小，反正挺大的，也挺大的。这边是不是拆了一部分了我感觉，这边也是好像是。它这个都是，这一大片都是你看。</w:t>
      </w:r>
      <w:r>
        <w:rPr>
          <w:rFonts w:ascii="宋体" w:eastAsia="宋体" w:hAnsi="宋体" w:cs="宋体"/>
          <w:lang w:val="en-US" w:eastAsia="zh-CN" w:bidi="ar-SA"/>
        </w:rPr>
        <w:br/>
        <w:t>角色2：改了，拆了。</w:t>
      </w:r>
      <w:r>
        <w:rPr>
          <w:rFonts w:ascii="宋体" w:eastAsia="宋体" w:hAnsi="宋体" w:cs="宋体"/>
          <w:lang w:val="en-US" w:eastAsia="zh-CN" w:bidi="ar-SA"/>
        </w:rPr>
        <w:br/>
        <w:t>角色3：这一大片，这一大片都是。</w:t>
      </w:r>
      <w:r>
        <w:rPr>
          <w:rFonts w:ascii="宋体" w:eastAsia="宋体" w:hAnsi="宋体" w:cs="宋体"/>
          <w:lang w:val="en-US" w:eastAsia="zh-CN" w:bidi="ar-SA"/>
        </w:rPr>
        <w:br/>
      </w:r>
      <w:r>
        <w:rPr>
          <w:rFonts w:ascii="宋体" w:eastAsia="宋体" w:hAnsi="宋体" w:cs="宋体"/>
          <w:lang w:val="en-US" w:eastAsia="zh-CN" w:bidi="ar-SA"/>
        </w:rPr>
        <w:lastRenderedPageBreak/>
        <w:t>角色2：您第一次坐地铁基本上就是去机场比较多？</w:t>
      </w:r>
      <w:r>
        <w:rPr>
          <w:rFonts w:ascii="宋体" w:eastAsia="宋体" w:hAnsi="宋体" w:cs="宋体"/>
          <w:lang w:val="en-US" w:eastAsia="zh-CN" w:bidi="ar-SA"/>
        </w:rPr>
        <w:br/>
        <w:t>角色3：对，就机场有时候，但一般，因为我们到一号线还挺远，直接有时候就打的过去了。</w:t>
      </w:r>
      <w:r>
        <w:rPr>
          <w:rFonts w:ascii="宋体" w:eastAsia="宋体" w:hAnsi="宋体" w:cs="宋体"/>
          <w:lang w:val="en-US" w:eastAsia="zh-CN" w:bidi="ar-SA"/>
        </w:rPr>
        <w:br/>
        <w:t>角色2：那当时坐第一次坐地铁的感受，你还能回想一下吗？</w:t>
      </w:r>
      <w:r>
        <w:rPr>
          <w:rFonts w:ascii="宋体" w:eastAsia="宋体" w:hAnsi="宋体" w:cs="宋体"/>
          <w:lang w:val="en-US" w:eastAsia="zh-CN" w:bidi="ar-SA"/>
        </w:rPr>
        <w:br/>
        <w:t>角色3：当时也没什么感觉。</w:t>
      </w:r>
      <w:r>
        <w:rPr>
          <w:rFonts w:ascii="宋体" w:eastAsia="宋体" w:hAnsi="宋体" w:cs="宋体"/>
          <w:lang w:val="en-US" w:eastAsia="zh-CN" w:bidi="ar-SA"/>
        </w:rPr>
        <w:br/>
        <w:t>角色2：当时在其他城市坐过地铁吗？</w:t>
      </w:r>
      <w:r>
        <w:rPr>
          <w:rFonts w:ascii="宋体" w:eastAsia="宋体" w:hAnsi="宋体" w:cs="宋体"/>
          <w:lang w:val="en-US" w:eastAsia="zh-CN" w:bidi="ar-SA"/>
        </w:rPr>
        <w:br/>
        <w:t>角色3：坐过。</w:t>
      </w:r>
      <w:r>
        <w:rPr>
          <w:rFonts w:ascii="宋体" w:eastAsia="宋体" w:hAnsi="宋体" w:cs="宋体"/>
          <w:lang w:val="en-US" w:eastAsia="zh-CN" w:bidi="ar-SA"/>
        </w:rPr>
        <w:br/>
        <w:t>角色2：在哪呢？</w:t>
      </w:r>
      <w:r>
        <w:rPr>
          <w:rFonts w:ascii="宋体" w:eastAsia="宋体" w:hAnsi="宋体" w:cs="宋体"/>
          <w:lang w:val="en-US" w:eastAsia="zh-CN" w:bidi="ar-SA"/>
        </w:rPr>
        <w:br/>
        <w:t>角色3：到广州经常坐。</w:t>
      </w:r>
      <w:r>
        <w:rPr>
          <w:rFonts w:ascii="宋体" w:eastAsia="宋体" w:hAnsi="宋体" w:cs="宋体"/>
          <w:lang w:val="en-US" w:eastAsia="zh-CN" w:bidi="ar-SA"/>
        </w:rPr>
        <w:br/>
        <w:t>角色2：广州比较早。</w:t>
      </w:r>
      <w:r>
        <w:rPr>
          <w:rFonts w:ascii="宋体" w:eastAsia="宋体" w:hAnsi="宋体" w:cs="宋体"/>
          <w:lang w:val="en-US" w:eastAsia="zh-CN" w:bidi="ar-SA"/>
        </w:rPr>
        <w:br/>
        <w:t>角色3：在北京，在上海，主要这三个地方，因为除了这三个地方，别的城市之前还没有，都在深圳后面，广州比较早。</w:t>
      </w:r>
      <w:r>
        <w:rPr>
          <w:rFonts w:ascii="宋体" w:eastAsia="宋体" w:hAnsi="宋体" w:cs="宋体"/>
          <w:lang w:val="en-US" w:eastAsia="zh-CN" w:bidi="ar-SA"/>
        </w:rPr>
        <w:br/>
        <w:t>角色2：对，广州基本上是我们中国第三个城市，天津比它早，但是天津一直没怎么建好。</w:t>
      </w:r>
      <w:r>
        <w:rPr>
          <w:rFonts w:ascii="宋体" w:eastAsia="宋体" w:hAnsi="宋体" w:cs="宋体"/>
          <w:lang w:val="en-US" w:eastAsia="zh-CN" w:bidi="ar-SA"/>
        </w:rPr>
        <w:br/>
        <w:t>角色3：规模没起来，天津本身没人。你看我们到天津飞机场一下飞机，晚上七八点没人了，空的。</w:t>
      </w:r>
      <w:r>
        <w:rPr>
          <w:rFonts w:ascii="宋体" w:eastAsia="宋体" w:hAnsi="宋体" w:cs="宋体"/>
          <w:lang w:val="en-US" w:eastAsia="zh-CN" w:bidi="ar-SA"/>
        </w:rPr>
        <w:br/>
        <w:t>角色2：它那个城市就是不太行，发展的不太好。</w:t>
      </w:r>
      <w:r>
        <w:rPr>
          <w:rFonts w:ascii="宋体" w:eastAsia="宋体" w:hAnsi="宋体" w:cs="宋体"/>
          <w:lang w:val="en-US" w:eastAsia="zh-CN" w:bidi="ar-SA"/>
        </w:rPr>
        <w:br/>
        <w:t>角色3：对，它这个人气就被北京吸走了，他们说的。</w:t>
      </w:r>
      <w:r>
        <w:rPr>
          <w:rFonts w:ascii="宋体" w:eastAsia="宋体" w:hAnsi="宋体" w:cs="宋体"/>
          <w:lang w:val="en-US" w:eastAsia="zh-CN" w:bidi="ar-SA"/>
        </w:rPr>
        <w:br/>
        <w:t>角色2：是这样。</w:t>
      </w:r>
      <w:r>
        <w:rPr>
          <w:rFonts w:ascii="宋体" w:eastAsia="宋体" w:hAnsi="宋体" w:cs="宋体"/>
          <w:lang w:val="en-US" w:eastAsia="zh-CN" w:bidi="ar-SA"/>
        </w:rPr>
        <w:br/>
        <w:t>角色3：其实它那块，我第一次感觉，我到合肥都没那样。</w:t>
      </w:r>
      <w:r>
        <w:rPr>
          <w:rFonts w:ascii="宋体" w:eastAsia="宋体" w:hAnsi="宋体" w:cs="宋体"/>
          <w:lang w:val="en-US" w:eastAsia="zh-CN" w:bidi="ar-SA"/>
        </w:rPr>
        <w:br/>
        <w:t>角色2：是吗？</w:t>
      </w:r>
      <w:r>
        <w:rPr>
          <w:rFonts w:ascii="宋体" w:eastAsia="宋体" w:hAnsi="宋体" w:cs="宋体"/>
          <w:lang w:val="en-US" w:eastAsia="zh-CN" w:bidi="ar-SA"/>
        </w:rPr>
        <w:br/>
        <w:t>角色3：对，你到天津怎么火车站到8点多就没什么人了。</w:t>
      </w:r>
      <w:r>
        <w:rPr>
          <w:rFonts w:ascii="宋体" w:eastAsia="宋体" w:hAnsi="宋体" w:cs="宋体"/>
          <w:lang w:val="en-US" w:eastAsia="zh-CN" w:bidi="ar-SA"/>
        </w:rPr>
        <w:br/>
        <w:t>角色4：你是不是春节去的，大家都回家了。</w:t>
      </w:r>
      <w:r>
        <w:rPr>
          <w:rFonts w:ascii="宋体" w:eastAsia="宋体" w:hAnsi="宋体" w:cs="宋体"/>
          <w:lang w:val="en-US" w:eastAsia="zh-CN" w:bidi="ar-SA"/>
        </w:rPr>
        <w:br/>
        <w:t>角色3：也不是春节，大概10月份。</w:t>
      </w:r>
      <w:r>
        <w:rPr>
          <w:rFonts w:ascii="宋体" w:eastAsia="宋体" w:hAnsi="宋体" w:cs="宋体"/>
          <w:lang w:val="en-US" w:eastAsia="zh-CN" w:bidi="ar-SA"/>
        </w:rPr>
        <w:br/>
        <w:t>角色2：那就是人多的时候才对。</w:t>
      </w:r>
      <w:r>
        <w:rPr>
          <w:rFonts w:ascii="宋体" w:eastAsia="宋体" w:hAnsi="宋体" w:cs="宋体"/>
          <w:lang w:val="en-US" w:eastAsia="zh-CN" w:bidi="ar-SA"/>
        </w:rPr>
        <w:br/>
        <w:t>角色1：北方都那样的，北方的就是二线或者三线城市，晚上都会，8点左右就是回家了，超市都关掉了。</w:t>
      </w:r>
      <w:r>
        <w:rPr>
          <w:rFonts w:ascii="宋体" w:eastAsia="宋体" w:hAnsi="宋体" w:cs="宋体"/>
          <w:lang w:val="en-US" w:eastAsia="zh-CN" w:bidi="ar-SA"/>
        </w:rPr>
        <w:br/>
        <w:t>角色3：超市8点多关门，东北是这样的。</w:t>
      </w:r>
      <w:r>
        <w:rPr>
          <w:rFonts w:ascii="宋体" w:eastAsia="宋体" w:hAnsi="宋体" w:cs="宋体"/>
          <w:lang w:val="en-US" w:eastAsia="zh-CN" w:bidi="ar-SA"/>
        </w:rPr>
        <w:br/>
      </w:r>
      <w:r>
        <w:rPr>
          <w:rFonts w:ascii="宋体" w:eastAsia="宋体" w:hAnsi="宋体" w:cs="宋体"/>
          <w:lang w:val="en-US" w:eastAsia="zh-CN" w:bidi="ar-SA"/>
        </w:rPr>
        <w:lastRenderedPageBreak/>
        <w:t>角色1：对，8点关门。</w:t>
      </w:r>
      <w:r>
        <w:rPr>
          <w:rFonts w:ascii="宋体" w:eastAsia="宋体" w:hAnsi="宋体" w:cs="宋体"/>
          <w:lang w:val="en-US" w:eastAsia="zh-CN" w:bidi="ar-SA"/>
        </w:rPr>
        <w:br/>
        <w:t>角色2：我们接下来还有个问题，就是除了您个人的经历，您为数不多的坐地铁的过程中，有没有旁观，作为一个观察到一些让您印象比较深刻的事情或者是人物？还是没有怎么注意到？</w:t>
      </w:r>
      <w:r>
        <w:rPr>
          <w:rFonts w:ascii="宋体" w:eastAsia="宋体" w:hAnsi="宋体" w:cs="宋体"/>
          <w:lang w:val="en-US" w:eastAsia="zh-CN" w:bidi="ar-SA"/>
        </w:rPr>
        <w:br/>
        <w:t>角色3：没啥，好像不是很注意，</w:t>
      </w:r>
      <w:r>
        <w:rPr>
          <w:rFonts w:ascii="宋体" w:eastAsia="宋体" w:hAnsi="宋体" w:cs="宋体"/>
          <w:lang w:val="en-US" w:eastAsia="zh-CN" w:bidi="ar-SA"/>
        </w:rPr>
        <w:br/>
        <w:t>角色2：芙嘉呢？</w:t>
      </w:r>
      <w:r>
        <w:rPr>
          <w:rFonts w:ascii="宋体" w:eastAsia="宋体" w:hAnsi="宋体" w:cs="宋体"/>
          <w:lang w:val="en-US" w:eastAsia="zh-CN" w:bidi="ar-SA"/>
        </w:rPr>
        <w:br/>
        <w:t>角色4：有，经常没事看别人。</w:t>
      </w:r>
      <w:r>
        <w:rPr>
          <w:rFonts w:ascii="宋体" w:eastAsia="宋体" w:hAnsi="宋体" w:cs="宋体"/>
          <w:lang w:val="en-US" w:eastAsia="zh-CN" w:bidi="ar-SA"/>
        </w:rPr>
        <w:br/>
        <w:t>角色2：是吗？你主要是观察什么？</w:t>
      </w:r>
      <w:r>
        <w:rPr>
          <w:rFonts w:ascii="宋体" w:eastAsia="宋体" w:hAnsi="宋体" w:cs="宋体"/>
          <w:lang w:val="en-US" w:eastAsia="zh-CN" w:bidi="ar-SA"/>
        </w:rPr>
        <w:br/>
        <w:t>角色4：观察坐我旁边的人，就看手机的肯定就不观察。</w:t>
      </w:r>
      <w:r>
        <w:rPr>
          <w:rFonts w:ascii="宋体" w:eastAsia="宋体" w:hAnsi="宋体" w:cs="宋体"/>
          <w:lang w:val="en-US" w:eastAsia="zh-CN" w:bidi="ar-SA"/>
        </w:rPr>
        <w:br/>
        <w:t>角色4：之前有一次坐我旁边有个老爷爷，他没有看手机，但他就一直在唱歌，就像不是很大声那种，是很小声，就只有他，差不多一个人能听见，和他旁边两个人可以听见。</w:t>
      </w:r>
      <w:r>
        <w:rPr>
          <w:rFonts w:ascii="宋体" w:eastAsia="宋体" w:hAnsi="宋体" w:cs="宋体"/>
          <w:lang w:val="en-US" w:eastAsia="zh-CN" w:bidi="ar-SA"/>
        </w:rPr>
        <w:br/>
        <w:t>角色2：他在唱什么歌？</w:t>
      </w:r>
      <w:r>
        <w:rPr>
          <w:rFonts w:ascii="宋体" w:eastAsia="宋体" w:hAnsi="宋体" w:cs="宋体"/>
          <w:lang w:val="en-US" w:eastAsia="zh-CN" w:bidi="ar-SA"/>
        </w:rPr>
        <w:br/>
        <w:t>角色4：他在唱红歌。</w:t>
      </w:r>
      <w:r>
        <w:rPr>
          <w:rFonts w:ascii="宋体" w:eastAsia="宋体" w:hAnsi="宋体" w:cs="宋体"/>
          <w:lang w:val="en-US" w:eastAsia="zh-CN" w:bidi="ar-SA"/>
        </w:rPr>
        <w:br/>
        <w:t>角色3：老爷爷参加比赛，估计。</w:t>
      </w:r>
    </w:p>
    <w:p w14:paraId="287B2E5B" w14:textId="77777777" w:rsidR="00D4204C" w:rsidRDefault="00EF1C24" w:rsidP="0083605E">
      <w:pPr>
        <w:spacing w:line="360" w:lineRule="auto"/>
        <w:rPr>
          <w:rFonts w:ascii="宋体" w:eastAsia="宋体" w:hAnsi="宋体" w:cs="宋体"/>
          <w:lang w:val="en-US" w:eastAsia="zh-CN" w:bidi="ar-SA"/>
        </w:rPr>
      </w:pPr>
      <w:r>
        <w:rPr>
          <w:rFonts w:ascii="宋体" w:eastAsia="宋体" w:hAnsi="宋体" w:cs="宋体" w:hint="eastAsia"/>
          <w:lang w:val="en-US" w:eastAsia="zh-CN" w:bidi="ar-SA"/>
        </w:rPr>
        <w:t>（此时一个小朋友滑滑板摔了个屁股墩）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角色2：小朋友没事吧？有没有碰到过这种情况，在地铁里？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角色4：这到没有。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角色3：我在北京地铁看到很多卖唱的，他找你要钱，上海。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角色2：上海？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角色3：对，他要卖唱，他当然找你要钱。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角色2：对，我们就是去塘朗去长岭皮的那条线区间，碰到一个父亲带着两个小孩在乞讨，我印象非常深刻，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角色4：感觉在深圳很少有这样的。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角色2：对，很少有，我就唯一见到过那一次，然后他小朋友脖子里挂着一个印了二维码的牌子。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角色3：要扫。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角色2：对，扫。但是小朋友他有点麻木了，机械性的在说叔叔阿姨可怜我们什么</w:t>
      </w:r>
      <w:r w:rsidR="00172A89">
        <w:rPr>
          <w:rFonts w:ascii="宋体" w:eastAsia="宋体" w:hAnsi="宋体" w:cs="宋体"/>
          <w:lang w:val="en-US" w:eastAsia="zh-CN" w:bidi="ar-SA"/>
        </w:rPr>
        <w:lastRenderedPageBreak/>
        <w:t>的，他意识不到这是一个什么样的情况，很小，可能就这么高。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角色3：现在还，保安比如说很多，我看保安老是进来进去的。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角色2：对，然后后来就没有再遇到过了，那是在疫情之前，这种也是有的。芙嘉你自己坐地铁的时候有碰到麻烦的经历吗？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角色4：麻烦的经历？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角色2：或者是困难。或者说不开心？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角色4：麻烦的经历可能就是上下班高峰期的时候，有的时候比如说上下高峰期，它有些通道不开放。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角色2：为什么？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角色4：它可能想要人走的道长一点，这样子就可以要。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角色2：减少拥堵。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角色4：对，没错，人又多，然后都搞不清楚往哪走，然后又自己的，然后就会有一点烦。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角色2：也就是说你坐地铁其实还是比较经常的？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角色4：对，还是经常。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角色2：年轻人，你看就是年轻的一代和长辈们就有一点不太一样，这个经历。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角色3：是，我们以前要就坐公交车。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角色2：你们以前坐公交车，您以前是在深圳住在哪儿？大概的区域？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角色3：都是福田区为主，福田、罗湖。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角色2：坐公交车出去是干嘛的，工作还是？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角色3：去跑业务，去工作上班。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角色2：您经常做的哪条路线您还记得吗？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角色3：经常以前从这儿到南山，因为我们在科技园，就做，都忘了，234好像，很早了，234。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角色2：现在还有吗？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角色3：现在还有。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角色2：挺好的。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角色3：现在公交车也挺多的。</w:t>
      </w:r>
      <w:r w:rsidR="00172A89">
        <w:rPr>
          <w:rFonts w:ascii="宋体" w:eastAsia="宋体" w:hAnsi="宋体" w:cs="宋体"/>
          <w:lang w:val="en-US" w:eastAsia="zh-CN" w:bidi="ar-SA"/>
        </w:rPr>
        <w:br/>
      </w:r>
      <w:r w:rsidR="00172A89">
        <w:rPr>
          <w:rFonts w:ascii="宋体" w:eastAsia="宋体" w:hAnsi="宋体" w:cs="宋体"/>
          <w:lang w:val="en-US" w:eastAsia="zh-CN" w:bidi="ar-SA"/>
        </w:rPr>
        <w:lastRenderedPageBreak/>
        <w:t>角色2：对，还挺好的，我们很少坐公交车，基本上。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角色3：也现在应该是相对，它没过去堵，没过去人多了，过去人很多。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角色2：过去人多吗，像沙丁鱼罐头一样，像今天的地铁一样吗？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角色4：今天没坐地铁。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角色2：像现在的地铁。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角色3：高峰期我一般不做，人太多，节假日坐。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角色2：节假日坐？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角色3：节假日我到华强北。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角色2：您是硬件的狂热爱好者。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角色3：去看看。其实很多啥，华强北它有卖一些硬件的，就赛格这一块，疫情之前，全世界各地的人都来拿那些啥东西，跟手机有关的配件，卖配件很多，那个商铺。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角色2：你会跟他们聊天吗？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角色3：我是看看有什么好玩的。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角色2：好的。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角色1：芙嘉你有时候上华强北吗？听说那边变成美容、化妆品的集散地了，你不去看看？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角色4：我不感兴趣。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角色2：化妆品的集散地什么情况？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角色1：因为华强北很多那种实体店被电商冲垮了，都改成线上去卖了，然后租金也贵，很多改成化妆品的一些。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角色2：走私化妆品吗？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角色1：水客化妆品。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角色4：我们不是去那里买吃的嘛。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角色3：它也有吃的，也有国际食品集散地，化妆品、食品、电子产品。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角色2：也就是华强北的功能，其实是因为疫情的原因在转变了？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角色3：对，因为以前人家都去香港买东西，我们当时周六周日到香港买洗发水，吃的，还去买手机。</w:t>
      </w:r>
      <w:r w:rsidR="00172A89">
        <w:rPr>
          <w:rFonts w:ascii="宋体" w:eastAsia="宋体" w:hAnsi="宋体" w:cs="宋体"/>
          <w:lang w:val="en-US" w:eastAsia="zh-CN" w:bidi="ar-SA"/>
        </w:rPr>
        <w:br/>
      </w:r>
      <w:r w:rsidR="00172A89">
        <w:rPr>
          <w:rFonts w:ascii="宋体" w:eastAsia="宋体" w:hAnsi="宋体" w:cs="宋体"/>
          <w:lang w:val="en-US" w:eastAsia="zh-CN" w:bidi="ar-SA"/>
        </w:rPr>
        <w:lastRenderedPageBreak/>
        <w:t>角色2：你是开车去还是坐地铁去？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角色3：坐地铁。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角色2：坐地铁到罗湖或者说福田？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角色3：我们坐4号线到福田口岸，然后到香港转东</w:t>
      </w:r>
      <w:r w:rsidR="00D4204C">
        <w:rPr>
          <w:rFonts w:ascii="宋体" w:eastAsia="宋体" w:hAnsi="宋体" w:cs="宋体" w:hint="eastAsia"/>
          <w:lang w:val="en-US" w:eastAsia="zh-CN" w:bidi="ar-SA"/>
        </w:rPr>
        <w:t>铁</w:t>
      </w:r>
      <w:r w:rsidR="00172A89">
        <w:rPr>
          <w:rFonts w:ascii="宋体" w:eastAsia="宋体" w:hAnsi="宋体" w:cs="宋体"/>
          <w:lang w:val="en-US" w:eastAsia="zh-CN" w:bidi="ar-SA"/>
        </w:rPr>
        <w:t>线，</w:t>
      </w:r>
      <w:r w:rsidR="00D4204C">
        <w:rPr>
          <w:rFonts w:ascii="宋体" w:eastAsia="宋体" w:hAnsi="宋体" w:cs="宋体" w:hint="eastAsia"/>
          <w:lang w:val="en-US" w:eastAsia="zh-CN" w:bidi="ar-SA"/>
        </w:rPr>
        <w:t>落</w:t>
      </w:r>
      <w:r w:rsidR="00172A89">
        <w:rPr>
          <w:rFonts w:ascii="宋体" w:eastAsia="宋体" w:hAnsi="宋体" w:cs="宋体"/>
          <w:lang w:val="en-US" w:eastAsia="zh-CN" w:bidi="ar-SA"/>
        </w:rPr>
        <w:t>马州，香港地铁很方便。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角色2：对，我在香港也生活过一段时间。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角色3：也很方便。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角色2：对。我是去到罗湖。</w:t>
      </w:r>
    </w:p>
    <w:p w14:paraId="18AE2E41" w14:textId="77777777" w:rsidR="00E11389" w:rsidRPr="00E11389" w:rsidRDefault="00D4204C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>
        <w:rPr>
          <w:rFonts w:ascii="宋体" w:eastAsia="宋体" w:hAnsi="宋体" w:cs="宋体" w:hint="eastAsia"/>
          <w:lang w:val="en-US" w:eastAsia="zh-CN" w:bidi="ar-SA"/>
        </w:rPr>
        <w:t>角色</w:t>
      </w:r>
      <w:r>
        <w:rPr>
          <w:rFonts w:ascii="宋体" w:eastAsia="宋体" w:hAnsi="宋体" w:cs="宋体" w:hint="eastAsia"/>
          <w:lang w:val="en-US" w:bidi="ar-SA"/>
        </w:rPr>
        <w:t>3：</w:t>
      </w:r>
      <w:r w:rsidR="00172A89">
        <w:rPr>
          <w:rFonts w:ascii="宋体" w:eastAsia="宋体" w:hAnsi="宋体" w:cs="宋体"/>
          <w:lang w:val="en-US" w:eastAsia="zh-CN" w:bidi="ar-SA"/>
        </w:rPr>
        <w:t>你经常去罗湖？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角色2：对。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角色1：您觉得深圳地铁和香港地铁哪个好？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角色3：香港时间长了，你现在没法跟它比对吧？香港的时间长，大概哪一年应该，40年代就有了，50年代以后。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角色2：差不多。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角色3：对，它比较成熟了，深圳毕竟不成熟，但是现在不一样了。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角色4：没有，香港就是有点旧。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角色3：旧是旧，但是人家很成熟了对吧？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角色2：您说的成熟是体现在哪些方面？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角色3：各方面，你很方便嘛，而且交通网络很密，该有的有都有了，然后它路牌标识也很清楚。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角色2：深圳是哪方面做的还不够好？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角色3：标识可能不够清楚。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角色2：标识还不太清楚，所以会迷路。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角色3：对。还不够密。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角色2：您觉得哪边还缺？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角色3：就是网线的密度，还有比如我们到科技园就没直达的。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角色2：没有直达的。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角色3：对，到科技园就得，你去的话得转很多道才行。</w:t>
      </w:r>
      <w:r w:rsidR="00172A89">
        <w:rPr>
          <w:rFonts w:ascii="宋体" w:eastAsia="宋体" w:hAnsi="宋体" w:cs="宋体"/>
          <w:lang w:val="en-US" w:eastAsia="zh-CN" w:bidi="ar-SA"/>
        </w:rPr>
        <w:br/>
      </w:r>
      <w:r w:rsidR="00172A89">
        <w:rPr>
          <w:rFonts w:ascii="宋体" w:eastAsia="宋体" w:hAnsi="宋体" w:cs="宋体"/>
          <w:lang w:val="en-US" w:eastAsia="zh-CN" w:bidi="ar-SA"/>
        </w:rPr>
        <w:lastRenderedPageBreak/>
        <w:t>角色4：还有去中心书城，坐公交得。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角色2：市民中心是吗？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角色3：对，她经常去看书，到书城。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角色2：好学的小孩。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角色4：尤其高中的时候去那里写作业。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角色3：高中看书，到图书馆，写作业。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角色2：跟同学一起吗？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角色4：对，跟同学一起。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角色2：挺好的。你是坐公交车过去，基本上？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角色4：对，我一般是做我们家门口就有个60，直接到了。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角色3：更近了。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角色2：挺好的。我再问一下你们两位，你们觉得哪些地铁站，哪几个地铁站应该算是深圳地铁整个线网的核心节点？谁先说？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角色4：我们在家问过这个问题。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角色2：是吗？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角色4：车公庙，然后会展中心，然后还有。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角色3：还有那个，想不起来。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角色4：深圳北。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角色2：你们的意见一致吗？有不懂观点吗？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角色3：我跟她一致，郑芙嘉跟我都一致。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角色2：这个问题的观点是一致的。你觉得哪些地铁站，深圳的地铁站是比较好玩的，就是除了交通功能，它还有其他功能就比较有意思？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角色4：好像没啥有意思的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</w:t>
      </w:r>
      <w:r w:rsidR="00B94BBF">
        <w:rPr>
          <w:rFonts w:ascii="宋体" w:eastAsia="宋体" w:hAnsi="宋体" w:cs="宋体" w:hint="eastAsia"/>
          <w:lang w:val="en-US" w:eastAsia="zh-CN" w:bidi="ar-SA"/>
        </w:rPr>
        <w:t>好像没啥有意思的点，对，地铁他除了缓解交通，就</w:t>
      </w:r>
      <w:r w:rsidR="00172A89">
        <w:rPr>
          <w:rFonts w:ascii="宋体" w:eastAsia="宋体" w:hAnsi="宋体" w:cs="宋体"/>
          <w:lang w:val="en-US" w:eastAsia="zh-CN" w:bidi="ar-SA"/>
        </w:rPr>
        <w:t>还有像中心城那边的地铁，他们下面不是还有那种步行街。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角色2：中心城在哪里？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角色4：会展中心站。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角色3：对，它那个挺多好玩的。</w:t>
      </w:r>
      <w:r w:rsidR="00172A89">
        <w:rPr>
          <w:rFonts w:ascii="宋体" w:eastAsia="宋体" w:hAnsi="宋体" w:cs="宋体"/>
          <w:lang w:val="en-US" w:eastAsia="zh-CN" w:bidi="ar-SA"/>
        </w:rPr>
        <w:br/>
      </w:r>
      <w:r w:rsidR="00172A89">
        <w:rPr>
          <w:rFonts w:ascii="宋体" w:eastAsia="宋体" w:hAnsi="宋体" w:cs="宋体"/>
          <w:lang w:val="en-US" w:eastAsia="zh-CN" w:bidi="ar-SA"/>
        </w:rPr>
        <w:lastRenderedPageBreak/>
        <w:t>角色2：你们会去吗？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角色4：对，有时候和同学去，就坐地铁到那，刚好在下面逛。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角色3：本来华强北那边也想克隆商铺，华强北有几条线在那交接，本来搞了个地下商业街。开始给了一个私人承包的，给了一个公司，但没做好。后来2018年建起来，到2019年中旬就停业了，到现在一直是空的。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角色2：也就是说设施已经在那了，只不过是没有人气？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角色3：设施、电都撤走了。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角色2：电都撤了，那有点遗憾。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角色3：这是供求过分了，华强北供求过分了，它商铺供求过分了，供应过多了。但是它现在随着网络这一块销售，网销的提高，可能它这个需求就不足，需求不足你搞那些商业街就没人了，没人去租铺头了。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角色2：现在是不是国际的客人也了少了？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角色3：少很多，有老外背包客来批发，因为你卖到洛杉矶一个手机壳，就郑芙嘉这个手机壳最贵的卖到20美元。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角色2：对，我知道。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角色3：是吧，你在华强北5块钱。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角色2：这个差价。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角色3：是吧，差价很大。贴个手机膜，这家伙你在美国贴一个要10块钱，华强北10块人民币，所以他们那手机膜，拿这壳挺多的。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角色2：华强北就肉眼可见的有点衰落了，因为疫情的原因。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角色3：疫情也有关系，跟网络销售也有关系。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角色2：跟整个的大的行业趋势也有关系？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所以我到合肥去整个商铺10间商铺8间关门了，因为他人毕竟没有什么像深圳这样大城市人多对吧？所以深圳可能还好人多，他毕竟人口密度大，你像合肥这些城市，济南可能也不行，很多铺头都关了，都没看到这样，你看得很凄凉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角色2：是，有点。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角色3：对，不好看，因为前几年人挺多，因为前些年网购没那么多是吧？很多商业街它人情文化，现在人都不出来买东西了，对吧？现在整个一看就很萧条，很衰</w:t>
      </w:r>
      <w:r w:rsidR="00172A89">
        <w:rPr>
          <w:rFonts w:ascii="宋体" w:eastAsia="宋体" w:hAnsi="宋体" w:cs="宋体"/>
          <w:lang w:val="en-US" w:eastAsia="zh-CN" w:bidi="ar-SA"/>
        </w:rPr>
        <w:lastRenderedPageBreak/>
        <w:t>落。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角色2：您觉得比较一下的话，您两位都想一下这个问题，你坐地铁和你坐私家车或者说坐公交车，你看到的城市你感受到的城市会有不一样吗？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角色3：肯定差别很大的，这个人跟人离得比较近，坐公交车看风景很好，对吧？尤其深圳以前的有那种公交车，上面是敞篷的。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角色2：现在有吗？哪一路？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角色4：不是哪一路，深圳不是有那种观光线吗？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角色3：敞篷的，我们亲戚来我都安排他坐那种公交车，看着挺好看的，有大山，有大楼、有大草坪对吧？有蓝天是吧？有白云，色彩比较丰富。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角色2：对。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角色3：地铁就看不到上面了，本来他一个东北老乡在这工作，他从来不坐地铁，他这看不到外面对吧？他就坐公交，外面五彩缤纷的。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角色2：他就喜欢坐公交，他也不开车？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角色3：他也开车，但是要坐公共交通工具的话，他就坐公交车了，不坐地铁。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角色2：有意思。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角色3：对吧？城市轨道可能除了公交对吧？你还像旧金山湾区那边有那种有轨电车？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角色2：电车，那个是地上，也有，但是它运量很低，基本上。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角色3：它没有这个效率高对吧？但是看它就两者兼得了，它能看旁边，龙华也有这种优惠车，然后这叫城市有轨道交通，然后比亚迪做了个云轨。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角色2：对，这个我听说了。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角色3：这也是个补充是吧？有人不喜欢坐地铁，我就坐云轨是吧？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角色2：那芙嘉呢？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角色4：坐公交车容易晕，就是坐在后面的时候，它转来转去路上坎坎坷坷很容易晕，但是地铁就不会这样。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角色2：对，地铁就比较高效比较直接，你坐地铁的时候会有担心害怕吗？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角色4：害怕是哪方面害怕？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角色2：安全之类的。</w:t>
      </w:r>
      <w:r w:rsidR="00172A89">
        <w:rPr>
          <w:rFonts w:ascii="宋体" w:eastAsia="宋体" w:hAnsi="宋体" w:cs="宋体"/>
          <w:lang w:val="en-US" w:eastAsia="zh-CN" w:bidi="ar-SA"/>
        </w:rPr>
        <w:br/>
      </w:r>
      <w:r w:rsidR="00172A89">
        <w:rPr>
          <w:rFonts w:ascii="宋体" w:eastAsia="宋体" w:hAnsi="宋体" w:cs="宋体"/>
          <w:lang w:val="en-US" w:eastAsia="zh-CN" w:bidi="ar-SA"/>
        </w:rPr>
        <w:lastRenderedPageBreak/>
        <w:t>角色3：你看像郑州大水你跑都跑不掉，在劫难逃是吧？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角色4：我倒没有这个害怕。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角色2：没有这个害怕，郑先生会有？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角色3：我也没有。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角色2：也不太会有？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角色3：一些地铁主要是几个薄弱环节了，日本沙林毒气对吧？你不好跑，还有像这次郑州发大水对吧？还有人在里面搞爆炸怎么办是吧？所以地铁的安检比较严。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角色2：对，所以安检的话你们不会觉得这是个麻烦？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角色4：有时候他要验水就麻烦了。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角色1：或者有时候我带剪刀带不上去会很麻烦。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角色2：剪刀你为什么要带剪刀？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角色4：还有酒精消毒液很烦。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角色2：这个我也碰到过。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角色1：因为我身上总是揣一些工具的。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角色2：你这种是少数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角色3：坐大巴没事。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角色2：对，坐大巴没事，我们这一页就问的差不多了，对吧？后面其实有一些我们聊过了，有地铁之前，基本上您也就是开车，您是什么时候开车？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角色3：零几年。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角色2：零几年之前就是坐公交车，基本上或者打车？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角色3：骑单车，我们骑单车我从福田提到过蛇口。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角色2：你是作为日常通行工具还是爱好呢？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角色3：当时作为日常通行工具就是反正骑过两次。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角色2：还是日常？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骑过两次，也属于偶尔骑一次，但是真的我们当时住旁边，我们住的宿舍旁边有人，她每天大概她是个新疆的一个女的，在国贸那边卖药，住在福田，来回了一天可能要50公里，她就天天骑单车，也挺累，来回50公里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角色2：您能回想一下您也是老深圳了，在90年代的时候，地铁出现之前，深圳</w:t>
      </w:r>
      <w:r w:rsidR="00172A89">
        <w:rPr>
          <w:rFonts w:ascii="宋体" w:eastAsia="宋体" w:hAnsi="宋体" w:cs="宋体"/>
          <w:lang w:val="en-US" w:eastAsia="zh-CN" w:bidi="ar-SA"/>
        </w:rPr>
        <w:lastRenderedPageBreak/>
        <w:t>的主要的格局、空间格局结构是怎么样的？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角色3：主要是关内几个地方，对，你看南山、福田、罗湖、盐田都比较远。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角色2：盐田也是关内是吗？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角色3：对，这几个地方，然后宝安什么龙岗都属于关外，为啥以前它交通工具地铁没那么迫切呢？你看宝安和龙岗都是厂，厂内工人不需要。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角色2：就地住的？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角色3：就地住，那前面是旁边是厂，边上就是宿舍了，他不需要这些交通工具，有时候周六周日人更多，一般的时候平时他们人都很少，他们出厂的很少，因为以前走在深圳街上人不多，他们都在厂里干活。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角色2：对，那就是话关内的长距离交通还是有必要的，对吧？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角色3：对，当时我们记得有个车好像从河口到大鹏，100多公里，110公里，是吧？一天跑两个来回。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角色2：这也太远了，您知道您能大概指一下当时关内的话也有很多工厂对不对？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角色3：关内工厂就相对少点，从90年代开始它就开始要转型，当时他们老乡就</w:t>
      </w:r>
      <w:r w:rsidR="00B94BBF">
        <w:rPr>
          <w:rFonts w:ascii="宋体" w:eastAsia="宋体" w:hAnsi="宋体" w:cs="宋体" w:hint="eastAsia"/>
          <w:lang w:val="en-US" w:eastAsia="zh-CN" w:bidi="ar-SA"/>
        </w:rPr>
        <w:t>厉</w:t>
      </w:r>
      <w:r w:rsidR="00172A89">
        <w:rPr>
          <w:rFonts w:ascii="宋体" w:eastAsia="宋体" w:hAnsi="宋体" w:cs="宋体"/>
          <w:lang w:val="en-US" w:eastAsia="zh-CN" w:bidi="ar-SA"/>
        </w:rPr>
        <w:t>有为要它转型了。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角色2：你老乡</w:t>
      </w:r>
      <w:r w:rsidR="00B94BBF">
        <w:rPr>
          <w:rFonts w:ascii="宋体" w:eastAsia="宋体" w:hAnsi="宋体" w:cs="宋体" w:hint="eastAsia"/>
          <w:lang w:val="en-US" w:eastAsia="zh-CN" w:bidi="ar-SA"/>
        </w:rPr>
        <w:t>厉</w:t>
      </w:r>
      <w:r w:rsidR="00172A89">
        <w:rPr>
          <w:rFonts w:ascii="宋体" w:eastAsia="宋体" w:hAnsi="宋体" w:cs="宋体"/>
          <w:lang w:val="en-US" w:eastAsia="zh-CN" w:bidi="ar-SA"/>
        </w:rPr>
        <w:t>有为？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角色3：对东北人。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角色2：是书记还是？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角色3：书记，两个老乡，一个李子斌市长，</w:t>
      </w:r>
      <w:r w:rsidR="00B94BBF">
        <w:rPr>
          <w:rFonts w:ascii="宋体" w:eastAsia="宋体" w:hAnsi="宋体" w:cs="宋体" w:hint="eastAsia"/>
          <w:lang w:val="en-US" w:eastAsia="zh-CN" w:bidi="ar-SA"/>
        </w:rPr>
        <w:t>厉</w:t>
      </w:r>
      <w:r w:rsidR="00172A89">
        <w:rPr>
          <w:rFonts w:ascii="宋体" w:eastAsia="宋体" w:hAnsi="宋体" w:cs="宋体"/>
          <w:lang w:val="en-US" w:eastAsia="zh-CN" w:bidi="ar-SA"/>
        </w:rPr>
        <w:t>有为是市委书记。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角色2：当时转型是怎么转的？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角色3：肯定要把这些工厂基本量比较低，觉得创造价值比较低，关内的工厂就转到关外，转到东莞，当时是90年代就开始转了。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角色2：已经开始转了？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角色3：往外走了，他们有的就搬到东莞，90年代开始搬到惠州，搬到北方去了，就开始转了。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角色2：那关内是变成了什么？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角色3：关内它不是交易所嘛，有很多公司做房地产的，做金融的，做相对高科技的，就做这些附加值比较高的。</w:t>
      </w:r>
      <w:r w:rsidR="00172A89">
        <w:rPr>
          <w:rFonts w:ascii="宋体" w:eastAsia="宋体" w:hAnsi="宋体" w:cs="宋体"/>
          <w:lang w:val="en-US" w:eastAsia="zh-CN" w:bidi="ar-SA"/>
        </w:rPr>
        <w:br/>
      </w:r>
      <w:r w:rsidR="00172A89">
        <w:rPr>
          <w:rFonts w:ascii="宋体" w:eastAsia="宋体" w:hAnsi="宋体" w:cs="宋体"/>
          <w:lang w:val="en-US" w:eastAsia="zh-CN" w:bidi="ar-SA"/>
        </w:rPr>
        <w:lastRenderedPageBreak/>
        <w:t>角色2：您能给我们画一下吗？我们正好有一个地图在这，画一下当时是你觉得关内的话，关内是一哪条线？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角色3：关内本来是有关，像你们学校不是有关吗？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角色2：对，有个二线关。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角色3：二线关反正他就是在宝安都属于关外，你看基本上沿着这条线了，我看看5号线差不多。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角色2：沿着5号线？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角色3：对，差不多。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角色2：5号线就沿着二线关键？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角色3：对，沿着5号，但是这边它是关内，它应该是这边下来。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角色2：这样子。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角色3：5号线大概是5号线这个，应该向里面一点了，这个应该是。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角色2：这也包括在里面？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角色3：对，然后宝安在这，这是一个，但是挺远的，我感觉它公交车有100多公里的，它这个还得往那边应该伸升，核电站本来也属于关内对不对？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角色2：核电站也在关内太大了。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角色3：核电站它也属于关内。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角色2：您能当时跟我们说一下，原来都是有一些地方是工厂的都改掉了，大概是哪些地方？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角色3：你看华强北就工厂，中国电子的那些工厂都在华强北，华强北在这你看，本来南山那边那车公庙也有工厂，我们开始来就在车公庙</w:t>
      </w:r>
      <w:r w:rsidR="001107BF">
        <w:rPr>
          <w:rFonts w:ascii="宋体" w:eastAsia="宋体" w:hAnsi="宋体" w:cs="宋体" w:hint="eastAsia"/>
          <w:lang w:val="en-US" w:eastAsia="zh-CN" w:bidi="ar-SA"/>
        </w:rPr>
        <w:t>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角色2：它是做什么的呢？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角色3：车公庙我们做什么，他们叫（00:39:57英文）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角色2：听不懂。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角色3：一个香港人，我们在一个香港公司，他们老讲英文和广东话的合体。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角色2：难上加难。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角色2：然后你看看这边科技园这一块也属于工厂，科技园应该在这一块，科技园应该在这一块好像是，对吧？也是工厂，蛇口，最早的工厂在蛇口，就是开改革开</w:t>
      </w:r>
      <w:r w:rsidR="00172A89">
        <w:rPr>
          <w:rFonts w:ascii="宋体" w:eastAsia="宋体" w:hAnsi="宋体" w:cs="宋体"/>
          <w:lang w:val="en-US" w:eastAsia="zh-CN" w:bidi="ar-SA"/>
        </w:rPr>
        <w:lastRenderedPageBreak/>
        <w:t>放第一炮是吧？在这，对，在这当时也是工厂，最大日本三洋在这有工厂。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角色2：后来这些都迁走了？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角色3：高通也在这，高通本来也在南山，现在迁到现在应该在宝安了，再迁它准备已经要迁到越南去了。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角色2：越迁越远了？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对，高通是本来有，很多大公司都在都开始在深圳其实，后来都慢慢的迁到内地，迁到北方，你看比如我旁边有个博世，我们本来一个博世是德国的，做家电变频器的，开始在深圳，深圳它搬到西安去了，有一部分搬到西安，但是后来他们给它打工的人就不愿意走，自己搞了个公司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角色2：叫什么？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角色3：是个北京人，后来名字忘了，这家后来比博世占有率还大。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角色2：后来者就是青出于蓝而胜于蓝了。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角色3：因为他们销售都他们管的，国内销售他们管的，他名字我搞忘了，好像本来在我们楼下，他就是博世走了以后，这几个北京人本来是给他们搞销售的，搞的跟它一样的公司。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角色2：这个怎么说？也不算是违背商业道德。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反正我不愿意去西安，然后后来做的在国内的占有率我，听他们说比他们都大，因为他站在巨人的肩膀上，本来你看这像他们在南山一个工厂，后来啪把工厂也迁到关外去了，反正都在深圳，迁到关外以后，它在中国的市场占有率比博世自己都大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角色2：哇塞，您能给我们点一下，当时地铁出现之前，90年代大家深圳人都是去哪儿玩吗？休闲娱乐。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角色3：你看看我们第一个去，我没来之前就有世界之窗了。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角色2：没来就有了？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角色3：在这，然后有欢乐谷，有（00:42:46）原来没有，有民俗村，还有个叫做什么（00:42:56）很早。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角色2：购物呢？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角色3：罗湖国贸。</w:t>
      </w:r>
      <w:r w:rsidR="00172A89">
        <w:rPr>
          <w:rFonts w:ascii="宋体" w:eastAsia="宋体" w:hAnsi="宋体" w:cs="宋体"/>
          <w:lang w:val="en-US" w:eastAsia="zh-CN" w:bidi="ar-SA"/>
        </w:rPr>
        <w:br/>
      </w:r>
      <w:r w:rsidR="00172A89">
        <w:rPr>
          <w:rFonts w:ascii="宋体" w:eastAsia="宋体" w:hAnsi="宋体" w:cs="宋体"/>
          <w:lang w:val="en-US" w:eastAsia="zh-CN" w:bidi="ar-SA"/>
        </w:rPr>
        <w:lastRenderedPageBreak/>
        <w:t>角色2：好远。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角色3：老街。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角色2：东门？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角色3：对，在罗湖，罗湖是最老的商贸区，然后后来才有华强北的，最早就老街罗湖。对，还有我看看我们在黄贝岭也住过当时，这些地方。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角色1：为什么老街在罗湖？是因为他们后面香港有香港的货物吗？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角色3：不，他们最早，深圳最早就在老街和罗湖，老的宝安县应该是，宝安县城在这，然后慢慢的扩展了，购物主要在这一带后来华强北。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角色2：也就是说当时的时候很多人其实虽然是在深圳，但是他不需要深圳内的太长距离的交通，他都是在周边活动就可以了？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角色3：对，他们都在周边活动，你现在不一样了，现在有的人上班，你看比如我们在科技园的，他也住在布吉，有的住在更远的地方，但他得通过地铁，他坐公交车就很远了，就很长时间了。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角色2：地铁不堵车也。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角色3：不堵车对吧？有的你看我们在咱们科技园上班，有的住在东莞。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角色2：住在东莞？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角色3：对，有住东莞，那很早起来，坐城铁然后转地铁，真不容易。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角色2：这太远了。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角色3：上次不是有一个啥，有一个就是感染新冠那个人嘛，他是住在东莞，但上班就在科技园的深圳湾这一带上班，后海上班的，后来就算深圳一半，东莞一半，就感染的，我都感到很，每天在路上好长时间。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角色2：是。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角色3：本来有个啥，有个美国回来一个兄弟，王德力（音）的一个，他在后来做物流了，做回国内来做那个啥了，他是住在大鹏，盐田在上班。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角色2：那也很远，他开车吗？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角色3：他开车开到哪里？反正开车开到。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角色2：有个地铁站。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角色3：开到地铁站这块，开到这儿，然后咔坐地铁再过来，是吧？</w:t>
      </w:r>
      <w:r w:rsidR="00172A89">
        <w:rPr>
          <w:rFonts w:ascii="宋体" w:eastAsia="宋体" w:hAnsi="宋体" w:cs="宋体"/>
          <w:lang w:val="en-US" w:eastAsia="zh-CN" w:bidi="ar-SA"/>
        </w:rPr>
        <w:br/>
      </w:r>
      <w:r w:rsidR="00172A89">
        <w:rPr>
          <w:rFonts w:ascii="宋体" w:eastAsia="宋体" w:hAnsi="宋体" w:cs="宋体"/>
          <w:lang w:val="en-US" w:eastAsia="zh-CN" w:bidi="ar-SA"/>
        </w:rPr>
        <w:lastRenderedPageBreak/>
        <w:t>角色2：那边地铁站周边是有停车位的？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角色3：有停车位。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角色2：还行，太幸福了。谢谢您，这个我们就先不用问了，您有没有经历过深圳地铁建设的阶段建设，建设过程中？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角色3：我都没注意。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角色4：我有经历过。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角色2：你有经历，你的感觉？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角色4：我们高中的时候就不是我上学的时候升外高中这样还没有吗？但是地铁站在我们学校旁边就一直在建，我们学校从教室回宿舍有个天桥，然后从墙上就可以看到他们很多工人在那灯火通明的建地铁。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角色2：您的感受是怎么样的？当时的感想。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角色4：当时感受其实有点吵，有时候晚自习的时候他们就在叮铃当啷，然后就会感觉有点吵，而且这样一个感受修的时间好长。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角色2：多长时间，你三年过去了。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角色4：三年年一直在修。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角色3：难度太大了地铁。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角色2：对，他是用什么修的方法，是先英文就是cut cover先挖开，然后修好然后再盖上吗？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角色4：反正我看是他们先修底座。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角色2：应该是先挖开，然后再来。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角色3：站是先挖开，但是它深圳地铁盾构的，从底下盾构。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角色2：那还好。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他没有挖开的成本，合肥是挖开，盾构的成本更高，但是不影响外面的啥，不影响交通其他的，合肥市这样挖开修，合肥可能没那么多东西，它是挖开，然后把两边堵起来，然后再盖个盖子，它成本低，相对来它土壤比较好挖，深圳主要是岩石地带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角色2：岩石层比较厚。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角色3岩石比较多，因为它这个本来都是山区，深圳是珠江三角洲的冲积平原，它</w:t>
      </w:r>
      <w:r w:rsidR="00172A89">
        <w:rPr>
          <w:rFonts w:ascii="宋体" w:eastAsia="宋体" w:hAnsi="宋体" w:cs="宋体"/>
          <w:lang w:val="en-US" w:eastAsia="zh-CN" w:bidi="ar-SA"/>
        </w:rPr>
        <w:lastRenderedPageBreak/>
        <w:t>本来都山，山都是岩石，本来你看像蛇口为啥要放炮？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角色2：难挖。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角色3：我们以前听到9号线修的时候，那种里头有爆破的声音。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角色2：这都能听到？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角色3：它声音很大。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角色2：你们会有抗议之类的吗？反应情况？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角色3：很少。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角色2：就还好。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角色2：对很少，他可能很难挖的地方，攻破不了的地方爆破一下。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角色2：嗯，那还好。您两位比较熟悉的一个场所，因为建设地铁发生了巨大的转变，能各举一个例子吗？您二位，爸爸先。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角色3：交完通了以后，我们在路上开车不怎么堵了，开始不怎么堵，但现在又堵了。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角色2：现在为什么又堵了？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角色3：车更多了。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角色2：您是说下梅林这边是吗？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角色3：不是，我们从这到北环大道到科技园，现在堵，以前刚修好以后不多，有一段时间不堵，但是现在车又增加了以后又堵了。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角色2：不堵的时间维持了多长时间？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角色3：半年左右，半年多。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角色2：半年，好像效果不是很好？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对，因为你在发展，我们开始以为深圳，但是深圳人还是很多对吧？因为我们在合肥，现在合肥当时我们年轻人各个都去深圳，是个人的都要去深圳，现在可能说的少了，现在人他没减少，人还更多，不知道咋回事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角色2：对，它的吸引力还是比中国很多城市要高很多，还是越来越多。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我们当时你说轨道交通的话，你看本来合肥到深圳，要不坐飞机，要不坐那种大巴，大巴要开40个小时，她妈妈当时坐过一次，我没去，她春节回家，在哪里？我们当时在江西大巴擦出路面差点掉河里去了，树把它挡住了。</w:t>
      </w:r>
      <w:r w:rsidR="00172A89">
        <w:rPr>
          <w:rFonts w:ascii="宋体" w:eastAsia="宋体" w:hAnsi="宋体" w:cs="宋体"/>
          <w:lang w:val="en-US" w:eastAsia="zh-CN" w:bidi="ar-SA"/>
        </w:rPr>
        <w:br/>
      </w:r>
      <w:r w:rsidR="00172A89">
        <w:rPr>
          <w:rFonts w:ascii="宋体" w:eastAsia="宋体" w:hAnsi="宋体" w:cs="宋体"/>
          <w:lang w:val="en-US" w:eastAsia="zh-CN" w:bidi="ar-SA"/>
        </w:rPr>
        <w:lastRenderedPageBreak/>
        <w:t>角色2：太危险了。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角色3：后来我们坐大巴在路上遇到过打劫的。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角色2：是吗？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角色3：在安徽境内遇到打劫的。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角色2：这很少见觉得。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角色3：他打劫的是司机，没劫我们啊。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角色2：这90年代还是哪一年？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角色3：90年代。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角色2：对90年代是不太安全。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角色3：1998年，应该1996年铁路修通了。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角色2：就可以坐？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对，铁路修通了，可以坐卧铺了，可能也就20多个小时，可能当时我感觉人人都要来深圳的话，火车除了春节过年的时候人多，一般时候人不多，但现在你看飞机很多了，飞机都满的，你看一般回来，高铁都满的，火车也是满的，平时也是满的，我就搞不清他哪来那么多人呢是吧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角色2：您说了人人都想到深圳来。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角色3：但是当时90年代是我们年轻人是这样。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角色2：现在仍然其实也是这样的？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角色4：该我回答了。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角色2：对，该你回答了。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角色4：我觉得是上梅林，就是我们家两站这里。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角色2：为什么？它原来是怎么样？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角色4：感觉一跟别人说梅林，他们觉得很偏。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角色2：梅林还偏？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角色4：虽然在福田，但是好像很少人来过这个地方，后来上梅林就是有地铁站之后就附近就开了一个博阅会，有个商场然后就有很多人往往这边来。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角色2：然后到这边来住，还是到这边来玩？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角色4：到这边来玩，就很多好吃的，然后他们就来玩。</w:t>
      </w:r>
      <w:r w:rsidR="00172A89">
        <w:rPr>
          <w:rFonts w:ascii="宋体" w:eastAsia="宋体" w:hAnsi="宋体" w:cs="宋体"/>
          <w:lang w:val="en-US" w:eastAsia="zh-CN" w:bidi="ar-SA"/>
        </w:rPr>
        <w:br/>
      </w:r>
      <w:r w:rsidR="00172A89">
        <w:rPr>
          <w:rFonts w:ascii="宋体" w:eastAsia="宋体" w:hAnsi="宋体" w:cs="宋体"/>
          <w:lang w:val="en-US" w:eastAsia="zh-CN" w:bidi="ar-SA"/>
        </w:rPr>
        <w:lastRenderedPageBreak/>
        <w:t>角色2：你们平时也经常去？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角色4：对，经常，因为就两站。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角色2：你们是坐地铁去吗？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角色4：要么骑自行车，要么地铁。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角色3：我们骑自行车去。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角色2：挺好的。行，好，然后这都问过了，对，您在深圳有搬过家吗？如果搬家的话会考虑地铁的因素吗？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角色4：我没有搬过。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角色3：我经常搬的，你看我们搬过哪些地方。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角色2：还能画吗？稍等一下，让他截个屏，先截个屏，好，可以画了，是从哪儿到哪儿？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角色3：搬过这个是血泪史，你看我们刚来的时候，我住在一个朋友那里在福田，当时我们从罗湖下车以后打个的到福田才12块钱。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角色2：那已经很贵了，90年代。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角色3：我们当时，现在更贵了，福田，然后从福田当时叫福田村，后来搬到福田还有个沙嘴，沙尾，这个拉不了，在福田搬过很多次了。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角色2：在福田内部搬过很多次？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角色3：福田内部，后来搬到</w:t>
      </w:r>
      <w:r w:rsidR="001107BF">
        <w:rPr>
          <w:rFonts w:ascii="宋体" w:eastAsia="宋体" w:hAnsi="宋体" w:cs="宋体" w:hint="eastAsia"/>
          <w:lang w:val="en-US" w:eastAsia="zh-CN" w:bidi="ar-SA"/>
        </w:rPr>
        <w:t>黄贝</w:t>
      </w:r>
      <w:r w:rsidR="00172A89">
        <w:rPr>
          <w:rFonts w:ascii="宋体" w:eastAsia="宋体" w:hAnsi="宋体" w:cs="宋体"/>
          <w:lang w:val="en-US" w:eastAsia="zh-CN" w:bidi="ar-SA"/>
        </w:rPr>
        <w:t>岭。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角色2：那时候是没有地铁的，只不过是因为爱人的宿舍在那边？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</w:t>
      </w:r>
      <w:r w:rsidR="001107BF">
        <w:rPr>
          <w:rFonts w:ascii="宋体" w:eastAsia="宋体" w:hAnsi="宋体" w:cs="宋体" w:hint="eastAsia"/>
          <w:lang w:val="en-US" w:eastAsia="zh-CN" w:bidi="ar-SA"/>
        </w:rPr>
        <w:t>黄贝</w:t>
      </w:r>
      <w:r w:rsidR="00172A89">
        <w:rPr>
          <w:rFonts w:ascii="宋体" w:eastAsia="宋体" w:hAnsi="宋体" w:cs="宋体"/>
          <w:lang w:val="en-US" w:eastAsia="zh-CN" w:bidi="ar-SA"/>
        </w:rPr>
        <w:t>岭，然后这边还有一个在罗湖火车站这边还住过。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角色2：经验丰富。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角色3：对，你看在这边也住过，在大剧院旁边。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角色2：大剧院旁边？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角色3：对，大剧院旁边住过，那个叫什么村？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角色4：罗村，田贝村？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角色3：不是田贝村，它旁边那叫什么村我看看忘了？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角色4：玉田村？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角色3：不是玉田村，玉田村在边上，它这个叫做反正京都那边，那个叫啥？那个</w:t>
      </w:r>
      <w:r w:rsidR="00172A89">
        <w:rPr>
          <w:rFonts w:ascii="宋体" w:eastAsia="宋体" w:hAnsi="宋体" w:cs="宋体"/>
          <w:lang w:val="en-US" w:eastAsia="zh-CN" w:bidi="ar-SA"/>
        </w:rPr>
        <w:lastRenderedPageBreak/>
        <w:t>叫做现在修了很高的楼，京基大厦那一块，本来是龙民村，搬过很多次家了，他基本上都在关内，你看看。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角色2：这都是地铁建设前应该？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角色3：是地铁建设前，90年代，后来2000年我们买房就不搬了，就暂时不办了。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角色2：2000年买房是买在哪？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角色3：就买的梅林这边。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角色2：一开始就在梅林了，然后就一直在梅林？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角色3：对，她来了以后，当时也买过其他地方的，就给老母亲住，或者给她学位房，那就没有这个啥了，就暂时不搬家了。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角色2：基本上就是您买房的经历其实没有怎么考虑地铁？因为不需要考虑或者考虑不着？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角色3：对，建设厚考虑地铁的，给老人住，马上搬到了。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角色2：搬到哪儿？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角色3：你看当时我们在这个出来一个红山公园，我们要搬到这里来，这个位置就是有个就是啥？这个不是有一条隧道吗？隧道这个的位置了。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角色2：这位置挺好，离学校很近。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角色3：离学校也很近，学校跟我们那差不多，离学校也很近。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角色2：对，离学校很近，不需要转车了，对直接5号线就到了。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角色3：对，就5号线你往前走一点就到了，这个位置，其实这边离得也近，这边开车，在这边坐地铁就ok了。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角色2：对，这边其实开车经常堵车，我自己有经验。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角色3：堵车，因为他开始也考虑到这个没买外面的，后来隧道修通了以后，他去华强北就很快。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角色2：您还是想去华强北？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角色3：华强北是我们梦开始的地方。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角色2：真爱行行好的，然后如果总结我们基本上到问题的最后几个了，就总结而言的话，您觉得地铁建设给您生活带来了什么样的变化？</w:t>
      </w:r>
      <w:r w:rsidR="00172A89">
        <w:rPr>
          <w:rFonts w:ascii="宋体" w:eastAsia="宋体" w:hAnsi="宋体" w:cs="宋体"/>
          <w:lang w:val="en-US" w:eastAsia="zh-CN" w:bidi="ar-SA"/>
        </w:rPr>
        <w:br/>
      </w:r>
      <w:r w:rsidR="00172A89">
        <w:rPr>
          <w:rFonts w:ascii="宋体" w:eastAsia="宋体" w:hAnsi="宋体" w:cs="宋体"/>
          <w:lang w:val="en-US" w:eastAsia="zh-CN" w:bidi="ar-SA"/>
        </w:rPr>
        <w:lastRenderedPageBreak/>
        <w:t>角色3：（00:56:14）可能影响更大，更加方便。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角色4：如果平常可能就出行，要么只能坐公交，坐公交还要等很久。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角色3：而且舒服呀是。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角色2：冬天不怕热。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角色3：有个老外就是两个来的一个女的，她说了深圳外面很热，但是到地铁里头来说深圳地铁很好。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角色2：她是哪里人？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角色3：美国人。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角色2：我在地铁上经常看到外国人，他们好像不怎么坐公交车，坐地铁比较多。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角色4：是不是和国外那个什么有关系？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角色3：没有，很舒服，深圳地铁凉，空调很足，南方地铁空调足，北京就是热，它空调不足，北京和上海就稍微差点，那空调就没那么凉。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角色2：对，我再问您，您觉得总结而言的话，地铁建设前后给深圳带来了什么样的大的变化？就是它的空间格局，还有它的这种气质，城市气质。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角色3：城市气质可能相对来说我发现现在怎么说，我觉得是以前城市气质更加敢闯敢试敢干。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角色2：是吗？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你看有一次你看比如我都没注意这个事，我们当时坐大巴，从广州到深圳，我跟一个江苏苏州的人坐在一块，我们坐在一块，上来一个穿的很破的衣服，就身上可能有点味道的，就坐到有个人的旁边，那个人也没什么感觉，他要在我们老家，人家肯定要赶着走的，深圳比较平等的，也不嫌弃别人，我觉得这个很可贵，对吧？这个当时确实不一样，当时你看连姜文都说，深圳人是不一样的中国人，因为其实当时有个老艺术家，他到深圳来朗诵表演，上台的时候跌了一脚，他说要搁在北方呢哈哈就笑，他在深圳没人笑，爬起来一个鼓掌，他觉得很感动，还是不一样的情况，差别更大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角色2：你觉得现在深圳没有这种精神气质了吗？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角色3：现在差稍微差一点。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角色2：是跟地铁有关系吗？</w:t>
      </w:r>
      <w:r w:rsidR="00172A89">
        <w:rPr>
          <w:rFonts w:ascii="宋体" w:eastAsia="宋体" w:hAnsi="宋体" w:cs="宋体"/>
          <w:lang w:val="en-US" w:eastAsia="zh-CN" w:bidi="ar-SA"/>
        </w:rPr>
        <w:br/>
      </w:r>
      <w:r w:rsidR="00172A89">
        <w:rPr>
          <w:rFonts w:ascii="宋体" w:eastAsia="宋体" w:hAnsi="宋体" w:cs="宋体"/>
          <w:lang w:val="en-US" w:eastAsia="zh-CN" w:bidi="ar-SA"/>
        </w:rPr>
        <w:lastRenderedPageBreak/>
        <w:t>角色3：跟地铁没关系。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角色2：没关系，但是那是因为什么？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角色3：深圳当时确实是一马当先的，因为当时都从深圳开始的，它吸引力比现在应该更大，而且人的意识各方面的都不一样，确实跟市场化水平的更高，因为跟内地比起来，内地的当时没什么市场化的。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角色2：差别特别大。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角色3：对，当时差别更大，现在差别小一点。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角色2：也算是个好事？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角色3：也是好事，还是普及的。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角色2：对。</w:t>
      </w:r>
      <w:r w:rsidR="00172A89">
        <w:rPr>
          <w:rFonts w:ascii="宋体" w:eastAsia="宋体" w:hAnsi="宋体" w:cs="宋体"/>
          <w:lang w:val="en-US" w:eastAsia="zh-CN" w:bidi="ar-SA"/>
        </w:rPr>
        <w:br/>
        <w:t>角色3：相对普及，但是还是观念上还是有区别比较大，但是现在怎么说？你现在有的话不好说了，政治方面因素了，因为当时邓小平包括江泽民的时候，包括前面放的比较开，现在这方面管得比较紧。</w:t>
      </w:r>
      <w:r w:rsidR="00172A89">
        <w:rPr>
          <w:rFonts w:ascii="宋体" w:eastAsia="宋体" w:hAnsi="宋体" w:cs="宋体"/>
          <w:lang w:val="en-US" w:eastAsia="zh-CN" w:bidi="ar-SA"/>
        </w:rPr>
        <w:br/>
      </w:r>
      <w:r w:rsidR="00E11389" w:rsidRPr="00E11389">
        <w:rPr>
          <w:rFonts w:ascii="宋体" w:eastAsia="宋体" w:hAnsi="宋体" w:cs="宋体" w:hint="eastAsia"/>
          <w:lang w:val="en-US" w:eastAsia="zh-CN" w:bidi="ar-SA"/>
        </w:rPr>
        <w:t>角色1：这样子，我们还是回到轨道交通，您觉得随着轨道交通建设它的建设，深圳的城市空间结构有没有什么变化？</w:t>
      </w:r>
    </w:p>
    <w:p w14:paraId="6D313B3E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角色2：变化就大了。</w:t>
      </w:r>
    </w:p>
    <w:p w14:paraId="14BAAC3E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角色1：比如说？</w:t>
      </w:r>
    </w:p>
    <w:p w14:paraId="586E7D98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角色2：有轨道交通以后，管理方案就没什么差别了，对吧？</w:t>
      </w:r>
    </w:p>
    <w:p w14:paraId="21D51D77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角色1：对。</w:t>
      </w:r>
    </w:p>
    <w:p w14:paraId="07D831A1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角色2：大家都是交通也方便了，而且环境方面也很好了是吧？</w:t>
      </w:r>
    </w:p>
    <w:p w14:paraId="0BF4A756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角色1：是。</w:t>
      </w:r>
    </w:p>
    <w:p w14:paraId="43C44A69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角色2：以前为啥以前都是工厂，其实那些工人相对来说也不能歧视人家，都是，但是人家文化水平确实不高，是吧？</w:t>
      </w:r>
    </w:p>
    <w:p w14:paraId="5C677283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角色1：是。</w:t>
      </w:r>
    </w:p>
    <w:p w14:paraId="07A0F9AA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角色2：不太注意，它相对消费水平要低一点，摆摊的特别多，然后有的地方就比较脏，有点乱了，现在都好了。</w:t>
      </w:r>
    </w:p>
    <w:p w14:paraId="45969BB7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角色1：对，关外您能举几个例子吗？ 哪些地方是比较有名的这种，关外的这种民工经济中心，或者说摆摊经济中心，关外的。</w:t>
      </w:r>
    </w:p>
    <w:p w14:paraId="3DE094B8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lastRenderedPageBreak/>
        <w:t>角色2：摆摊经济中心的就不好说了，宝安应该比较多本来。</w:t>
      </w:r>
    </w:p>
    <w:p w14:paraId="6BB63D7E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角色1：宝安比较多。</w:t>
      </w:r>
    </w:p>
    <w:p w14:paraId="49620522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角色2：对，宝安、坂田。</w:t>
      </w:r>
    </w:p>
    <w:p w14:paraId="506BB4A7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角色1：坂田。</w:t>
      </w:r>
    </w:p>
    <w:p w14:paraId="4EFE5990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角色2：对，坂田，但现在坂田基本上都是，这些。</w:t>
      </w:r>
    </w:p>
    <w:p w14:paraId="0EBEBC90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角色1：华为在那。</w:t>
      </w:r>
    </w:p>
    <w:p w14:paraId="46548C38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角色2：来料加工，来料加工的都不在了。</w:t>
      </w:r>
    </w:p>
    <w:p w14:paraId="34942B1E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角色1：对。</w:t>
      </w:r>
    </w:p>
    <w:p w14:paraId="3346F185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角色2：本来都是为什么深圳？第一个是外商，第二港商财资。搞来加工的，来加工就需要很多人。</w:t>
      </w:r>
    </w:p>
    <w:p w14:paraId="43AC4A11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角色1：很多工人。</w:t>
      </w:r>
    </w:p>
    <w:p w14:paraId="43A24458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角色2：给他干活，对吧？剥削他们的剩余价值，包括富士康。</w:t>
      </w:r>
    </w:p>
    <w:p w14:paraId="4324B976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角色1：对，现在富士康好像在坂田还有。</w:t>
      </w:r>
    </w:p>
    <w:p w14:paraId="72EBC75F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角色2：坂田在龙华，坂田离得很近反正。</w:t>
      </w:r>
    </w:p>
    <w:p w14:paraId="5A4C69BE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角色1：对。</w:t>
      </w:r>
    </w:p>
    <w:p w14:paraId="40817CF5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角色2：还有在哪里在龙岗那边也有的。</w:t>
      </w:r>
    </w:p>
    <w:p w14:paraId="42A3A22A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角色1：龙岗。 龙岗是在这边。</w:t>
      </w:r>
    </w:p>
    <w:p w14:paraId="1A90F2F6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角色2：对，龙岗啥地方，反正那地方当时很多，龙华当时民工特别多。</w:t>
      </w:r>
    </w:p>
    <w:p w14:paraId="45C588B4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角色1：特别多。</w:t>
      </w:r>
    </w:p>
    <w:p w14:paraId="461A4A37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角色2：对，也不叫民工，但是大家都是工作的。</w:t>
      </w:r>
    </w:p>
    <w:p w14:paraId="799DFE3D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角色1：打工人。</w:t>
      </w:r>
    </w:p>
    <w:p w14:paraId="3D2F5755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角色2：都来打工的，对。</w:t>
      </w:r>
    </w:p>
    <w:p w14:paraId="5C362461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角色1：对。</w:t>
      </w:r>
    </w:p>
    <w:p w14:paraId="241E888A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角色2：这些人相对来说，我当时觉得我刚来深圳时候，那些人还挺啥的，他们吐痰，因为当时香港人跟台湾人教育都比较严格，你到富士康他首先教育你怎么做人。</w:t>
      </w:r>
    </w:p>
    <w:p w14:paraId="4268CDCE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角色1：要干净。</w:t>
      </w:r>
    </w:p>
    <w:p w14:paraId="49AC301A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lastRenderedPageBreak/>
        <w:t>角色2：他们当时教育吐痰的人，就吐在纸上，扔到垃圾桶就行了，现在退化了现在，当然我们刚来也是，吐在纸上扔在垃圾桶里一样。</w:t>
      </w:r>
    </w:p>
    <w:p w14:paraId="6DBE2E3C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角色1：对。</w:t>
      </w:r>
    </w:p>
    <w:p w14:paraId="34009701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角色2：现在很多都随地吐痰。</w:t>
      </w:r>
    </w:p>
    <w:p w14:paraId="15ADC7B9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角色1：不好了。</w:t>
      </w:r>
    </w:p>
    <w:p w14:paraId="46D3CD30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角色2：不好了，当时可能是对吧？ 当时刚开放，那些老外可能相对来说，可能要自己觉得要高人一等，完了以后我各方面做的可能要比你要更好是吧？ 但是他也需要教育那些到我工厂里打工的，你也得那样是吧？</w:t>
      </w:r>
    </w:p>
    <w:p w14:paraId="46738121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角色1：我们年轻一代的孩子可能意识不到会有这样的一种情形。</w:t>
      </w:r>
    </w:p>
    <w:p w14:paraId="582DAEE5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角色2：当时是，当时人家都是吐在纸上再吐到垃圾桶里去，所以我当时觉得特别跟内地特别不一样。</w:t>
      </w:r>
    </w:p>
    <w:p w14:paraId="6B9B7436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角色1：尤其注意这种差别、细节。 那您觉得深圳的地铁的话，您刚才说空调足，除了这个以外有其他比较值得称道的地方。</w:t>
      </w:r>
    </w:p>
    <w:p w14:paraId="45C62078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角色2：服务也好。</w:t>
      </w:r>
    </w:p>
    <w:p w14:paraId="5CD88850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角色1：服务也好?</w:t>
      </w:r>
    </w:p>
    <w:p w14:paraId="79F25467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角色2：像北京地铁像训孙子似的。</w:t>
      </w:r>
    </w:p>
    <w:p w14:paraId="609CF079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角色1：训孙子似的?</w:t>
      </w:r>
    </w:p>
    <w:p w14:paraId="7FC231F0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角色2：所以这就是保安不一样，保安因为他是现在深圳地铁和北京地铁，还是北京地铁是每节一个保安，深圳地铁都在每个车厢。</w:t>
      </w:r>
    </w:p>
    <w:p w14:paraId="5802B82D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角色3：一列车一个。</w:t>
      </w:r>
    </w:p>
    <w:p w14:paraId="7B607714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 xml:space="preserve">角色1：一列车一个，北京管得更紧。 </w:t>
      </w:r>
    </w:p>
    <w:p w14:paraId="3EC52736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角色2：对，他有时候就骂你，你要挤的话，他满口脏话的在这。</w:t>
      </w:r>
    </w:p>
    <w:p w14:paraId="2C7E20A7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角色1：芙嘉没有经历过。</w:t>
      </w:r>
    </w:p>
    <w:p w14:paraId="7DB77EEE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角色3：我没有去过北京的。</w:t>
      </w:r>
    </w:p>
    <w:p w14:paraId="038D6F9E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角色1：你没有去过北京。</w:t>
      </w:r>
    </w:p>
    <w:p w14:paraId="63FFBD50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角色3：很小的时候去过一次，但是长大就（没去过了）。</w:t>
      </w:r>
    </w:p>
    <w:p w14:paraId="650E99C0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角色2：现在是这样的。</w:t>
      </w:r>
    </w:p>
    <w:p w14:paraId="7C2D45F8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角色1：还是这样。</w:t>
      </w:r>
    </w:p>
    <w:p w14:paraId="6FE23885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lastRenderedPageBreak/>
        <w:t>角色2：那深圳地铁有什么需要改进的地方？</w:t>
      </w:r>
    </w:p>
    <w:p w14:paraId="549F4937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角色3：我觉得有需要改进的地方。</w:t>
      </w:r>
    </w:p>
    <w:p w14:paraId="7DC8A967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角色1：你说吧。</w:t>
      </w:r>
    </w:p>
    <w:p w14:paraId="1617E03D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角色3：就是我之前去年暑假的时候去我室友那里玩，他在成都，然后成都是反正我一出机场坐那地铁去，我都被惊到了，刚好做到一个什么凤凰神鸟专列的，对，就是地铁装潢的特别精美。</w:t>
      </w:r>
    </w:p>
    <w:p w14:paraId="2D02358A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 xml:space="preserve">角色1：就是车厢比较精美还是车站？ </w:t>
      </w:r>
    </w:p>
    <w:p w14:paraId="48CCBD82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角色3：车厢里。</w:t>
      </w:r>
    </w:p>
    <w:p w14:paraId="718EFDEA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角色1：车厢？</w:t>
      </w:r>
    </w:p>
    <w:p w14:paraId="15AFE41C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角色3：对，车站也很。</w:t>
      </w:r>
    </w:p>
    <w:p w14:paraId="17CEC171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角色1：有照片吗？</w:t>
      </w:r>
    </w:p>
    <w:p w14:paraId="71DFD986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角色3：我可能用，但是要找一会儿，因为我换个手机。</w:t>
      </w:r>
    </w:p>
    <w:p w14:paraId="33A8E2D7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角色1：没事。</w:t>
      </w:r>
    </w:p>
    <w:p w14:paraId="71132101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角色3：可以，等会吧。</w:t>
      </w:r>
    </w:p>
    <w:p w14:paraId="05E60779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角色1：你就觉得深圳的地铁可能就太不够艺术化了，或者不够美。</w:t>
      </w:r>
    </w:p>
    <w:p w14:paraId="64B953D8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角色3：对，就是普通的颜色。</w:t>
      </w:r>
    </w:p>
    <w:p w14:paraId="34D269B9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角色2：商业化。</w:t>
      </w:r>
    </w:p>
    <w:p w14:paraId="072EB966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 xml:space="preserve">角色3：对，就看不到什么深圳特点。 </w:t>
      </w:r>
    </w:p>
    <w:p w14:paraId="268B33B5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角色2：你要说深圳地铁如果整洁城乡装潢的话，肯定是某广告公司的广告。</w:t>
      </w:r>
    </w:p>
    <w:p w14:paraId="454B5C54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角色3：对，就是我在成都甚至做好几次地铁，也就是百分之三四十可能会碰到很漂亮那种地铁，就是上面都装潢地域的特点，比如说什么三星堆的面积。</w:t>
      </w:r>
    </w:p>
    <w:p w14:paraId="7721D77B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角色2：深圳没这些什么。</w:t>
      </w:r>
    </w:p>
    <w:p w14:paraId="68548922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角色1：对，我们没这个。</w:t>
      </w:r>
    </w:p>
    <w:p w14:paraId="0E1DDC82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角色3：跟别的，比如说什么开荒牛。</w:t>
      </w:r>
    </w:p>
    <w:p w14:paraId="2AA12412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角色1：也可以，对，也可以。</w:t>
      </w:r>
    </w:p>
    <w:p w14:paraId="02F18CE7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角色2：也可以，对，加一些文化因素，他确实也想加过文化因素。</w:t>
      </w:r>
    </w:p>
    <w:p w14:paraId="07B71C8A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角色1：那您会有建议吗？就哪些属于？ 深圳的文化因素。</w:t>
      </w:r>
    </w:p>
    <w:p w14:paraId="16CE8A77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角色2：深圳的文化因素其实挺多的。</w:t>
      </w:r>
    </w:p>
    <w:p w14:paraId="0CA2C7C6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lastRenderedPageBreak/>
        <w:t>角色1：比如说？</w:t>
      </w:r>
    </w:p>
    <w:p w14:paraId="5BD6A545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角色2：这些华为、万科都是属于文化因素。</w:t>
      </w:r>
    </w:p>
    <w:p w14:paraId="548F4250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角色1：这有点做广告的嫌疑？</w:t>
      </w:r>
    </w:p>
    <w:p w14:paraId="16EFCAFC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角色2：对呀，但是你假如撇开这些东西，它跟它的文化已经在里面对吧？它没有文化基因，它不会那么厉害的，主要是企业里的。</w:t>
      </w:r>
    </w:p>
    <w:p w14:paraId="084AE9CF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角色1：对。</w:t>
      </w:r>
    </w:p>
    <w:p w14:paraId="3CF86FE2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角色2：国有企业里的，在本地那些兄弟们，你看本地那就没啥说的了。</w:t>
      </w:r>
    </w:p>
    <w:p w14:paraId="21E90818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角色1：其实还是没有什么。</w:t>
      </w:r>
    </w:p>
    <w:p w14:paraId="03E85624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角色2：对，没太多的，没太多的这个东西可说的。</w:t>
      </w:r>
    </w:p>
    <w:p w14:paraId="033D5941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角色3：没有历史。</w:t>
      </w:r>
    </w:p>
    <w:p w14:paraId="6395D29A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角色2：没有历史也是一种历史， 像庄子说的一种无就是最大的有。</w:t>
      </w:r>
    </w:p>
    <w:p w14:paraId="05BD3C70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角色1：对。</w:t>
      </w:r>
    </w:p>
    <w:p w14:paraId="47C43AAD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角色2：不要点缀这些，我觉得他小气，大气啥都没有，空空的是吧？</w:t>
      </w:r>
    </w:p>
    <w:p w14:paraId="4E0BDC35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角色1：表示着万物万事皆有可能。</w:t>
      </w:r>
    </w:p>
    <w:p w14:paraId="380BC388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角色2：对。</w:t>
      </w:r>
    </w:p>
    <w:p w14:paraId="36590FEC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角色1：就是1万种可能性在那里。</w:t>
      </w:r>
    </w:p>
    <w:p w14:paraId="11C4B092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 xml:space="preserve">角色2：王老师说得好吧？对吧？ </w:t>
      </w:r>
    </w:p>
    <w:p w14:paraId="41B690BA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角色1：我知道福田地铁站好像有一个壁雕，上面有什么美的什么电视机，那种90年代到21世纪的就是深圳的创造，叠加在一起，好像是在福田站那边。</w:t>
      </w:r>
    </w:p>
    <w:p w14:paraId="13DB188C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角色2：习近平不说了吗？ 深圳是一张白纸上，我长在一张白纸上的精彩演绎，中国人民和中国共产党在一张白纸上的精彩演绎，就是一张白纸有什么不好的呢？</w:t>
      </w:r>
    </w:p>
    <w:p w14:paraId="574978B1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角色1：对，我们慢慢的积累历史，其实刚才郑先生还有芙嘉，你们讲的就是深圳的历史，对，我们现在要做的工作就是把这个，可能你们马上要忘掉的历史抓紧时间记录下来，对。</w:t>
      </w:r>
    </w:p>
    <w:p w14:paraId="38A8033B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 这些切身人生的，人生也是如烟是吧？</w:t>
      </w:r>
    </w:p>
    <w:p w14:paraId="2090BB9D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角色1：是。</w:t>
      </w:r>
    </w:p>
    <w:p w14:paraId="6B7A2CF5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角色2：你不记录下来就毛了是吧？</w:t>
      </w:r>
    </w:p>
    <w:p w14:paraId="491B9250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lastRenderedPageBreak/>
        <w:t>角色1：对，真的是这样，你现在你们年轻，你们感受不到这种时光的流逝，可能还感受不太真切，然后你到你爸爸这个年龄，可能就要开始想我是不是要写回忆录了。 戎汉还有没有什么问题？</w:t>
      </w:r>
    </w:p>
    <w:p w14:paraId="41C8E2B3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角色4：你们去过杭州吗？</w:t>
      </w:r>
    </w:p>
    <w:p w14:paraId="52ADCC7C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角色2：去过呀。</w:t>
      </w:r>
    </w:p>
    <w:p w14:paraId="708A9A9E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角色4：杭州地铁你觉得跟深圳地铁有什么差别吗？</w:t>
      </w:r>
    </w:p>
    <w:p w14:paraId="105A9CFB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角色3：我没有坐杭州地铁，我主要是坐杭州公交，反正杭州公交真的很慢。</w:t>
      </w:r>
    </w:p>
    <w:p w14:paraId="7F450D24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角色4：地铁也是，当时我去杭州比赛，就感觉在深圳的高铁都去杭州，一下子撞到了棉花上那种感觉。</w:t>
      </w:r>
    </w:p>
    <w:p w14:paraId="1716149E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角色2：明白。</w:t>
      </w:r>
    </w:p>
    <w:p w14:paraId="4521B2A9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角色4：对，深圳，杭州的刚上地铁站，电梯大概比深圳慢30%。</w:t>
      </w:r>
    </w:p>
    <w:p w14:paraId="38CFDF40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角色1：电梯你的速度你都能感受到。</w:t>
      </w:r>
    </w:p>
    <w:p w14:paraId="19B47CA2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角色4：然后发车间隔大概深圳2倍，深圳4分钟一班，杭州7分钟一班。</w:t>
      </w:r>
    </w:p>
    <w:p w14:paraId="3C1E1949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角色2：那它证明人少。</w:t>
      </w:r>
    </w:p>
    <w:p w14:paraId="69BCD577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角色4：然后地铁站也不是很密集，当时我在萧山区比赛，那个道真的是好窄，然后底下也不通地铁，去的好费劲。</w:t>
      </w:r>
    </w:p>
    <w:p w14:paraId="0C562F2B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角色1：就觉得没地铁还是挺不方便的。</w:t>
      </w:r>
    </w:p>
    <w:p w14:paraId="615C3E8A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角色4：非常不方便，尤其在杭州， 他们是因为是老城区。</w:t>
      </w:r>
    </w:p>
    <w:p w14:paraId="2AD81DA2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角色1：对。</w:t>
      </w:r>
    </w:p>
    <w:p w14:paraId="3FF5A01A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角色4：他们双向两车道就叫大道了。</w:t>
      </w:r>
    </w:p>
    <w:p w14:paraId="4D0BCD87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角色1：对，老城区实在是太窄了，路太窄了。</w:t>
      </w:r>
    </w:p>
    <w:p w14:paraId="58D883D7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角色4：那么500多平方公里。</w:t>
      </w:r>
    </w:p>
    <w:p w14:paraId="0546BA1B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角色1：对，杭州。</w:t>
      </w:r>
    </w:p>
    <w:p w14:paraId="055E5FF9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角色4：那个是千年前给马车设计的，路也不是给汽车设计的。</w:t>
      </w:r>
    </w:p>
    <w:p w14:paraId="109495D9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 Ok行，你们两位有没有问题要问我们的？</w:t>
      </w:r>
    </w:p>
    <w:p w14:paraId="2F4556C3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角色3：没啥问。</w:t>
      </w:r>
    </w:p>
    <w:p w14:paraId="121E41C5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角色1：郑先生有没有什么问题？</w:t>
      </w:r>
    </w:p>
    <w:p w14:paraId="2DCDEE9F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角色2：您当时是哪个学校的？在美国读的什么学校？</w:t>
      </w:r>
    </w:p>
    <w:p w14:paraId="50480B40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lastRenderedPageBreak/>
        <w:t>角色1：我美国是在俄亥俄州立大学。</w:t>
      </w:r>
    </w:p>
    <w:p w14:paraId="76E466A5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角色2：学的是啥？</w:t>
      </w:r>
    </w:p>
    <w:p w14:paraId="3342C453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角色1：学地理。</w:t>
      </w:r>
    </w:p>
    <w:p w14:paraId="23726BB6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角色2：学地理的，挺好。</w:t>
      </w:r>
    </w:p>
    <w:p w14:paraId="779AEA7F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 xml:space="preserve">角色1：对，所以我的专业叫做城市区域全球研究，就是囊括了地球上的一切。 </w:t>
      </w:r>
    </w:p>
    <w:p w14:paraId="0D2311FC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角色2：你当时怎么来学校的？</w:t>
      </w:r>
    </w:p>
    <w:p w14:paraId="1575B02A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角色1：我原来是在香港城市大学工作，然后工作了一年，然后我又不太喜欢香港的氛围，我实话实说，香港人眼界太紧太窄。</w:t>
      </w:r>
    </w:p>
    <w:p w14:paraId="5EF3F6E6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角色1：他那边的，对，有点我个人觉得有两点我特别不喜欢的，一点就是住的太狭窄，太狭窄了，真的受不了。然后第二个好像拜金主义过于强盛。</w:t>
      </w:r>
    </w:p>
    <w:p w14:paraId="5053C5DF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角色2：对，没必要。</w:t>
      </w:r>
    </w:p>
    <w:p w14:paraId="38DAE091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角色1：对，我也觉得有点他有他的优点了，很创新，敢闯敢拼很有上进心，但是拜金主义太严重了，我也受不了。</w:t>
      </w:r>
    </w:p>
    <w:p w14:paraId="3FE5EB60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 xml:space="preserve">角色1：对，好多人好多大陆人在那边卖保险，然后我整体来说不是特别喜欢香港这个城市，然后就到深圳来了。 </w:t>
      </w:r>
    </w:p>
    <w:p w14:paraId="72838D66" w14:textId="77777777" w:rsidR="00E11389" w:rsidRPr="00E11389" w:rsidRDefault="00E11389" w:rsidP="00E11389">
      <w:pPr>
        <w:spacing w:line="360" w:lineRule="auto"/>
        <w:rPr>
          <w:rFonts w:ascii="宋体" w:eastAsia="宋体" w:hAnsi="宋体" w:cs="宋体" w:hint="eastAsia"/>
          <w:lang w:val="en-US" w:eastAsia="zh-CN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角色2：你的选择是对的。</w:t>
      </w:r>
    </w:p>
    <w:p w14:paraId="3BD485DB" w14:textId="77777777" w:rsidR="00E11389" w:rsidRDefault="00E11389" w:rsidP="00E11389">
      <w:pPr>
        <w:spacing w:line="360" w:lineRule="auto"/>
        <w:rPr>
          <w:rFonts w:ascii="宋体" w:eastAsia="宋体" w:hAnsi="宋体" w:cs="宋体"/>
          <w:lang w:val="en-US" w:bidi="ar-SA"/>
        </w:rPr>
      </w:pPr>
      <w:r w:rsidRPr="00E11389">
        <w:rPr>
          <w:rFonts w:ascii="宋体" w:eastAsia="宋体" w:hAnsi="宋体" w:cs="宋体" w:hint="eastAsia"/>
          <w:lang w:val="en-US" w:eastAsia="zh-CN" w:bidi="ar-SA"/>
        </w:rPr>
        <w:t>角色1：对，我觉得南科大挺好的，</w:t>
      </w:r>
    </w:p>
    <w:p w14:paraId="631FE984" w14:textId="77777777" w:rsidR="009352CF" w:rsidRDefault="009352CF" w:rsidP="00E11389">
      <w:pPr>
        <w:spacing w:line="360" w:lineRule="auto"/>
        <w:rPr>
          <w:rFonts w:ascii="宋体" w:eastAsia="宋体" w:hAnsi="宋体" w:cs="宋体"/>
          <w:lang w:val="en-US" w:bidi="ar-SA"/>
        </w:rPr>
      </w:pPr>
    </w:p>
    <w:p w14:paraId="5A4E4751" w14:textId="77777777" w:rsidR="009352CF" w:rsidRDefault="009352CF" w:rsidP="00E11389">
      <w:pPr>
        <w:spacing w:line="360" w:lineRule="auto"/>
        <w:rPr>
          <w:rFonts w:ascii="宋体" w:eastAsia="宋体" w:hAnsi="宋体" w:cs="宋体"/>
          <w:lang w:val="en-US" w:bidi="ar-SA"/>
        </w:rPr>
      </w:pPr>
    </w:p>
    <w:p w14:paraId="0812CA84" w14:textId="77777777" w:rsidR="009352CF" w:rsidRPr="009352CF" w:rsidRDefault="009352CF" w:rsidP="009352CF">
      <w:pPr>
        <w:spacing w:line="360" w:lineRule="auto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lang w:val="en-US" w:bidi="ar-SA"/>
        </w:rPr>
        <w:br w:type="page"/>
      </w:r>
      <w:r w:rsidRPr="009352CF">
        <w:rPr>
          <w:rFonts w:ascii="宋体" w:eastAsia="宋体" w:hAnsi="宋体" w:cs="宋体"/>
        </w:rPr>
        <w:lastRenderedPageBreak/>
        <w:t>角色2：其实也没说什么，就刚才说我们好像除了地铁站以外的一些地方，都不知道该去哪吃该去哪玩了。因为现在很多商场都是跟地铁连起来的。你特别喜欢的店吗？给我们推荐一下。</w:t>
      </w:r>
      <w:r w:rsidRPr="009352CF">
        <w:rPr>
          <w:rFonts w:ascii="宋体" w:eastAsia="宋体" w:hAnsi="宋体" w:cs="宋体"/>
        </w:rPr>
        <w:br/>
        <w:t>角色3：特别喜欢的店，我妈很喜欢吃小洋</w:t>
      </w:r>
      <w:r w:rsidRPr="009352CF">
        <w:rPr>
          <w:rFonts w:ascii="宋体" w:eastAsia="宋体" w:hAnsi="宋体" w:cs="宋体" w:hint="eastAsia"/>
        </w:rPr>
        <w:t>生</w:t>
      </w:r>
      <w:r w:rsidRPr="009352CF">
        <w:rPr>
          <w:rFonts w:ascii="宋体" w:eastAsia="宋体" w:hAnsi="宋体" w:cs="宋体"/>
        </w:rPr>
        <w:t>煎。</w:t>
      </w:r>
      <w:r w:rsidRPr="009352CF">
        <w:rPr>
          <w:rFonts w:ascii="宋体" w:eastAsia="宋体" w:hAnsi="宋体" w:cs="宋体"/>
        </w:rPr>
        <w:br/>
        <w:t>角色2：为什么他哪里人？</w:t>
      </w:r>
      <w:r w:rsidRPr="009352CF">
        <w:rPr>
          <w:rFonts w:ascii="宋体" w:eastAsia="宋体" w:hAnsi="宋体" w:cs="宋体"/>
        </w:rPr>
        <w:br/>
        <w:t>角色3：安徽就是合肥安徽。</w:t>
      </w:r>
      <w:r w:rsidRPr="009352CF">
        <w:rPr>
          <w:rFonts w:ascii="宋体" w:eastAsia="宋体" w:hAnsi="宋体" w:cs="宋体"/>
        </w:rPr>
        <w:br/>
        <w:t>角色2：可以理解。</w:t>
      </w:r>
      <w:r w:rsidRPr="009352CF">
        <w:rPr>
          <w:rFonts w:ascii="宋体" w:eastAsia="宋体" w:hAnsi="宋体" w:cs="宋体"/>
        </w:rPr>
        <w:br/>
        <w:t>角色3：但我爸是先来深圳的，他1992年来的，但我妈是1992年的时候去上海，1999年才来深圳。</w:t>
      </w:r>
      <w:r w:rsidRPr="009352CF">
        <w:rPr>
          <w:rFonts w:ascii="宋体" w:eastAsia="宋体" w:hAnsi="宋体" w:cs="宋体"/>
        </w:rPr>
        <w:br/>
        <w:t>角色2：过了7年。</w:t>
      </w:r>
      <w:r w:rsidRPr="009352CF">
        <w:rPr>
          <w:rFonts w:ascii="宋体" w:eastAsia="宋体" w:hAnsi="宋体" w:cs="宋体"/>
        </w:rPr>
        <w:br/>
        <w:t>角色3：对，他们俩就相当于一个在上海，一个在深圳，然后我妈在上海，所以他很喜欢吃生煎。</w:t>
      </w:r>
      <w:r w:rsidRPr="009352CF">
        <w:rPr>
          <w:rFonts w:ascii="宋体" w:eastAsia="宋体" w:hAnsi="宋体" w:cs="宋体"/>
        </w:rPr>
        <w:br/>
        <w:t>角色2：那你爸爸呢？</w:t>
      </w:r>
      <w:r w:rsidRPr="009352CF">
        <w:rPr>
          <w:rFonts w:ascii="宋体" w:eastAsia="宋体" w:hAnsi="宋体" w:cs="宋体"/>
        </w:rPr>
        <w:br/>
        <w:t>角色3：我爸就在深圳。</w:t>
      </w:r>
      <w:r w:rsidRPr="009352CF">
        <w:rPr>
          <w:rFonts w:ascii="宋体" w:eastAsia="宋体" w:hAnsi="宋体" w:cs="宋体"/>
        </w:rPr>
        <w:br/>
        <w:t xml:space="preserve">角色2：你爸喜欢吃生煎吗？ </w:t>
      </w:r>
      <w:r w:rsidRPr="009352CF">
        <w:rPr>
          <w:rFonts w:ascii="宋体" w:eastAsia="宋体" w:hAnsi="宋体" w:cs="宋体"/>
        </w:rPr>
        <w:br/>
        <w:t>角色3：我爸啥都喜欢吃。</w:t>
      </w:r>
      <w:r w:rsidRPr="009352CF">
        <w:rPr>
          <w:rFonts w:ascii="宋体" w:eastAsia="宋体" w:hAnsi="宋体" w:cs="宋体"/>
        </w:rPr>
        <w:br/>
        <w:t>角色2：那你呢？</w:t>
      </w:r>
      <w:r w:rsidRPr="009352CF">
        <w:rPr>
          <w:rFonts w:ascii="宋体" w:eastAsia="宋体" w:hAnsi="宋体" w:cs="宋体"/>
        </w:rPr>
        <w:br/>
        <w:t>角色3：我不喜欢吃辣的，所以湖南的我感觉</w:t>
      </w:r>
      <w:r w:rsidRPr="009352CF">
        <w:rPr>
          <w:rFonts w:ascii="宋体" w:eastAsia="宋体" w:hAnsi="宋体" w:cs="宋体" w:hint="eastAsia"/>
        </w:rPr>
        <w:t>不行</w:t>
      </w:r>
      <w:r w:rsidRPr="009352CF">
        <w:rPr>
          <w:rFonts w:ascii="宋体" w:eastAsia="宋体" w:hAnsi="宋体" w:cs="宋体"/>
        </w:rPr>
        <w:t>。</w:t>
      </w:r>
      <w:r w:rsidRPr="009352CF">
        <w:rPr>
          <w:rFonts w:ascii="宋体" w:eastAsia="宋体" w:hAnsi="宋体" w:cs="宋体"/>
        </w:rPr>
        <w:br/>
        <w:t>角色3：对，这里的话看看。</w:t>
      </w:r>
      <w:r w:rsidRPr="009352CF">
        <w:rPr>
          <w:rFonts w:ascii="宋体" w:eastAsia="宋体" w:hAnsi="宋体" w:cs="宋体"/>
        </w:rPr>
        <w:br/>
        <w:t>角色2：好热闹，都很热闹，</w:t>
      </w:r>
      <w:r w:rsidRPr="009352CF">
        <w:rPr>
          <w:rFonts w:ascii="宋体" w:eastAsia="宋体" w:hAnsi="宋体" w:cs="宋体"/>
        </w:rPr>
        <w:br/>
        <w:t>角色3：对。我就比较喜欢吃，还是</w:t>
      </w:r>
      <w:proofErr w:type="gramStart"/>
      <w:r w:rsidRPr="009352CF">
        <w:rPr>
          <w:rFonts w:ascii="宋体" w:eastAsia="宋体" w:hAnsi="宋体" w:cs="宋体"/>
        </w:rPr>
        <w:t>广东呆多了</w:t>
      </w:r>
      <w:proofErr w:type="gramEnd"/>
      <w:r w:rsidRPr="009352CF">
        <w:rPr>
          <w:rFonts w:ascii="宋体" w:eastAsia="宋体" w:hAnsi="宋体" w:cs="宋体"/>
        </w:rPr>
        <w:t>，就喜欢吃牛杂。</w:t>
      </w:r>
      <w:r w:rsidRPr="009352CF">
        <w:rPr>
          <w:rFonts w:ascii="宋体" w:eastAsia="宋体" w:hAnsi="宋体" w:cs="宋体"/>
        </w:rPr>
        <w:br/>
        <w:t>角色2：好香。</w:t>
      </w:r>
      <w:r w:rsidRPr="009352CF">
        <w:rPr>
          <w:rFonts w:ascii="宋体" w:eastAsia="宋体" w:hAnsi="宋体" w:cs="宋体"/>
        </w:rPr>
        <w:br/>
        <w:t>角色3：对，这个好香。</w:t>
      </w:r>
      <w:r w:rsidRPr="009352CF">
        <w:rPr>
          <w:rFonts w:ascii="宋体" w:eastAsia="宋体" w:hAnsi="宋体" w:cs="宋体"/>
        </w:rPr>
        <w:br/>
        <w:t>角色2：特别香。</w:t>
      </w:r>
      <w:r w:rsidRPr="009352CF">
        <w:rPr>
          <w:rFonts w:ascii="宋体" w:eastAsia="宋体" w:hAnsi="宋体" w:cs="宋体"/>
        </w:rPr>
        <w:br/>
        <w:t>角色3：我们学校旁边有一家，宝能城有一家。</w:t>
      </w:r>
      <w:r w:rsidRPr="009352CF">
        <w:rPr>
          <w:rFonts w:ascii="宋体" w:eastAsia="宋体" w:hAnsi="宋体" w:cs="宋体"/>
        </w:rPr>
        <w:br/>
        <w:t>角色2：都不知道是干什么的，没吃过。</w:t>
      </w:r>
      <w:r w:rsidRPr="009352CF">
        <w:rPr>
          <w:rFonts w:ascii="宋体" w:eastAsia="宋体" w:hAnsi="宋体" w:cs="宋体"/>
        </w:rPr>
        <w:br/>
        <w:t>角色3：就花甲加粉，花甲粉的那种。这肯定是螺蛳粉的味道。</w:t>
      </w:r>
      <w:r w:rsidRPr="009352CF">
        <w:rPr>
          <w:rFonts w:ascii="宋体" w:eastAsia="宋体" w:hAnsi="宋体" w:cs="宋体"/>
        </w:rPr>
        <w:br/>
        <w:t>角色2：太晚了，你带我们转就行了。</w:t>
      </w:r>
      <w:r w:rsidRPr="009352CF">
        <w:rPr>
          <w:rFonts w:ascii="宋体" w:eastAsia="宋体" w:hAnsi="宋体" w:cs="宋体"/>
        </w:rPr>
        <w:br/>
      </w:r>
      <w:r w:rsidRPr="009352CF">
        <w:rPr>
          <w:rFonts w:ascii="宋体" w:eastAsia="宋体" w:hAnsi="宋体" w:cs="宋体"/>
        </w:rPr>
        <w:lastRenderedPageBreak/>
        <w:t>角色3：再往上转往回转？这还有个披</w:t>
      </w:r>
      <w:proofErr w:type="gramStart"/>
      <w:r w:rsidRPr="009352CF">
        <w:rPr>
          <w:rFonts w:ascii="宋体" w:eastAsia="宋体" w:hAnsi="宋体" w:cs="宋体"/>
        </w:rPr>
        <w:t>萨</w:t>
      </w:r>
      <w:proofErr w:type="gramEnd"/>
      <w:r w:rsidRPr="009352CF">
        <w:rPr>
          <w:rFonts w:ascii="宋体" w:eastAsia="宋体" w:hAnsi="宋体" w:cs="宋体"/>
        </w:rPr>
        <w:t>炉烤鱼。</w:t>
      </w:r>
      <w:r w:rsidRPr="009352CF">
        <w:rPr>
          <w:rFonts w:ascii="宋体" w:eastAsia="宋体" w:hAnsi="宋体" w:cs="宋体"/>
        </w:rPr>
        <w:br/>
        <w:t>角色2：这是新的吗？</w:t>
      </w:r>
      <w:r w:rsidRPr="009352CF">
        <w:rPr>
          <w:rFonts w:ascii="宋体" w:eastAsia="宋体" w:hAnsi="宋体" w:cs="宋体"/>
        </w:rPr>
        <w:br/>
        <w:t>角色3：好像是刚开的，这里的</w:t>
      </w:r>
      <w:proofErr w:type="gramStart"/>
      <w:r w:rsidRPr="009352CF">
        <w:rPr>
          <w:rFonts w:ascii="宋体" w:eastAsia="宋体" w:hAnsi="宋体" w:cs="宋体"/>
        </w:rPr>
        <w:t>店总是</w:t>
      </w:r>
      <w:proofErr w:type="gramEnd"/>
      <w:r w:rsidRPr="009352CF">
        <w:rPr>
          <w:rFonts w:ascii="宋体" w:eastAsia="宋体" w:hAnsi="宋体" w:cs="宋体"/>
        </w:rPr>
        <w:t>有时候会换。</w:t>
      </w:r>
      <w:r w:rsidRPr="009352CF">
        <w:rPr>
          <w:rFonts w:ascii="宋体" w:eastAsia="宋体" w:hAnsi="宋体" w:cs="宋体"/>
        </w:rPr>
        <w:br/>
        <w:t>角色2：我觉得他们生意应该不错才对，这个店的人不少。</w:t>
      </w:r>
      <w:r w:rsidRPr="009352CF">
        <w:rPr>
          <w:rFonts w:ascii="宋体" w:eastAsia="宋体" w:hAnsi="宋体" w:cs="宋体"/>
        </w:rPr>
        <w:br/>
        <w:t>角色3：感觉附近还有一些写字楼。</w:t>
      </w:r>
      <w:r w:rsidRPr="009352CF">
        <w:rPr>
          <w:rFonts w:ascii="宋体" w:eastAsia="宋体" w:hAnsi="宋体" w:cs="宋体"/>
        </w:rPr>
        <w:br/>
        <w:t>角色2：来的人会比较多。</w:t>
      </w:r>
      <w:r w:rsidRPr="009352CF">
        <w:rPr>
          <w:rFonts w:ascii="宋体" w:eastAsia="宋体" w:hAnsi="宋体" w:cs="宋体"/>
        </w:rPr>
        <w:br/>
        <w:t>角色3：对。</w:t>
      </w:r>
      <w:r w:rsidRPr="009352CF">
        <w:rPr>
          <w:rFonts w:ascii="宋体" w:eastAsia="宋体" w:hAnsi="宋体" w:cs="宋体"/>
        </w:rPr>
        <w:br/>
        <w:t>角色2：其实你们生活很方便，平时就坐个两站就过来，就可以吃吃玩玩。</w:t>
      </w:r>
      <w:r w:rsidRPr="009352CF">
        <w:rPr>
          <w:rFonts w:ascii="宋体" w:eastAsia="宋体" w:hAnsi="宋体" w:cs="宋体"/>
        </w:rPr>
        <w:br/>
        <w:t>角色3：但其实刚搬来的时候，他们刚搬来，我刚来的时候，这也没有啥都没有。</w:t>
      </w:r>
      <w:r w:rsidRPr="009352CF">
        <w:rPr>
          <w:rFonts w:ascii="宋体" w:eastAsia="宋体" w:hAnsi="宋体" w:cs="宋体"/>
        </w:rPr>
        <w:br/>
        <w:t>角色2：这也没有？</w:t>
      </w:r>
      <w:r w:rsidRPr="009352CF">
        <w:rPr>
          <w:rFonts w:ascii="宋体" w:eastAsia="宋体" w:hAnsi="宋体" w:cs="宋体"/>
        </w:rPr>
        <w:br/>
        <w:t>角色3：对，只有附近一个公园，想玩就去市中心，</w:t>
      </w:r>
      <w:r w:rsidRPr="009352CF">
        <w:rPr>
          <w:rFonts w:ascii="宋体" w:eastAsia="宋体" w:hAnsi="宋体" w:cs="宋体"/>
        </w:rPr>
        <w:br/>
        <w:t>角色2：你说这个只开了三四年了。</w:t>
      </w:r>
      <w:r w:rsidRPr="009352CF">
        <w:rPr>
          <w:rFonts w:ascii="宋体" w:eastAsia="宋体" w:hAnsi="宋体" w:cs="宋体"/>
        </w:rPr>
        <w:br/>
        <w:t>角色3：对。</w:t>
      </w:r>
      <w:r w:rsidRPr="009352CF">
        <w:rPr>
          <w:rFonts w:ascii="宋体" w:eastAsia="宋体" w:hAnsi="宋体" w:cs="宋体"/>
        </w:rPr>
        <w:br/>
        <w:t>角色2：这边可以干洗衣服是吗？</w:t>
      </w:r>
      <w:r w:rsidRPr="009352CF">
        <w:rPr>
          <w:rFonts w:ascii="宋体" w:eastAsia="宋体" w:hAnsi="宋体" w:cs="宋体"/>
        </w:rPr>
        <w:br/>
        <w:t>角色3：是。</w:t>
      </w:r>
      <w:r w:rsidRPr="009352CF">
        <w:rPr>
          <w:rFonts w:ascii="宋体" w:eastAsia="宋体" w:hAnsi="宋体" w:cs="宋体"/>
        </w:rPr>
        <w:br/>
        <w:t>角色2：你会在这买东西吗？</w:t>
      </w:r>
      <w:r w:rsidRPr="009352CF">
        <w:rPr>
          <w:rFonts w:ascii="宋体" w:eastAsia="宋体" w:hAnsi="宋体" w:cs="宋体"/>
        </w:rPr>
        <w:br/>
        <w:t>角色3：不会，基本只是看一看。（00:03:38）</w:t>
      </w:r>
      <w:r w:rsidRPr="009352CF">
        <w:rPr>
          <w:rFonts w:ascii="宋体" w:eastAsia="宋体" w:hAnsi="宋体" w:cs="宋体"/>
        </w:rPr>
        <w:br/>
        <w:t>角色2：我也是。我有时候会奇怪，比如说卖衣服</w:t>
      </w:r>
      <w:proofErr w:type="gramStart"/>
      <w:r w:rsidRPr="009352CF">
        <w:rPr>
          <w:rFonts w:ascii="宋体" w:eastAsia="宋体" w:hAnsi="宋体" w:cs="宋体"/>
        </w:rPr>
        <w:t>的店他怎么</w:t>
      </w:r>
      <w:proofErr w:type="gramEnd"/>
      <w:r w:rsidRPr="009352CF">
        <w:rPr>
          <w:rFonts w:ascii="宋体" w:eastAsia="宋体" w:hAnsi="宋体" w:cs="宋体"/>
        </w:rPr>
        <w:t>生存？</w:t>
      </w:r>
      <w:r w:rsidRPr="009352CF">
        <w:rPr>
          <w:rFonts w:ascii="宋体" w:eastAsia="宋体" w:hAnsi="宋体" w:cs="宋体"/>
        </w:rPr>
        <w:br/>
        <w:t>角色3：对，我们</w:t>
      </w:r>
      <w:proofErr w:type="gramStart"/>
      <w:r w:rsidRPr="009352CF">
        <w:rPr>
          <w:rFonts w:ascii="宋体" w:eastAsia="宋体" w:hAnsi="宋体" w:cs="宋体"/>
        </w:rPr>
        <w:t>可以网购</w:t>
      </w:r>
      <w:proofErr w:type="gramEnd"/>
      <w:r w:rsidRPr="009352CF">
        <w:rPr>
          <w:rFonts w:ascii="宋体" w:eastAsia="宋体" w:hAnsi="宋体" w:cs="宋体"/>
        </w:rPr>
        <w:t>。</w:t>
      </w:r>
      <w:r w:rsidRPr="009352CF">
        <w:rPr>
          <w:rFonts w:ascii="宋体" w:eastAsia="宋体" w:hAnsi="宋体" w:cs="宋体"/>
        </w:rPr>
        <w:br/>
        <w:t>角色2：他卖不出去多少东西。这是个大的超市。</w:t>
      </w:r>
      <w:r w:rsidRPr="009352CF">
        <w:rPr>
          <w:rFonts w:ascii="宋体" w:eastAsia="宋体" w:hAnsi="宋体" w:cs="宋体"/>
        </w:rPr>
        <w:br/>
        <w:t>角色3：对，这是个大的超市要去逛吗？</w:t>
      </w:r>
      <w:r w:rsidRPr="009352CF">
        <w:rPr>
          <w:rFonts w:ascii="宋体" w:eastAsia="宋体" w:hAnsi="宋体" w:cs="宋体"/>
        </w:rPr>
        <w:br/>
        <w:t>角色2：不要。</w:t>
      </w:r>
      <w:r w:rsidRPr="009352CF">
        <w:rPr>
          <w:rFonts w:ascii="宋体" w:eastAsia="宋体" w:hAnsi="宋体" w:cs="宋体"/>
        </w:rPr>
        <w:br/>
        <w:t>角色2：好多吃的。</w:t>
      </w:r>
      <w:r w:rsidRPr="009352CF">
        <w:rPr>
          <w:rFonts w:ascii="宋体" w:eastAsia="宋体" w:hAnsi="宋体" w:cs="宋体"/>
        </w:rPr>
        <w:br/>
        <w:t>角色3：嗯。</w:t>
      </w:r>
      <w:r w:rsidRPr="009352CF">
        <w:rPr>
          <w:rFonts w:ascii="宋体" w:eastAsia="宋体" w:hAnsi="宋体" w:cs="宋体"/>
        </w:rPr>
        <w:br/>
        <w:t>角色2：你真的晚上跟同学约好了吗？你不用客气。</w:t>
      </w:r>
      <w:r w:rsidRPr="009352CF">
        <w:rPr>
          <w:rFonts w:ascii="宋体" w:eastAsia="宋体" w:hAnsi="宋体" w:cs="宋体"/>
        </w:rPr>
        <w:br/>
        <w:t>角色3：真的6点，而且还约了一个包厢。</w:t>
      </w:r>
      <w:r w:rsidRPr="009352CF">
        <w:rPr>
          <w:rFonts w:ascii="宋体" w:eastAsia="宋体" w:hAnsi="宋体" w:cs="宋体"/>
        </w:rPr>
        <w:br/>
        <w:t>角色2：那行吧，我就不强迫你们了。（00:04:23）挺好的，这是卖玩具和游戏的。</w:t>
      </w:r>
      <w:r w:rsidRPr="009352CF">
        <w:rPr>
          <w:rFonts w:ascii="宋体" w:eastAsia="宋体" w:hAnsi="宋体" w:cs="宋体"/>
        </w:rPr>
        <w:br/>
      </w:r>
      <w:r w:rsidRPr="009352CF">
        <w:rPr>
          <w:rFonts w:ascii="宋体" w:eastAsia="宋体" w:hAnsi="宋体" w:cs="宋体"/>
        </w:rPr>
        <w:lastRenderedPageBreak/>
        <w:t>角色3：是的，好像也是刚开的。</w:t>
      </w:r>
      <w:r w:rsidRPr="009352CF">
        <w:rPr>
          <w:rFonts w:ascii="宋体" w:eastAsia="宋体" w:hAnsi="宋体" w:cs="宋体"/>
        </w:rPr>
        <w:br/>
        <w:t>角色2：这是中国特色吗，很少在美国看到。美国可能有，只不过是我没有意识到过。</w:t>
      </w:r>
      <w:r w:rsidRPr="009352CF">
        <w:rPr>
          <w:rFonts w:ascii="宋体" w:eastAsia="宋体" w:hAnsi="宋体" w:cs="宋体"/>
        </w:rPr>
        <w:br/>
        <w:t>角色3：美国是不能在外面晾衣服吗？</w:t>
      </w:r>
      <w:r w:rsidRPr="009352CF">
        <w:rPr>
          <w:rFonts w:ascii="宋体" w:eastAsia="宋体" w:hAnsi="宋体" w:cs="宋体"/>
        </w:rPr>
        <w:br/>
        <w:t>角色2：也可以，但是很少。</w:t>
      </w:r>
      <w:r w:rsidRPr="009352CF">
        <w:rPr>
          <w:rFonts w:ascii="宋体" w:eastAsia="宋体" w:hAnsi="宋体" w:cs="宋体"/>
        </w:rPr>
        <w:br/>
        <w:t>角色3：几乎没有烘干。</w:t>
      </w:r>
      <w:r w:rsidRPr="009352CF">
        <w:rPr>
          <w:rFonts w:ascii="宋体" w:eastAsia="宋体" w:hAnsi="宋体" w:cs="宋体"/>
        </w:rPr>
        <w:br/>
        <w:t xml:space="preserve">角色2：对。你在外面这样好像很奇怪，就没有人会因为罚你或者是骂你，但是会很奇怪。 </w:t>
      </w:r>
      <w:r w:rsidRPr="009352CF">
        <w:rPr>
          <w:rFonts w:ascii="宋体" w:eastAsia="宋体" w:hAnsi="宋体" w:cs="宋体"/>
        </w:rPr>
        <w:br/>
        <w:t>角色3：但好像我听我爸说，我奶奶就是之前我姑姑在美国，然后我下来。</w:t>
      </w:r>
      <w:r w:rsidRPr="009352CF">
        <w:rPr>
          <w:rFonts w:ascii="宋体" w:eastAsia="宋体" w:hAnsi="宋体" w:cs="宋体"/>
        </w:rPr>
        <w:br/>
        <w:t>角色2：没事，</w:t>
      </w:r>
      <w:r w:rsidRPr="009352CF">
        <w:rPr>
          <w:rFonts w:ascii="宋体" w:eastAsia="宋体" w:hAnsi="宋体" w:cs="宋体"/>
        </w:rPr>
        <w:br/>
        <w:t>角色3：他去我姑家住的时候，他就老中国人他就往阳台上晾衣服，结果警察去敲他家门。</w:t>
      </w:r>
      <w:r w:rsidRPr="009352CF">
        <w:rPr>
          <w:rFonts w:ascii="宋体" w:eastAsia="宋体" w:hAnsi="宋体" w:cs="宋体"/>
        </w:rPr>
        <w:br/>
        <w:t>角色2：会有这种情况的，他可能会觉得你发生了什么。但是我在美国从来没有做过这个事情。我看到有邻居做这个事情，或者说有比如说我那个街区有一些就是莫斯林，他们也会这样做，但是很少。这是有。</w:t>
      </w:r>
    </w:p>
    <w:p w14:paraId="53EFE67F" w14:textId="77777777" w:rsidR="009352CF" w:rsidRPr="009352CF" w:rsidRDefault="009352CF" w:rsidP="009352CF">
      <w:pPr>
        <w:spacing w:line="360" w:lineRule="auto"/>
      </w:pPr>
      <w:r w:rsidRPr="009352CF">
        <w:rPr>
          <w:rFonts w:ascii="宋体" w:eastAsia="宋体" w:hAnsi="宋体" w:cs="宋体" w:hint="eastAsia"/>
        </w:rPr>
        <w:t>（路遇小丑表演，和小孩子玩耍）</w:t>
      </w:r>
      <w:r w:rsidRPr="009352CF">
        <w:rPr>
          <w:rFonts w:ascii="宋体" w:eastAsia="宋体" w:hAnsi="宋体" w:cs="宋体"/>
        </w:rPr>
        <w:br/>
        <w:t>角色3：小</w:t>
      </w:r>
      <w:r w:rsidRPr="009352CF">
        <w:rPr>
          <w:rFonts w:ascii="宋体" w:eastAsia="宋体" w:hAnsi="宋体" w:cs="宋体" w:hint="eastAsia"/>
        </w:rPr>
        <w:t>丑</w:t>
      </w:r>
      <w:r w:rsidRPr="009352CF">
        <w:rPr>
          <w:rFonts w:ascii="宋体" w:eastAsia="宋体" w:hAnsi="宋体" w:cs="宋体"/>
        </w:rPr>
        <w:t>。</w:t>
      </w:r>
      <w:r w:rsidRPr="009352CF">
        <w:rPr>
          <w:rFonts w:ascii="宋体" w:eastAsia="宋体" w:hAnsi="宋体" w:cs="宋体"/>
        </w:rPr>
        <w:br/>
        <w:t>角色2：对，小</w:t>
      </w:r>
      <w:r w:rsidRPr="009352CF">
        <w:rPr>
          <w:rFonts w:ascii="宋体" w:eastAsia="宋体" w:hAnsi="宋体" w:cs="宋体" w:hint="eastAsia"/>
        </w:rPr>
        <w:t>丑</w:t>
      </w:r>
      <w:r w:rsidRPr="009352CF">
        <w:rPr>
          <w:rFonts w:ascii="宋体" w:eastAsia="宋体" w:hAnsi="宋体" w:cs="宋体"/>
        </w:rPr>
        <w:t>，好好玩。</w:t>
      </w:r>
      <w:r w:rsidRPr="009352CF">
        <w:rPr>
          <w:rFonts w:ascii="宋体" w:eastAsia="宋体" w:hAnsi="宋体" w:cs="宋体"/>
        </w:rPr>
        <w:br/>
        <w:t>角色3：给他剪刀石头布。</w:t>
      </w:r>
      <w:r w:rsidRPr="009352CF">
        <w:rPr>
          <w:rFonts w:ascii="宋体" w:eastAsia="宋体" w:hAnsi="宋体" w:cs="宋体"/>
        </w:rPr>
        <w:br/>
        <w:t>角色2：我们逛的差不多了，你还有什么特别</w:t>
      </w:r>
      <w:proofErr w:type="gramStart"/>
      <w:r w:rsidRPr="009352CF">
        <w:rPr>
          <w:rFonts w:ascii="宋体" w:eastAsia="宋体" w:hAnsi="宋体" w:cs="宋体"/>
        </w:rPr>
        <w:t>想秀给</w:t>
      </w:r>
      <w:proofErr w:type="gramEnd"/>
      <w:r w:rsidRPr="009352CF">
        <w:rPr>
          <w:rFonts w:ascii="宋体" w:eastAsia="宋体" w:hAnsi="宋体" w:cs="宋体"/>
        </w:rPr>
        <w:t>我们看的吗？</w:t>
      </w:r>
      <w:r w:rsidRPr="009352CF">
        <w:rPr>
          <w:rFonts w:ascii="宋体" w:eastAsia="宋体" w:hAnsi="宋体" w:cs="宋体"/>
        </w:rPr>
        <w:br/>
        <w:t>角色3：好像没啥了，这就是商场。</w:t>
      </w:r>
      <w:r w:rsidRPr="009352CF">
        <w:rPr>
          <w:rFonts w:ascii="宋体" w:eastAsia="宋体" w:hAnsi="宋体" w:cs="宋体"/>
        </w:rPr>
        <w:br/>
        <w:t>角色2：我觉得可能都差太多了，你要不要拍一个（00:07:05）</w:t>
      </w:r>
      <w:r w:rsidRPr="009352CF">
        <w:rPr>
          <w:rFonts w:ascii="宋体" w:eastAsia="宋体" w:hAnsi="宋体" w:cs="宋体"/>
        </w:rPr>
        <w:br/>
        <w:t>角色2：拜拜。</w:t>
      </w:r>
      <w:r w:rsidRPr="009352CF">
        <w:rPr>
          <w:rFonts w:ascii="宋体" w:eastAsia="宋体" w:hAnsi="宋体" w:cs="宋体"/>
        </w:rPr>
        <w:br/>
        <w:t>角色3：拜拜。</w:t>
      </w:r>
      <w:r w:rsidRPr="009352CF">
        <w:rPr>
          <w:rFonts w:ascii="宋体" w:eastAsia="宋体" w:hAnsi="宋体" w:cs="宋体"/>
        </w:rPr>
        <w:br/>
        <w:t>角色1：谢谢。</w:t>
      </w:r>
      <w:r w:rsidRPr="009352CF">
        <w:rPr>
          <w:rFonts w:ascii="宋体" w:eastAsia="宋体" w:hAnsi="宋体" w:cs="宋体"/>
        </w:rPr>
        <w:br/>
        <w:t>角色3：没事。</w:t>
      </w:r>
      <w:r w:rsidRPr="009352CF">
        <w:rPr>
          <w:rFonts w:ascii="宋体" w:eastAsia="宋体" w:hAnsi="宋体" w:cs="宋体"/>
        </w:rPr>
        <w:br/>
        <w:t>角色2：行，今天就完了。</w:t>
      </w:r>
      <w:r w:rsidRPr="009352CF">
        <w:rPr>
          <w:rFonts w:ascii="宋体" w:eastAsia="宋体" w:hAnsi="宋体" w:cs="宋体"/>
        </w:rPr>
        <w:br/>
      </w:r>
      <w:r w:rsidRPr="009352CF">
        <w:rPr>
          <w:rFonts w:ascii="宋体" w:eastAsia="宋体" w:hAnsi="宋体" w:cs="宋体"/>
        </w:rPr>
        <w:lastRenderedPageBreak/>
        <w:t>00:07:55</w:t>
      </w:r>
      <w:r w:rsidRPr="009352CF">
        <w:rPr>
          <w:rFonts w:ascii="宋体" w:eastAsia="宋体" w:hAnsi="宋体" w:cs="宋体"/>
        </w:rPr>
        <w:br/>
        <w:t>完</w:t>
      </w:r>
    </w:p>
    <w:p w14:paraId="356A66FC" w14:textId="77777777" w:rsidR="009352CF" w:rsidRPr="00E11389" w:rsidRDefault="009352CF" w:rsidP="00E11389">
      <w:pPr>
        <w:spacing w:line="360" w:lineRule="auto"/>
        <w:rPr>
          <w:rFonts w:ascii="宋体" w:eastAsia="宋体" w:hAnsi="宋体" w:cs="宋体" w:hint="eastAsia"/>
          <w:lang w:val="en-US" w:bidi="ar-SA"/>
        </w:rPr>
      </w:pPr>
    </w:p>
    <w:p w14:paraId="4DFDAB03" w14:textId="77777777" w:rsidR="00172A89" w:rsidRDefault="00172A89" w:rsidP="0083605E">
      <w:pPr>
        <w:spacing w:line="360" w:lineRule="auto"/>
      </w:pPr>
      <w:r>
        <w:rPr>
          <w:rFonts w:ascii="宋体" w:eastAsia="宋体" w:hAnsi="宋体" w:cs="宋体"/>
          <w:lang w:val="en-US" w:eastAsia="zh-CN" w:bidi="ar-SA"/>
        </w:rPr>
        <w:br/>
      </w:r>
      <w:r>
        <w:rPr>
          <w:rFonts w:ascii="宋体" w:eastAsia="宋体" w:hAnsi="宋体" w:cs="宋体"/>
          <w:lang w:val="en-US" w:eastAsia="zh-CN" w:bidi="ar-SA"/>
        </w:rPr>
        <w:br/>
      </w:r>
    </w:p>
    <w:sectPr w:rsidR="00172A8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C6454" w14:textId="77777777" w:rsidR="006C0638" w:rsidRDefault="006C0638" w:rsidP="009352CF">
      <w:r>
        <w:separator/>
      </w:r>
    </w:p>
  </w:endnote>
  <w:endnote w:type="continuationSeparator" w:id="0">
    <w:p w14:paraId="3E9E9A4E" w14:textId="77777777" w:rsidR="006C0638" w:rsidRDefault="006C0638" w:rsidP="00935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9A9B15" w14:textId="77777777" w:rsidR="006C0638" w:rsidRDefault="006C0638" w:rsidP="009352CF">
      <w:r>
        <w:separator/>
      </w:r>
    </w:p>
  </w:footnote>
  <w:footnote w:type="continuationSeparator" w:id="0">
    <w:p w14:paraId="2CBDCD3A" w14:textId="77777777" w:rsidR="006C0638" w:rsidRDefault="006C0638" w:rsidP="009352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5E"/>
    <w:rsid w:val="001107BF"/>
    <w:rsid w:val="00172A89"/>
    <w:rsid w:val="006C0638"/>
    <w:rsid w:val="0083605E"/>
    <w:rsid w:val="009352CF"/>
    <w:rsid w:val="00B94BBF"/>
    <w:rsid w:val="00C8753B"/>
    <w:rsid w:val="00D4204C"/>
    <w:rsid w:val="00D45AD5"/>
    <w:rsid w:val="00DF65FB"/>
    <w:rsid w:val="00E11389"/>
    <w:rsid w:val="00EF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82FCFA3"/>
  <w15:chartTrackingRefBased/>
  <w15:docId w15:val="{6C621FED-AC6C-4D24-BCAD-9A93B724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52C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9352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52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9352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3334</Words>
  <Characters>19007</Characters>
  <Application>Microsoft Office Word</Application>
  <DocSecurity>0</DocSecurity>
  <Lines>158</Lines>
  <Paragraphs>44</Paragraphs>
  <ScaleCrop>false</ScaleCrop>
  <Company/>
  <LinksUpToDate>false</LinksUpToDate>
  <CharactersWithSpaces>22297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Ronghan Xu</dc:creator>
  <cp:keywords/>
  <cp:lastModifiedBy>34071</cp:lastModifiedBy>
  <cp:revision>2</cp:revision>
  <cp:lastPrinted>1601-01-01T00:00:00Z</cp:lastPrinted>
  <dcterms:created xsi:type="dcterms:W3CDTF">2024-08-14T08:27:00Z</dcterms:created>
  <dcterms:modified xsi:type="dcterms:W3CDTF">2024-08-14T08:27:00Z</dcterms:modified>
</cp:coreProperties>
</file>