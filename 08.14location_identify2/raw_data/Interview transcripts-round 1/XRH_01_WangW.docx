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5FA3C" w14:textId="4E245AB6" w:rsidR="003211A0" w:rsidRDefault="00510AAF">
      <w:pPr>
        <w:spacing w:line="360" w:lineRule="auto"/>
        <w:rPr>
          <w:rFonts w:ascii="宋体" w:eastAsia="宋体" w:hAnsi="宋体" w:cs="宋体"/>
        </w:rPr>
      </w:pPr>
      <w:r>
        <w:rPr>
          <w:rFonts w:ascii="宋体" w:eastAsia="宋体" w:hAnsi="宋体" w:cs="宋体"/>
        </w:rPr>
        <w:t>角色1：Ok同学你好，请问你的名字和学号呢？</w:t>
      </w:r>
      <w:r>
        <w:rPr>
          <w:rFonts w:ascii="宋体" w:eastAsia="宋体" w:hAnsi="宋体" w:cs="宋体"/>
        </w:rPr>
        <w:br/>
        <w:t>角色2：我的名字是汪伟，我的学号是118110918。</w:t>
      </w:r>
      <w:r>
        <w:rPr>
          <w:rFonts w:ascii="宋体" w:eastAsia="宋体" w:hAnsi="宋体" w:cs="宋体"/>
        </w:rPr>
        <w:br/>
        <w:t>角色1：你好，请问你是否出生在深圳？</w:t>
      </w:r>
      <w:r>
        <w:rPr>
          <w:rFonts w:ascii="宋体" w:eastAsia="宋体" w:hAnsi="宋体" w:cs="宋体"/>
        </w:rPr>
        <w:br/>
        <w:t>角色2：是，我出生在深圳。</w:t>
      </w:r>
      <w:r>
        <w:rPr>
          <w:rFonts w:ascii="宋体" w:eastAsia="宋体" w:hAnsi="宋体" w:cs="宋体"/>
        </w:rPr>
        <w:br/>
        <w:t>角色1：然后就在深圳市本地人生活了21年是吧？</w:t>
      </w:r>
      <w:r>
        <w:rPr>
          <w:rFonts w:ascii="宋体" w:eastAsia="宋体" w:hAnsi="宋体" w:cs="宋体"/>
        </w:rPr>
        <w:br/>
        <w:t>角色2：生活了21年。</w:t>
      </w:r>
      <w:r>
        <w:rPr>
          <w:rFonts w:ascii="宋体" w:eastAsia="宋体" w:hAnsi="宋体" w:cs="宋体"/>
        </w:rPr>
        <w:br/>
        <w:t>角色1：然后想问你几个关于地铁的问题，您乘坐地铁就是频率高吗？</w:t>
      </w:r>
      <w:r>
        <w:rPr>
          <w:rFonts w:ascii="宋体" w:eastAsia="宋体" w:hAnsi="宋体" w:cs="宋体"/>
        </w:rPr>
        <w:br/>
        <w:t>角色2：还挺高，地铁是我最主要的出行方式。</w:t>
      </w:r>
      <w:r>
        <w:rPr>
          <w:rFonts w:ascii="宋体" w:eastAsia="宋体" w:hAnsi="宋体" w:cs="宋体"/>
        </w:rPr>
        <w:br/>
        <w:t>角色1：那么在工作日您平时最</w:t>
      </w:r>
      <w:proofErr w:type="gramStart"/>
      <w:r>
        <w:rPr>
          <w:rFonts w:ascii="宋体" w:eastAsia="宋体" w:hAnsi="宋体" w:cs="宋体"/>
        </w:rPr>
        <w:t>经常乘那号</w:t>
      </w:r>
      <w:proofErr w:type="gramEnd"/>
      <w:r>
        <w:rPr>
          <w:rFonts w:ascii="宋体" w:eastAsia="宋体" w:hAnsi="宋体" w:cs="宋体"/>
        </w:rPr>
        <w:t>线呢？</w:t>
      </w:r>
      <w:r>
        <w:rPr>
          <w:rFonts w:ascii="宋体" w:eastAsia="宋体" w:hAnsi="宋体" w:cs="宋体"/>
        </w:rPr>
        <w:br/>
        <w:t>角色2：5号线，因为我们学校南科大就在5号线上。</w:t>
      </w:r>
      <w:r>
        <w:rPr>
          <w:rFonts w:ascii="宋体" w:eastAsia="宋体" w:hAnsi="宋体" w:cs="宋体"/>
        </w:rPr>
        <w:br/>
        <w:t>角色1：那么大概是从哪到哪，最经常乘坐。</w:t>
      </w:r>
      <w:r>
        <w:rPr>
          <w:rFonts w:ascii="宋体" w:eastAsia="宋体" w:hAnsi="宋体" w:cs="宋体"/>
        </w:rPr>
        <w:br/>
        <w:t>角色2：应该就是从</w:t>
      </w:r>
      <w:r w:rsidR="001C48DF">
        <w:rPr>
          <w:rFonts w:ascii="宋体" w:eastAsia="宋体" w:hAnsi="宋体" w:cs="宋体" w:hint="eastAsia"/>
        </w:rPr>
        <w:t>塘朗</w:t>
      </w:r>
      <w:r>
        <w:rPr>
          <w:rFonts w:ascii="宋体" w:eastAsia="宋体" w:hAnsi="宋体" w:cs="宋体"/>
        </w:rPr>
        <w:t>到深圳北，因为</w:t>
      </w:r>
      <w:proofErr w:type="gramStart"/>
      <w:r>
        <w:rPr>
          <w:rFonts w:ascii="宋体" w:eastAsia="宋体" w:hAnsi="宋体" w:cs="宋体"/>
        </w:rPr>
        <w:t>深圳北它可以</w:t>
      </w:r>
      <w:proofErr w:type="gramEnd"/>
      <w:r>
        <w:rPr>
          <w:rFonts w:ascii="宋体" w:eastAsia="宋体" w:hAnsi="宋体" w:cs="宋体"/>
        </w:rPr>
        <w:t>转6号线转4号线去其他地方都可能会用到。</w:t>
      </w:r>
      <w:r>
        <w:rPr>
          <w:rFonts w:ascii="宋体" w:eastAsia="宋体" w:hAnsi="宋体" w:cs="宋体"/>
        </w:rPr>
        <w:br/>
        <w:t>角色1：ok，</w:t>
      </w:r>
      <w:proofErr w:type="gramStart"/>
      <w:r>
        <w:rPr>
          <w:rFonts w:ascii="宋体" w:eastAsia="宋体" w:hAnsi="宋体" w:cs="宋体"/>
        </w:rPr>
        <w:t>您整个</w:t>
      </w:r>
      <w:proofErr w:type="gramEnd"/>
      <w:r>
        <w:rPr>
          <w:rFonts w:ascii="宋体" w:eastAsia="宋体" w:hAnsi="宋体" w:cs="宋体"/>
        </w:rPr>
        <w:t>路线的时空轨迹，能否在地图上示意一下？</w:t>
      </w:r>
      <w:r>
        <w:rPr>
          <w:rFonts w:ascii="宋体" w:eastAsia="宋体" w:hAnsi="宋体" w:cs="宋体"/>
        </w:rPr>
        <w:br/>
        <w:t>角色2：就是我们可以看到</w:t>
      </w:r>
      <w:r w:rsidR="001C48DF">
        <w:rPr>
          <w:rFonts w:ascii="宋体" w:eastAsia="宋体" w:hAnsi="宋体" w:cs="宋体"/>
        </w:rPr>
        <w:t>塘朗</w:t>
      </w:r>
      <w:r>
        <w:rPr>
          <w:rFonts w:ascii="宋体" w:eastAsia="宋体" w:hAnsi="宋体" w:cs="宋体"/>
        </w:rPr>
        <w:t>在这里，通常我就会从</w:t>
      </w:r>
      <w:r w:rsidR="001C48DF">
        <w:rPr>
          <w:rFonts w:ascii="宋体" w:eastAsia="宋体" w:hAnsi="宋体" w:cs="宋体"/>
        </w:rPr>
        <w:t>塘朗</w:t>
      </w:r>
      <w:r>
        <w:rPr>
          <w:rFonts w:ascii="宋体" w:eastAsia="宋体" w:hAnsi="宋体" w:cs="宋体"/>
        </w:rPr>
        <w:t>出发，然后坐到深圳北，然后如果要去有时候可能会去上威宁去购物或者吃东西，从这里做到上威宁，如果我回家的话我就会乘坐6号线。</w:t>
      </w:r>
      <w:r>
        <w:rPr>
          <w:rFonts w:ascii="宋体" w:eastAsia="宋体" w:hAnsi="宋体" w:cs="宋体"/>
        </w:rPr>
        <w:br/>
        <w:t>角色1：您家住在哪个区域？</w:t>
      </w:r>
      <w:r>
        <w:rPr>
          <w:rFonts w:ascii="宋体" w:eastAsia="宋体" w:hAnsi="宋体" w:cs="宋体"/>
        </w:rPr>
        <w:br/>
        <w:t>角色2：我家住在福田区。</w:t>
      </w:r>
      <w:r>
        <w:rPr>
          <w:rFonts w:ascii="宋体" w:eastAsia="宋体" w:hAnsi="宋体" w:cs="宋体"/>
        </w:rPr>
        <w:br/>
        <w:t>角色1：福田区，ok，那么在工作日的话，您也是坐，对，您是学生，这个是您平时在节假日会做的线是吗？</w:t>
      </w:r>
      <w:r>
        <w:rPr>
          <w:rFonts w:ascii="宋体" w:eastAsia="宋体" w:hAnsi="宋体" w:cs="宋体"/>
        </w:rPr>
        <w:br/>
        <w:t>角色2：差不多。</w:t>
      </w:r>
      <w:r>
        <w:rPr>
          <w:rFonts w:ascii="宋体" w:eastAsia="宋体" w:hAnsi="宋体" w:cs="宋体"/>
        </w:rPr>
        <w:br/>
        <w:t>角色1：工作日，你一般是不坐地铁对吧？</w:t>
      </w:r>
      <w:r>
        <w:rPr>
          <w:rFonts w:ascii="宋体" w:eastAsia="宋体" w:hAnsi="宋体" w:cs="宋体"/>
        </w:rPr>
        <w:br/>
        <w:t>角色2：对，因为要上课，一般不出去。</w:t>
      </w:r>
      <w:r>
        <w:rPr>
          <w:rFonts w:ascii="宋体" w:eastAsia="宋体" w:hAnsi="宋体" w:cs="宋体"/>
        </w:rPr>
        <w:br/>
        <w:t>角色1：然后出行目的就是回家购物休闲之类的对吗？</w:t>
      </w:r>
      <w:r>
        <w:rPr>
          <w:rFonts w:ascii="宋体" w:eastAsia="宋体" w:hAnsi="宋体" w:cs="宋体"/>
        </w:rPr>
        <w:br/>
        <w:t>角色2：对的。</w:t>
      </w:r>
      <w:r>
        <w:rPr>
          <w:rFonts w:ascii="宋体" w:eastAsia="宋体" w:hAnsi="宋体" w:cs="宋体"/>
        </w:rPr>
        <w:br/>
        <w:t>角色1：还有些其他的目的吗？</w:t>
      </w:r>
      <w:r>
        <w:rPr>
          <w:rFonts w:ascii="宋体" w:eastAsia="宋体" w:hAnsi="宋体" w:cs="宋体"/>
        </w:rPr>
        <w:br/>
        <w:t>角色2：其他应该很少，基本没有其他目的，我还没有工作起来。</w:t>
      </w:r>
      <w:r>
        <w:rPr>
          <w:rFonts w:ascii="宋体" w:eastAsia="宋体" w:hAnsi="宋体" w:cs="宋体"/>
        </w:rPr>
        <w:br/>
      </w:r>
      <w:r>
        <w:rPr>
          <w:rFonts w:ascii="宋体" w:eastAsia="宋体" w:hAnsi="宋体" w:cs="宋体"/>
        </w:rPr>
        <w:lastRenderedPageBreak/>
        <w:t>角色1：Ok，您实习过吗？</w:t>
      </w:r>
      <w:r>
        <w:rPr>
          <w:rFonts w:ascii="宋体" w:eastAsia="宋体" w:hAnsi="宋体" w:cs="宋体"/>
        </w:rPr>
        <w:br/>
        <w:t>角色2：我还没有实习过。</w:t>
      </w:r>
      <w:r>
        <w:rPr>
          <w:rFonts w:ascii="宋体" w:eastAsia="宋体" w:hAnsi="宋体" w:cs="宋体"/>
        </w:rPr>
        <w:br/>
        <w:t>角色1：您在乘坐地铁过程中是否遇到过一些困难或者麻烦？</w:t>
      </w:r>
      <w:r>
        <w:rPr>
          <w:rFonts w:ascii="宋体" w:eastAsia="宋体" w:hAnsi="宋体" w:cs="宋体"/>
        </w:rPr>
        <w:br/>
        <w:t>角色2：遇到过，我刚刚说的深圳北站，就众所周知深圳北站的设计比较的奇怪，导致我前几次去深圳北站的时候就迷路了。</w:t>
      </w:r>
      <w:r>
        <w:rPr>
          <w:rFonts w:ascii="宋体" w:eastAsia="宋体" w:hAnsi="宋体" w:cs="宋体"/>
        </w:rPr>
        <w:br/>
        <w:t>角色1：ok，如果有的话能否描述一下当时的情形？</w:t>
      </w:r>
      <w:r>
        <w:rPr>
          <w:rFonts w:ascii="宋体" w:eastAsia="宋体" w:hAnsi="宋体" w:cs="宋体"/>
        </w:rPr>
        <w:br/>
        <w:t>角色2：我们都知道</w:t>
      </w:r>
      <w:proofErr w:type="gramStart"/>
      <w:r w:rsidR="001C48DF">
        <w:rPr>
          <w:rFonts w:ascii="宋体" w:eastAsia="宋体" w:hAnsi="宋体" w:cs="宋体" w:hint="eastAsia"/>
        </w:rPr>
        <w:t>深圳北他</w:t>
      </w:r>
      <w:r>
        <w:rPr>
          <w:rFonts w:ascii="宋体" w:eastAsia="宋体" w:hAnsi="宋体" w:cs="宋体"/>
        </w:rPr>
        <w:t>比较</w:t>
      </w:r>
      <w:proofErr w:type="gramEnd"/>
      <w:r>
        <w:rPr>
          <w:rFonts w:ascii="宋体" w:eastAsia="宋体" w:hAnsi="宋体" w:cs="宋体"/>
        </w:rPr>
        <w:t>独特，它是最底下一层是5号线，然后中间那一层是火车和中转，然后上面它是4号线和6号线，当时就从4号线下来，完全就不知道怎么走。</w:t>
      </w:r>
      <w:r>
        <w:rPr>
          <w:rFonts w:ascii="宋体" w:eastAsia="宋体" w:hAnsi="宋体" w:cs="宋体"/>
        </w:rPr>
        <w:br/>
        <w:t>角色1：明白了，除了您个人的亲身经历的话，能否</w:t>
      </w:r>
      <w:proofErr w:type="gramStart"/>
      <w:r>
        <w:rPr>
          <w:rFonts w:ascii="宋体" w:eastAsia="宋体" w:hAnsi="宋体" w:cs="宋体"/>
        </w:rPr>
        <w:t>描述您</w:t>
      </w:r>
      <w:proofErr w:type="gramEnd"/>
      <w:r>
        <w:rPr>
          <w:rFonts w:ascii="宋体" w:eastAsia="宋体" w:hAnsi="宋体" w:cs="宋体"/>
        </w:rPr>
        <w:t>在乘坐地铁过程中旁观到的令人印象深刻的一个人或者一件事？</w:t>
      </w:r>
      <w:r>
        <w:rPr>
          <w:rFonts w:ascii="宋体" w:eastAsia="宋体" w:hAnsi="宋体" w:cs="宋体"/>
        </w:rPr>
        <w:br/>
        <w:t>角色2：旁观到的那种深刻的一个人或者一件事吗？</w:t>
      </w:r>
      <w:r>
        <w:rPr>
          <w:rFonts w:ascii="宋体" w:eastAsia="宋体" w:hAnsi="宋体" w:cs="宋体"/>
        </w:rPr>
        <w:br/>
        <w:t>角色2：没有，我之前是我高中的时候坐地铁，我当时戴着耳机在听歌，当时我记得有一个应该是地铁的工作人员怎么跟我说，就让我不要听歌，说会损害听力，这件事我还记得挺清楚的。</w:t>
      </w:r>
      <w:r>
        <w:rPr>
          <w:rFonts w:ascii="宋体" w:eastAsia="宋体" w:hAnsi="宋体" w:cs="宋体"/>
        </w:rPr>
        <w:br/>
        <w:t>角色1：应该是没有照片或者视频的对吧？</w:t>
      </w:r>
      <w:r>
        <w:rPr>
          <w:rFonts w:ascii="宋体" w:eastAsia="宋体" w:hAnsi="宋体" w:cs="宋体"/>
        </w:rPr>
        <w:br/>
        <w:t>角色2：太久远，那个时候还没有智能机。</w:t>
      </w:r>
      <w:r>
        <w:rPr>
          <w:rFonts w:ascii="宋体" w:eastAsia="宋体" w:hAnsi="宋体" w:cs="宋体"/>
        </w:rPr>
        <w:br/>
        <w:t>角色1：在您的就是交通出行中，您认为哪几个地铁站是深圳地铁网的核心节点？</w:t>
      </w:r>
      <w:r>
        <w:rPr>
          <w:rFonts w:ascii="宋体" w:eastAsia="宋体" w:hAnsi="宋体" w:cs="宋体"/>
        </w:rPr>
        <w:br/>
        <w:t>角色2：我认为首先福田肯定是一个</w:t>
      </w:r>
      <w:proofErr w:type="gramStart"/>
      <w:r>
        <w:rPr>
          <w:rFonts w:ascii="宋体" w:eastAsia="宋体" w:hAnsi="宋体" w:cs="宋体"/>
        </w:rPr>
        <w:t>最</w:t>
      </w:r>
      <w:proofErr w:type="gramEnd"/>
      <w:r>
        <w:rPr>
          <w:rFonts w:ascii="宋体" w:eastAsia="宋体" w:hAnsi="宋体" w:cs="宋体"/>
        </w:rPr>
        <w:t>核心的站，福田它是福田和东桥地铁交汇，</w:t>
      </w:r>
      <w:proofErr w:type="gramStart"/>
      <w:r>
        <w:rPr>
          <w:rFonts w:ascii="宋体" w:eastAsia="宋体" w:hAnsi="宋体" w:cs="宋体"/>
        </w:rPr>
        <w:t>福田站它同时</w:t>
      </w:r>
      <w:proofErr w:type="gramEnd"/>
      <w:r>
        <w:rPr>
          <w:rFonts w:ascii="宋体" w:eastAsia="宋体" w:hAnsi="宋体" w:cs="宋体"/>
        </w:rPr>
        <w:t>也是一个高铁站，然后就我而言深圳</w:t>
      </w:r>
      <w:proofErr w:type="gramStart"/>
      <w:r>
        <w:rPr>
          <w:rFonts w:ascii="宋体" w:eastAsia="宋体" w:hAnsi="宋体" w:cs="宋体"/>
        </w:rPr>
        <w:t>北其实</w:t>
      </w:r>
      <w:proofErr w:type="gramEnd"/>
      <w:r>
        <w:rPr>
          <w:rFonts w:ascii="宋体" w:eastAsia="宋体" w:hAnsi="宋体" w:cs="宋体"/>
        </w:rPr>
        <w:t>也挺重要的，虽然深圳</w:t>
      </w:r>
      <w:proofErr w:type="gramStart"/>
      <w:r>
        <w:rPr>
          <w:rFonts w:ascii="宋体" w:eastAsia="宋体" w:hAnsi="宋体" w:cs="宋体"/>
        </w:rPr>
        <w:t>北设计</w:t>
      </w:r>
      <w:proofErr w:type="gramEnd"/>
      <w:r>
        <w:rPr>
          <w:rFonts w:ascii="宋体" w:eastAsia="宋体" w:hAnsi="宋体" w:cs="宋体"/>
        </w:rPr>
        <w:t>的很邋遢，但是（00:04:16）也是一个多条地铁交汇和一个高铁的站。</w:t>
      </w:r>
      <w:r>
        <w:rPr>
          <w:rFonts w:ascii="宋体" w:eastAsia="宋体" w:hAnsi="宋体" w:cs="宋体"/>
        </w:rPr>
        <w:br/>
        <w:t>角色1：ok，那么你觉得哪几个地铁站最有趣或者人气最高？</w:t>
      </w:r>
      <w:r>
        <w:rPr>
          <w:rFonts w:ascii="宋体" w:eastAsia="宋体" w:hAnsi="宋体" w:cs="宋体"/>
        </w:rPr>
        <w:br/>
        <w:t>角色2：最有趣我倒是没有特别留意，人气最高应该就是交汇的线路越多它就越高，根据我的经验。</w:t>
      </w:r>
      <w:r>
        <w:rPr>
          <w:rFonts w:ascii="宋体" w:eastAsia="宋体" w:hAnsi="宋体" w:cs="宋体"/>
        </w:rPr>
        <w:br/>
        <w:t>角色1：除此之外，还有没有其他的印象比较深刻的地铁站？</w:t>
      </w:r>
      <w:r>
        <w:rPr>
          <w:rFonts w:ascii="宋体" w:eastAsia="宋体" w:hAnsi="宋体" w:cs="宋体"/>
        </w:rPr>
        <w:br/>
        <w:t>角色2：我昨天去了大学城站，然后拍到了如下的画面，就作为一个</w:t>
      </w:r>
      <w:r w:rsidR="001C48DF">
        <w:rPr>
          <w:rFonts w:ascii="宋体" w:eastAsia="宋体" w:hAnsi="宋体" w:cs="宋体" w:hint="eastAsia"/>
        </w:rPr>
        <w:t>原神</w:t>
      </w:r>
      <w:r>
        <w:rPr>
          <w:rFonts w:ascii="宋体" w:eastAsia="宋体" w:hAnsi="宋体" w:cs="宋体"/>
        </w:rPr>
        <w:t>玩家，我就感觉倍感亲切。</w:t>
      </w:r>
      <w:r>
        <w:rPr>
          <w:rFonts w:ascii="宋体" w:eastAsia="宋体" w:hAnsi="宋体" w:cs="宋体"/>
        </w:rPr>
        <w:br/>
        <w:t>角色1：ok，好的，您觉得坐地铁体验到的城市和您坐公交体验到的城市会有什么</w:t>
      </w:r>
      <w:r>
        <w:rPr>
          <w:rFonts w:ascii="宋体" w:eastAsia="宋体" w:hAnsi="宋体" w:cs="宋体"/>
        </w:rPr>
        <w:lastRenderedPageBreak/>
        <w:t>不一样吗？</w:t>
      </w:r>
      <w:r>
        <w:rPr>
          <w:rFonts w:ascii="宋体" w:eastAsia="宋体" w:hAnsi="宋体" w:cs="宋体"/>
        </w:rPr>
        <w:br/>
        <w:t>角色2：我是更喜欢地铁的，因为地铁它不会堵，而且它也会说要等很久车都不来，所以我觉得我是更喜欢地铁，就比起公交的。</w:t>
      </w:r>
      <w:r>
        <w:rPr>
          <w:rFonts w:ascii="宋体" w:eastAsia="宋体" w:hAnsi="宋体" w:cs="宋体"/>
        </w:rPr>
        <w:br/>
        <w:t>角色2：还有一点我们在研究的就是说比方说您坐地铁可能看到的城市现代化的一面，如果您坐公交的话，可能会看到城市比较接地气，比较烟火气的一面，你是否有感受过？</w:t>
      </w:r>
      <w:r>
        <w:rPr>
          <w:rFonts w:ascii="宋体" w:eastAsia="宋体" w:hAnsi="宋体" w:cs="宋体"/>
        </w:rPr>
        <w:br/>
        <w:t>角色1：确实是这样的，因为地铁大部分都是在地下的，做的时候基本就玩手机了，但是有时候如果是坐公交穿过那些小巷会觉得还挺有趣的，这点</w:t>
      </w:r>
      <w:r w:rsidR="001B5DA7">
        <w:rPr>
          <w:rFonts w:ascii="宋体" w:eastAsia="宋体" w:hAnsi="宋体" w:cs="宋体" w:hint="eastAsia"/>
        </w:rPr>
        <w:t>确实是独属于公交的</w:t>
      </w:r>
      <w:r>
        <w:rPr>
          <w:rFonts w:ascii="宋体" w:eastAsia="宋体" w:hAnsi="宋体" w:cs="宋体"/>
        </w:rPr>
        <w:t>。</w:t>
      </w:r>
      <w:r>
        <w:rPr>
          <w:rFonts w:ascii="宋体" w:eastAsia="宋体" w:hAnsi="宋体" w:cs="宋体"/>
        </w:rPr>
        <w:br/>
        <w:t>角色2：如果您要去游览一个您没有去过的城市的话，你会首选公交还是地铁？</w:t>
      </w:r>
      <w:r>
        <w:rPr>
          <w:rFonts w:ascii="宋体" w:eastAsia="宋体" w:hAnsi="宋体" w:cs="宋体"/>
        </w:rPr>
        <w:br/>
        <w:t>角色1：没有去过的，从看对面的地铁是否发达了，如果是地铁比较发达的城市，像北京这样的，我可能还会选择地铁，而且北京地铁也便宜。</w:t>
      </w:r>
      <w:r>
        <w:rPr>
          <w:rFonts w:ascii="宋体" w:eastAsia="宋体" w:hAnsi="宋体" w:cs="宋体"/>
        </w:rPr>
        <w:br/>
        <w:t>角色2：对，确实这个。</w:t>
      </w:r>
      <w:r>
        <w:rPr>
          <w:rFonts w:ascii="宋体" w:eastAsia="宋体" w:hAnsi="宋体" w:cs="宋体"/>
        </w:rPr>
        <w:br/>
        <w:t>角色1：但是如果是那种像哈尔滨那种，它地铁根本就没有几条，我肯定要选个</w:t>
      </w:r>
      <w:r w:rsidR="001B5DA7">
        <w:rPr>
          <w:rFonts w:ascii="宋体" w:eastAsia="宋体" w:hAnsi="宋体" w:cs="宋体" w:hint="eastAsia"/>
        </w:rPr>
        <w:t>公交。</w:t>
      </w:r>
      <w:r>
        <w:rPr>
          <w:rFonts w:ascii="宋体" w:eastAsia="宋体" w:hAnsi="宋体" w:cs="宋体"/>
        </w:rPr>
        <w:br/>
        <w:t>角色2：就是您首选的还是交通方式的速度是吧？</w:t>
      </w:r>
      <w:r>
        <w:rPr>
          <w:rFonts w:ascii="宋体" w:eastAsia="宋体" w:hAnsi="宋体" w:cs="宋体"/>
        </w:rPr>
        <w:br/>
        <w:t>角色1：就是在一个舒适性与一个方面的进行一个平衡，就是这样。</w:t>
      </w:r>
      <w:r>
        <w:rPr>
          <w:rFonts w:ascii="宋体" w:eastAsia="宋体" w:hAnsi="宋体" w:cs="宋体"/>
        </w:rPr>
        <w:br/>
        <w:t>角色2：因为我当时我去南京的时候，我更喜欢坐公交去转悠，就是因为南京古迹很多，我怕我漏过什么一些奇怪的地方，或者说我想探索一些东西，然后坐</w:t>
      </w:r>
      <w:proofErr w:type="gramStart"/>
      <w:r>
        <w:rPr>
          <w:rFonts w:ascii="宋体" w:eastAsia="宋体" w:hAnsi="宋体" w:cs="宋体"/>
        </w:rPr>
        <w:t>公交就</w:t>
      </w:r>
      <w:proofErr w:type="gramEnd"/>
      <w:r>
        <w:rPr>
          <w:rFonts w:ascii="宋体" w:eastAsia="宋体" w:hAnsi="宋体" w:cs="宋体"/>
        </w:rPr>
        <w:t>随便挑一条公交上去转悠，然后做着然后可以看到一些像转到中山陵了，就太有意思。</w:t>
      </w:r>
      <w:r>
        <w:rPr>
          <w:rFonts w:ascii="宋体" w:eastAsia="宋体" w:hAnsi="宋体" w:cs="宋体"/>
        </w:rPr>
        <w:br/>
        <w:t>角色2：坐地铁就只能前面的区域以后再来探索。</w:t>
      </w:r>
      <w:r>
        <w:rPr>
          <w:rFonts w:ascii="宋体" w:eastAsia="宋体" w:hAnsi="宋体" w:cs="宋体"/>
        </w:rPr>
        <w:br/>
        <w:t>角色1：对，我们来看其他的问题，您在深圳</w:t>
      </w:r>
      <w:proofErr w:type="gramStart"/>
      <w:r>
        <w:rPr>
          <w:rFonts w:ascii="宋体" w:eastAsia="宋体" w:hAnsi="宋体" w:cs="宋体"/>
        </w:rPr>
        <w:t>您经历</w:t>
      </w:r>
      <w:proofErr w:type="gramEnd"/>
      <w:r>
        <w:rPr>
          <w:rFonts w:ascii="宋体" w:eastAsia="宋体" w:hAnsi="宋体" w:cs="宋体"/>
        </w:rPr>
        <w:t>过没有地铁的时间吗？</w:t>
      </w:r>
      <w:r>
        <w:rPr>
          <w:rFonts w:ascii="宋体" w:eastAsia="宋体" w:hAnsi="宋体" w:cs="宋体"/>
        </w:rPr>
        <w:br/>
        <w:t>角色2：可能是我初中时代的事，初中时代的时候，我家附近还没有地铁。</w:t>
      </w:r>
      <w:r>
        <w:rPr>
          <w:rFonts w:ascii="宋体" w:eastAsia="宋体" w:hAnsi="宋体" w:cs="宋体"/>
        </w:rPr>
        <w:br/>
        <w:t>角色1：那个时候您的生活和出行和现在有什么不同吗？其实也没有什么，无非就是公交等的时间多一点。</w:t>
      </w:r>
      <w:r>
        <w:rPr>
          <w:rFonts w:ascii="宋体" w:eastAsia="宋体" w:hAnsi="宋体" w:cs="宋体"/>
        </w:rPr>
        <w:br/>
        <w:t>角色2：您出行没有私家车是吗？</w:t>
      </w:r>
      <w:r>
        <w:rPr>
          <w:rFonts w:ascii="宋体" w:eastAsia="宋体" w:hAnsi="宋体" w:cs="宋体"/>
        </w:rPr>
        <w:br/>
        <w:t>角色1：私家车比较少。</w:t>
      </w:r>
      <w:r>
        <w:rPr>
          <w:rFonts w:ascii="宋体" w:eastAsia="宋体" w:hAnsi="宋体" w:cs="宋体"/>
        </w:rPr>
        <w:br/>
      </w:r>
      <w:r>
        <w:rPr>
          <w:rFonts w:ascii="宋体" w:eastAsia="宋体" w:hAnsi="宋体" w:cs="宋体"/>
        </w:rPr>
        <w:lastRenderedPageBreak/>
        <w:t>角色2：因为车限号是吧？</w:t>
      </w:r>
      <w:r>
        <w:rPr>
          <w:rFonts w:ascii="宋体" w:eastAsia="宋体" w:hAnsi="宋体" w:cs="宋体"/>
        </w:rPr>
        <w:br/>
        <w:t>角色1：因为深圳它停车很困难，就能坐地铁或者公交一般都坐。</w:t>
      </w:r>
      <w:r>
        <w:rPr>
          <w:rFonts w:ascii="宋体" w:eastAsia="宋体" w:hAnsi="宋体" w:cs="宋体"/>
        </w:rPr>
        <w:br/>
        <w:t>角色2：您是否觉得地铁有拓展您的旅行范围？</w:t>
      </w:r>
      <w:r>
        <w:rPr>
          <w:rFonts w:ascii="宋体" w:eastAsia="宋体" w:hAnsi="宋体" w:cs="宋体"/>
        </w:rPr>
        <w:br/>
        <w:t>角色1：其实这个说不上来，因为地铁它毕竟到的地方还是比较少的，如果真的是要去一些某些比较偏的地方，它是没有地铁的。</w:t>
      </w:r>
      <w:r>
        <w:rPr>
          <w:rFonts w:ascii="宋体" w:eastAsia="宋体" w:hAnsi="宋体" w:cs="宋体"/>
        </w:rPr>
        <w:br/>
        <w:t>角色2：就是说如果你没有地铁的时候，会不会你就选择一些比较近的购物场所或者是娱乐场所？</w:t>
      </w:r>
      <w:r>
        <w:rPr>
          <w:rFonts w:ascii="宋体" w:eastAsia="宋体" w:hAnsi="宋体" w:cs="宋体"/>
        </w:rPr>
        <w:br/>
        <w:t>角色1：会。</w:t>
      </w:r>
      <w:r>
        <w:rPr>
          <w:rFonts w:ascii="宋体" w:eastAsia="宋体" w:hAnsi="宋体" w:cs="宋体"/>
        </w:rPr>
        <w:br/>
        <w:t>角色2：如果有地铁的话，你就会可以有更多的选择是吧？</w:t>
      </w:r>
      <w:r>
        <w:rPr>
          <w:rFonts w:ascii="宋体" w:eastAsia="宋体" w:hAnsi="宋体" w:cs="宋体"/>
        </w:rPr>
        <w:br/>
        <w:t>角色1：对。</w:t>
      </w:r>
      <w:r>
        <w:rPr>
          <w:rFonts w:ascii="宋体" w:eastAsia="宋体" w:hAnsi="宋体" w:cs="宋体"/>
        </w:rPr>
        <w:br/>
        <w:t>角色2：您能试一下您之前您小时候大概是在哪里去购物休闲之类的地方吗？</w:t>
      </w:r>
      <w:r>
        <w:rPr>
          <w:rFonts w:ascii="宋体" w:eastAsia="宋体" w:hAnsi="宋体" w:cs="宋体"/>
        </w:rPr>
        <w:br/>
        <w:t>角色1：因为我家是在八卦岭给，然后这里，原来购物休闲可能是在，因为没有地铁，可能就是在园林这一带，这一带这个区域，但是有了地铁之后就可以去到华强北去玩，所以地铁很方便。</w:t>
      </w:r>
      <w:r>
        <w:rPr>
          <w:rFonts w:ascii="宋体" w:eastAsia="宋体" w:hAnsi="宋体" w:cs="宋体"/>
        </w:rPr>
        <w:br/>
        <w:t>角色2：Ok，想问您一下，在地铁出现之前，深圳的主要空间格局是怎么样的？和现在有什么不同吗？</w:t>
      </w:r>
      <w:r>
        <w:rPr>
          <w:rFonts w:ascii="宋体" w:eastAsia="宋体" w:hAnsi="宋体" w:cs="宋体"/>
        </w:rPr>
        <w:br/>
        <w:t>角色1：因为我中学的时候就</w:t>
      </w:r>
      <w:r w:rsidR="001B5DA7">
        <w:rPr>
          <w:rFonts w:ascii="宋体" w:eastAsia="宋体" w:hAnsi="宋体" w:cs="宋体" w:hint="eastAsia"/>
        </w:rPr>
        <w:t>住校，没有四处去玩</w:t>
      </w:r>
      <w:r>
        <w:rPr>
          <w:rFonts w:ascii="宋体" w:eastAsia="宋体" w:hAnsi="宋体" w:cs="宋体"/>
        </w:rPr>
        <w:br/>
        <w:t>角色2：ok好。</w:t>
      </w:r>
      <w:r>
        <w:rPr>
          <w:rFonts w:ascii="宋体" w:eastAsia="宋体" w:hAnsi="宋体" w:cs="宋体"/>
        </w:rPr>
        <w:br/>
        <w:t>角色1：我不能提供比较有建设性的。</w:t>
      </w:r>
      <w:r>
        <w:rPr>
          <w:rFonts w:ascii="宋体" w:eastAsia="宋体" w:hAnsi="宋体" w:cs="宋体"/>
        </w:rPr>
        <w:br/>
        <w:t>角色2：Ok，就是说深圳的主要空间格局您是没有太大的感知的是吗？然后工作是就是工业园，当时的工业</w:t>
      </w:r>
      <w:proofErr w:type="gramStart"/>
      <w:r>
        <w:rPr>
          <w:rFonts w:ascii="宋体" w:eastAsia="宋体" w:hAnsi="宋体" w:cs="宋体"/>
        </w:rPr>
        <w:t>园什么</w:t>
      </w:r>
      <w:proofErr w:type="gramEnd"/>
      <w:r>
        <w:rPr>
          <w:rFonts w:ascii="宋体" w:eastAsia="宋体" w:hAnsi="宋体" w:cs="宋体"/>
        </w:rPr>
        <w:t>购物中心和现在有什么太大的变化吗？有没有一些是因为地铁而兴起的工业</w:t>
      </w:r>
      <w:proofErr w:type="gramStart"/>
      <w:r>
        <w:rPr>
          <w:rFonts w:ascii="宋体" w:eastAsia="宋体" w:hAnsi="宋体" w:cs="宋体"/>
        </w:rPr>
        <w:t>园或者</w:t>
      </w:r>
      <w:proofErr w:type="gramEnd"/>
      <w:r>
        <w:rPr>
          <w:rFonts w:ascii="宋体" w:eastAsia="宋体" w:hAnsi="宋体" w:cs="宋体"/>
        </w:rPr>
        <w:t>购物中心之类的地方？</w:t>
      </w:r>
      <w:r>
        <w:rPr>
          <w:rFonts w:ascii="宋体" w:eastAsia="宋体" w:hAnsi="宋体" w:cs="宋体"/>
        </w:rPr>
        <w:br/>
        <w:t>角色1：我还真不知道，但是因为你别说，因为就八卦岭而言，就我家附近而言，确实在先修的7号前后修到6号线，确实八卦岭附近的购物中心也多了起来，原来就没有几个，现在也有一两个。</w:t>
      </w:r>
      <w:r>
        <w:rPr>
          <w:rFonts w:ascii="宋体" w:eastAsia="宋体" w:hAnsi="宋体" w:cs="宋体"/>
        </w:rPr>
        <w:br/>
        <w:t>角色2：因为我看好多地铁是接入公共中心的，像我们</w:t>
      </w:r>
      <w:r w:rsidR="001C48DF">
        <w:rPr>
          <w:rFonts w:ascii="宋体" w:eastAsia="宋体" w:hAnsi="宋体" w:cs="宋体"/>
        </w:rPr>
        <w:t>塘朗</w:t>
      </w:r>
      <w:r>
        <w:rPr>
          <w:rFonts w:ascii="宋体" w:eastAsia="宋体" w:hAnsi="宋体" w:cs="宋体"/>
        </w:rPr>
        <w:t>城、</w:t>
      </w:r>
      <w:r w:rsidR="001B5DA7">
        <w:rPr>
          <w:rFonts w:ascii="宋体" w:eastAsia="宋体" w:hAnsi="宋体" w:cs="宋体" w:hint="eastAsia"/>
        </w:rPr>
        <w:t>宝能</w:t>
      </w:r>
      <w:proofErr w:type="gramStart"/>
      <w:r w:rsidR="001B5DA7">
        <w:rPr>
          <w:rFonts w:ascii="宋体" w:eastAsia="宋体" w:hAnsi="宋体" w:cs="宋体" w:hint="eastAsia"/>
        </w:rPr>
        <w:t>城</w:t>
      </w:r>
      <w:r>
        <w:rPr>
          <w:rFonts w:ascii="宋体" w:eastAsia="宋体" w:hAnsi="宋体" w:cs="宋体"/>
        </w:rPr>
        <w:t>这种</w:t>
      </w:r>
      <w:proofErr w:type="gramEnd"/>
      <w:r>
        <w:rPr>
          <w:rFonts w:ascii="宋体" w:eastAsia="宋体" w:hAnsi="宋体" w:cs="宋体"/>
        </w:rPr>
        <w:t>都是接入公共服务中心的，所以我觉得可能会对这个城市的建设会有一些的影响。</w:t>
      </w:r>
      <w:r>
        <w:rPr>
          <w:rFonts w:ascii="宋体" w:eastAsia="宋体" w:hAnsi="宋体" w:cs="宋体"/>
        </w:rPr>
        <w:br/>
        <w:t>角色1：那么在地铁出现之前，深圳主要是怎么一种公共交通方式。</w:t>
      </w:r>
      <w:r>
        <w:rPr>
          <w:rFonts w:ascii="宋体" w:eastAsia="宋体" w:hAnsi="宋体" w:cs="宋体"/>
        </w:rPr>
        <w:br/>
      </w:r>
      <w:r>
        <w:rPr>
          <w:rFonts w:ascii="宋体" w:eastAsia="宋体" w:hAnsi="宋体" w:cs="宋体"/>
        </w:rPr>
        <w:lastRenderedPageBreak/>
        <w:t>角色2：都是公交，可能在更久之前可能停车还很容易的时候，应该开车应该还会很容易，但是这些年就停车越来越难了。</w:t>
      </w:r>
      <w:r>
        <w:rPr>
          <w:rFonts w:ascii="宋体" w:eastAsia="宋体" w:hAnsi="宋体" w:cs="宋体"/>
        </w:rPr>
        <w:br/>
        <w:t>角色1：主要的公交线路和公交站点有哪些？我听说过深圳有一条贯穿深圳东西的线路是吧？</w:t>
      </w:r>
      <w:r>
        <w:rPr>
          <w:rFonts w:ascii="宋体" w:eastAsia="宋体" w:hAnsi="宋体" w:cs="宋体"/>
        </w:rPr>
        <w:br/>
        <w:t>角色2：这我还真不知道。</w:t>
      </w:r>
      <w:r>
        <w:rPr>
          <w:rFonts w:ascii="宋体" w:eastAsia="宋体" w:hAnsi="宋体" w:cs="宋体"/>
        </w:rPr>
        <w:br/>
        <w:t>角色1：我听说过深圳曾经有一条5个小时车程的公交线路。</w:t>
      </w:r>
      <w:r>
        <w:rPr>
          <w:rFonts w:ascii="宋体" w:eastAsia="宋体" w:hAnsi="宋体" w:cs="宋体"/>
        </w:rPr>
        <w:br/>
        <w:t>角色2：知识盲区，我还真不知道。</w:t>
      </w:r>
      <w:r>
        <w:rPr>
          <w:rFonts w:ascii="宋体" w:eastAsia="宋体" w:hAnsi="宋体" w:cs="宋体"/>
        </w:rPr>
        <w:br/>
        <w:t>角色1：ok，您觉得深圳的主要工作线路有哪些？或者说比较出名的比较繁华的公交线路。</w:t>
      </w:r>
      <w:r>
        <w:rPr>
          <w:rFonts w:ascii="宋体" w:eastAsia="宋体" w:hAnsi="宋体" w:cs="宋体"/>
        </w:rPr>
        <w:br/>
        <w:t>角色2：比较出名的，101挺繁华，还有三个1，还有挺多的，在我印象中尤其是地铁不是之前就去到市民中心，还有购物园会展中心这个区域就有很多的线路。</w:t>
      </w:r>
      <w:r>
        <w:rPr>
          <w:rFonts w:ascii="宋体" w:eastAsia="宋体" w:hAnsi="宋体" w:cs="宋体"/>
        </w:rPr>
        <w:br/>
        <w:t>角色1：Ok，当时地铁主要是经过市中心那一带的，会比较重要的是吗？不，公交，经过市中心的</w:t>
      </w:r>
      <w:proofErr w:type="gramStart"/>
      <w:r>
        <w:rPr>
          <w:rFonts w:ascii="宋体" w:eastAsia="宋体" w:hAnsi="宋体" w:cs="宋体"/>
        </w:rPr>
        <w:t>公交会</w:t>
      </w:r>
      <w:proofErr w:type="gramEnd"/>
      <w:r>
        <w:rPr>
          <w:rFonts w:ascii="宋体" w:eastAsia="宋体" w:hAnsi="宋体" w:cs="宋体"/>
        </w:rPr>
        <w:t>比较繁华比较重要是吗？</w:t>
      </w:r>
      <w:r>
        <w:rPr>
          <w:rFonts w:ascii="宋体" w:eastAsia="宋体" w:hAnsi="宋体" w:cs="宋体"/>
        </w:rPr>
        <w:br/>
        <w:t>角色2：对，就是那边不是有一个黄金，这是一个中轴，就是市民中心，还有会展中心，还有少年宫，应该还包括一个莲花山。</w:t>
      </w:r>
      <w:r>
        <w:rPr>
          <w:rFonts w:ascii="宋体" w:eastAsia="宋体" w:hAnsi="宋体" w:cs="宋体"/>
        </w:rPr>
        <w:br/>
        <w:t>角色1：Ok。</w:t>
      </w:r>
      <w:r>
        <w:rPr>
          <w:rFonts w:ascii="宋体" w:eastAsia="宋体" w:hAnsi="宋体" w:cs="宋体"/>
        </w:rPr>
        <w:br/>
        <w:t>角色2：这一条我记得当时我看过很多很多的东西都是去往这个方向。</w:t>
      </w:r>
      <w:r>
        <w:rPr>
          <w:rFonts w:ascii="宋体" w:eastAsia="宋体" w:hAnsi="宋体" w:cs="宋体"/>
        </w:rPr>
        <w:br/>
        <w:t>角色1：好的，您有没有一些照片或者视频记得当时的公交的吗？</w:t>
      </w:r>
      <w:r>
        <w:rPr>
          <w:rFonts w:ascii="宋体" w:eastAsia="宋体" w:hAnsi="宋体" w:cs="宋体"/>
        </w:rPr>
        <w:br/>
        <w:t>角色2：没有，当时我太小了。</w:t>
      </w:r>
      <w:r>
        <w:rPr>
          <w:rFonts w:ascii="宋体" w:eastAsia="宋体" w:hAnsi="宋体" w:cs="宋体"/>
        </w:rPr>
        <w:br/>
        <w:t>角色1：您有没有经历过地铁建设的阶段？</w:t>
      </w:r>
      <w:r>
        <w:rPr>
          <w:rFonts w:ascii="宋体" w:eastAsia="宋体" w:hAnsi="宋体" w:cs="宋体"/>
        </w:rPr>
        <w:br/>
        <w:t>角色2：有。</w:t>
      </w:r>
      <w:proofErr w:type="gramStart"/>
      <w:r>
        <w:rPr>
          <w:rFonts w:ascii="宋体" w:eastAsia="宋体" w:hAnsi="宋体" w:cs="宋体"/>
        </w:rPr>
        <w:t>就之前</w:t>
      </w:r>
      <w:proofErr w:type="gramEnd"/>
      <w:r>
        <w:rPr>
          <w:rFonts w:ascii="宋体" w:eastAsia="宋体" w:hAnsi="宋体" w:cs="宋体"/>
        </w:rPr>
        <w:t>我家附近修地铁，然后确实很多地方都不能探索。</w:t>
      </w:r>
      <w:r>
        <w:rPr>
          <w:rFonts w:ascii="宋体" w:eastAsia="宋体" w:hAnsi="宋体" w:cs="宋体"/>
        </w:rPr>
        <w:br/>
        <w:t>角色1：很扰民是吧？</w:t>
      </w:r>
      <w:r>
        <w:rPr>
          <w:rFonts w:ascii="宋体" w:eastAsia="宋体" w:hAnsi="宋体" w:cs="宋体"/>
        </w:rPr>
        <w:br/>
        <w:t>角色2：是，也很吵，确实很吵。</w:t>
      </w:r>
      <w:r>
        <w:rPr>
          <w:rFonts w:ascii="宋体" w:eastAsia="宋体" w:hAnsi="宋体" w:cs="宋体"/>
        </w:rPr>
        <w:br/>
        <w:t>角色1：地铁建设当时你是多大？</w:t>
      </w:r>
      <w:r>
        <w:rPr>
          <w:rFonts w:ascii="宋体" w:eastAsia="宋体" w:hAnsi="宋体" w:cs="宋体"/>
        </w:rPr>
        <w:br/>
        <w:t>角色2：当时建4号线是我高中的时候。</w:t>
      </w:r>
      <w:r>
        <w:rPr>
          <w:rFonts w:ascii="宋体" w:eastAsia="宋体" w:hAnsi="宋体" w:cs="宋体"/>
        </w:rPr>
        <w:br/>
        <w:t>角色1：那会影响您高中学习或者休息吗？</w:t>
      </w:r>
      <w:r>
        <w:rPr>
          <w:rFonts w:ascii="宋体" w:eastAsia="宋体" w:hAnsi="宋体" w:cs="宋体"/>
        </w:rPr>
        <w:br/>
        <w:t>角色2：那还好，因为我高中住宿的，还好，只是回家发现就路难走。</w:t>
      </w:r>
      <w:r>
        <w:rPr>
          <w:rFonts w:ascii="宋体" w:eastAsia="宋体" w:hAnsi="宋体" w:cs="宋体"/>
        </w:rPr>
        <w:br/>
        <w:t>角色1：ok，对您的生活影响其实还是一个比较可控的范围。</w:t>
      </w:r>
      <w:r>
        <w:rPr>
          <w:rFonts w:ascii="宋体" w:eastAsia="宋体" w:hAnsi="宋体" w:cs="宋体"/>
        </w:rPr>
        <w:br/>
      </w:r>
      <w:r>
        <w:rPr>
          <w:rFonts w:ascii="宋体" w:eastAsia="宋体" w:hAnsi="宋体" w:cs="宋体"/>
        </w:rPr>
        <w:lastRenderedPageBreak/>
        <w:t>角色2：比较可控，因为我当时忙着做题，没有特别留意修建地铁。</w:t>
      </w:r>
      <w:r>
        <w:rPr>
          <w:rFonts w:ascii="宋体" w:eastAsia="宋体" w:hAnsi="宋体" w:cs="宋体"/>
        </w:rPr>
        <w:br/>
        <w:t>角色1：在你熟悉的一些地方是否有一些地方，因为地铁建设运营发生了很大的改变。</w:t>
      </w:r>
      <w:r>
        <w:rPr>
          <w:rFonts w:ascii="宋体" w:eastAsia="宋体" w:hAnsi="宋体" w:cs="宋体"/>
        </w:rPr>
        <w:br/>
        <w:t>角色2：发生了很大的改变，想一想，应该是有的，比如说八卦</w:t>
      </w:r>
      <w:proofErr w:type="gramStart"/>
      <w:r>
        <w:rPr>
          <w:rFonts w:ascii="宋体" w:eastAsia="宋体" w:hAnsi="宋体" w:cs="宋体"/>
        </w:rPr>
        <w:t>岭其实</w:t>
      </w:r>
      <w:proofErr w:type="gramEnd"/>
      <w:r>
        <w:rPr>
          <w:rFonts w:ascii="宋体" w:eastAsia="宋体" w:hAnsi="宋体" w:cs="宋体"/>
        </w:rPr>
        <w:t>经历了挺大的转变，就八卦岭本来是人挺少的，然后现在就因为修两条线，然后最近人多了起来，尤其是早晚高峰的时候，人多的。</w:t>
      </w:r>
      <w:r>
        <w:rPr>
          <w:rFonts w:ascii="宋体" w:eastAsia="宋体" w:hAnsi="宋体" w:cs="宋体"/>
        </w:rPr>
        <w:br/>
        <w:t>角色1：然后也有两个购物中心了是吧？有购物中心了是吧？</w:t>
      </w:r>
      <w:r>
        <w:rPr>
          <w:rFonts w:ascii="宋体" w:eastAsia="宋体" w:hAnsi="宋体" w:cs="宋体"/>
        </w:rPr>
        <w:br/>
        <w:t>角色2：有新的购物中心。</w:t>
      </w:r>
      <w:r>
        <w:rPr>
          <w:rFonts w:ascii="宋体" w:eastAsia="宋体" w:hAnsi="宋体" w:cs="宋体"/>
        </w:rPr>
        <w:br/>
        <w:t>角色1：Ok，便宜吗？</w:t>
      </w:r>
      <w:r>
        <w:rPr>
          <w:rFonts w:ascii="宋体" w:eastAsia="宋体" w:hAnsi="宋体" w:cs="宋体"/>
        </w:rPr>
        <w:br/>
        <w:t>角色2：一般。</w:t>
      </w:r>
      <w:r>
        <w:rPr>
          <w:rFonts w:ascii="宋体" w:eastAsia="宋体" w:hAnsi="宋体" w:cs="宋体"/>
        </w:rPr>
        <w:br/>
        <w:t>角色1：</w:t>
      </w:r>
      <w:proofErr w:type="gramStart"/>
      <w:r>
        <w:rPr>
          <w:rFonts w:ascii="宋体" w:eastAsia="宋体" w:hAnsi="宋体" w:cs="宋体"/>
        </w:rPr>
        <w:t>然后您</w:t>
      </w:r>
      <w:proofErr w:type="gramEnd"/>
      <w:r>
        <w:rPr>
          <w:rFonts w:ascii="宋体" w:eastAsia="宋体" w:hAnsi="宋体" w:cs="宋体"/>
        </w:rPr>
        <w:t>第一次在深圳坐地铁是什么时候？</w:t>
      </w:r>
      <w:r>
        <w:rPr>
          <w:rFonts w:ascii="宋体" w:eastAsia="宋体" w:hAnsi="宋体" w:cs="宋体"/>
        </w:rPr>
        <w:br/>
        <w:t>角色2：我第一次在深圳坐地铁，初中的时候。</w:t>
      </w:r>
      <w:r>
        <w:rPr>
          <w:rFonts w:ascii="宋体" w:eastAsia="宋体" w:hAnsi="宋体" w:cs="宋体"/>
        </w:rPr>
        <w:br/>
        <w:t>角色1：当时有什么感觉？</w:t>
      </w:r>
      <w:r>
        <w:rPr>
          <w:rFonts w:ascii="宋体" w:eastAsia="宋体" w:hAnsi="宋体" w:cs="宋体"/>
        </w:rPr>
        <w:br/>
        <w:t>角色2：当时没什么感觉，我当时我觉得地铁挺冷的。</w:t>
      </w:r>
      <w:r>
        <w:rPr>
          <w:rFonts w:ascii="宋体" w:eastAsia="宋体" w:hAnsi="宋体" w:cs="宋体"/>
        </w:rPr>
        <w:br/>
        <w:t>角色1：</w:t>
      </w:r>
      <w:r w:rsidR="001B5DA7">
        <w:rPr>
          <w:rFonts w:ascii="宋体" w:eastAsia="宋体" w:hAnsi="宋体" w:cs="宋体" w:hint="eastAsia"/>
        </w:rPr>
        <w:t>那公交呢</w:t>
      </w:r>
      <w:r>
        <w:rPr>
          <w:rFonts w:ascii="宋体" w:eastAsia="宋体" w:hAnsi="宋体" w:cs="宋体"/>
        </w:rPr>
        <w:br/>
        <w:t>角色2：公交很挤，公交非常准挤。</w:t>
      </w:r>
      <w:r>
        <w:rPr>
          <w:rFonts w:ascii="宋体" w:eastAsia="宋体" w:hAnsi="宋体" w:cs="宋体"/>
        </w:rPr>
        <w:br/>
        <w:t>角色1：当时深圳市民大概都怎么感想，报纸怎么刊登的，深圳有地铁的话什么感觉？</w:t>
      </w:r>
      <w:r>
        <w:rPr>
          <w:rFonts w:ascii="宋体" w:eastAsia="宋体" w:hAnsi="宋体" w:cs="宋体"/>
        </w:rPr>
        <w:br/>
        <w:t>角色2：好像没有，我不记得。</w:t>
      </w:r>
      <w:r>
        <w:rPr>
          <w:rFonts w:ascii="宋体" w:eastAsia="宋体" w:hAnsi="宋体" w:cs="宋体"/>
        </w:rPr>
        <w:br/>
        <w:t>角色1：您当时有搬过家吗小时候？在深圳搬过家。</w:t>
      </w:r>
      <w:r>
        <w:rPr>
          <w:rFonts w:ascii="宋体" w:eastAsia="宋体" w:hAnsi="宋体" w:cs="宋体"/>
        </w:rPr>
        <w:br/>
        <w:t>角色2：搬过家。</w:t>
      </w:r>
      <w:r>
        <w:rPr>
          <w:rFonts w:ascii="宋体" w:eastAsia="宋体" w:hAnsi="宋体" w:cs="宋体"/>
        </w:rPr>
        <w:br/>
        <w:t>角色1：ok，你从哪到哪？</w:t>
      </w:r>
      <w:r>
        <w:rPr>
          <w:rFonts w:ascii="宋体" w:eastAsia="宋体" w:hAnsi="宋体" w:cs="宋体"/>
        </w:rPr>
        <w:br/>
        <w:t>角色2：从是从景</w:t>
      </w:r>
      <w:proofErr w:type="gramStart"/>
      <w:r>
        <w:rPr>
          <w:rFonts w:ascii="宋体" w:eastAsia="宋体" w:hAnsi="宋体" w:cs="宋体"/>
        </w:rPr>
        <w:t>田那个</w:t>
      </w:r>
      <w:proofErr w:type="gramEnd"/>
      <w:r>
        <w:rPr>
          <w:rFonts w:ascii="宋体" w:eastAsia="宋体" w:hAnsi="宋体" w:cs="宋体"/>
        </w:rPr>
        <w:t>地区到八卦岭。</w:t>
      </w:r>
      <w:r>
        <w:rPr>
          <w:rFonts w:ascii="宋体" w:eastAsia="宋体" w:hAnsi="宋体" w:cs="宋体"/>
        </w:rPr>
        <w:br/>
        <w:t>角色1：景田到八卦岭，景田在哪里？</w:t>
      </w:r>
      <w:r>
        <w:rPr>
          <w:rFonts w:ascii="宋体" w:eastAsia="宋体" w:hAnsi="宋体" w:cs="宋体"/>
        </w:rPr>
        <w:br/>
        <w:t>角色2：景田比较，我看一下，我还真，不行我找不到，景田在。</w:t>
      </w:r>
      <w:r>
        <w:rPr>
          <w:rFonts w:ascii="宋体" w:eastAsia="宋体" w:hAnsi="宋体" w:cs="宋体"/>
        </w:rPr>
        <w:br/>
        <w:t>角色1：或者搜索一下。</w:t>
      </w:r>
      <w:r>
        <w:rPr>
          <w:rFonts w:ascii="宋体" w:eastAsia="宋体" w:hAnsi="宋体" w:cs="宋体"/>
        </w:rPr>
        <w:br/>
        <w:t>角色2：</w:t>
      </w:r>
      <w:proofErr w:type="gramStart"/>
      <w:r>
        <w:rPr>
          <w:rFonts w:ascii="宋体" w:eastAsia="宋体" w:hAnsi="宋体" w:cs="宋体"/>
        </w:rPr>
        <w:t>搜</w:t>
      </w:r>
      <w:proofErr w:type="gramEnd"/>
      <w:r>
        <w:rPr>
          <w:rFonts w:ascii="宋体" w:eastAsia="宋体" w:hAnsi="宋体" w:cs="宋体"/>
        </w:rPr>
        <w:t>一下，在这个位置，就是从这个位置，然后到这个位置。</w:t>
      </w:r>
      <w:r>
        <w:rPr>
          <w:rFonts w:ascii="宋体" w:eastAsia="宋体" w:hAnsi="宋体" w:cs="宋体"/>
        </w:rPr>
        <w:br/>
        <w:t>角色1：也不是特别远是吗？</w:t>
      </w:r>
      <w:r>
        <w:rPr>
          <w:rFonts w:ascii="宋体" w:eastAsia="宋体" w:hAnsi="宋体" w:cs="宋体"/>
        </w:rPr>
        <w:br/>
      </w:r>
      <w:r>
        <w:rPr>
          <w:rFonts w:ascii="宋体" w:eastAsia="宋体" w:hAnsi="宋体" w:cs="宋体"/>
        </w:rPr>
        <w:lastRenderedPageBreak/>
        <w:t>角色2：其实是挺远，如果坐公交是挺远的，坐公交可能要40多分钟至少。</w:t>
      </w:r>
      <w:r>
        <w:rPr>
          <w:rFonts w:ascii="宋体" w:eastAsia="宋体" w:hAnsi="宋体" w:cs="宋体"/>
        </w:rPr>
        <w:br/>
        <w:t>角色1：您在搬家过程中会考虑到地铁交通的因素吗？还是说你搬家时候地铁还没有建好？</w:t>
      </w:r>
      <w:r>
        <w:rPr>
          <w:rFonts w:ascii="宋体" w:eastAsia="宋体" w:hAnsi="宋体" w:cs="宋体"/>
        </w:rPr>
        <w:br/>
        <w:t>角色2：没建好，那个时候没建好。</w:t>
      </w:r>
      <w:r>
        <w:rPr>
          <w:rFonts w:ascii="宋体" w:eastAsia="宋体" w:hAnsi="宋体" w:cs="宋体"/>
        </w:rPr>
        <w:br/>
        <w:t>角色1：会考虑到说以后将来</w:t>
      </w:r>
      <w:proofErr w:type="gramStart"/>
      <w:r>
        <w:rPr>
          <w:rFonts w:ascii="宋体" w:eastAsia="宋体" w:hAnsi="宋体" w:cs="宋体"/>
        </w:rPr>
        <w:t>会规划</w:t>
      </w:r>
      <w:proofErr w:type="gramEnd"/>
      <w:r>
        <w:rPr>
          <w:rFonts w:ascii="宋体" w:eastAsia="宋体" w:hAnsi="宋体" w:cs="宋体"/>
        </w:rPr>
        <w:t>地铁吗？</w:t>
      </w:r>
      <w:r>
        <w:rPr>
          <w:rFonts w:ascii="宋体" w:eastAsia="宋体" w:hAnsi="宋体" w:cs="宋体"/>
        </w:rPr>
        <w:br/>
        <w:t>角色2：没有考虑。</w:t>
      </w:r>
      <w:r>
        <w:rPr>
          <w:rFonts w:ascii="宋体" w:eastAsia="宋体" w:hAnsi="宋体" w:cs="宋体"/>
        </w:rPr>
        <w:br/>
        <w:t>角色1：比较地铁建设运营之前和之后总结起来的话，您觉得深圳地铁给您的生活带来了哪些变化？</w:t>
      </w:r>
      <w:r>
        <w:rPr>
          <w:rFonts w:ascii="宋体" w:eastAsia="宋体" w:hAnsi="宋体" w:cs="宋体"/>
        </w:rPr>
        <w:br/>
        <w:t>角色2：方便很多，现在去哪都方便，我现在活动都是以有地铁的地方为主。</w:t>
      </w:r>
      <w:r>
        <w:rPr>
          <w:rFonts w:ascii="宋体" w:eastAsia="宋体" w:hAnsi="宋体" w:cs="宋体"/>
        </w:rPr>
        <w:br/>
        <w:t>角色1：有一个说法是说城市的范围就是一</w:t>
      </w:r>
      <w:r w:rsidR="001B5DA7">
        <w:rPr>
          <w:rFonts w:ascii="宋体" w:eastAsia="宋体" w:hAnsi="宋体" w:cs="宋体" w:hint="eastAsia"/>
        </w:rPr>
        <w:t>小时</w:t>
      </w:r>
      <w:r>
        <w:rPr>
          <w:rFonts w:ascii="宋体" w:eastAsia="宋体" w:hAnsi="宋体" w:cs="宋体"/>
        </w:rPr>
        <w:t>内人能走的范围。说以前在大概是只有步行的时候，城市范围就大概5公里，然后当有了马车的时候，城市上又可以拓展到10里二十里，刚有了20里或者30里之类的，刚有了地铁或者是应该说是汽车的时候，城市会突然到几十甚至上百公里，这个</w:t>
      </w:r>
      <w:proofErr w:type="gramStart"/>
      <w:r>
        <w:rPr>
          <w:rFonts w:ascii="宋体" w:eastAsia="宋体" w:hAnsi="宋体" w:cs="宋体"/>
        </w:rPr>
        <w:t>很</w:t>
      </w:r>
      <w:proofErr w:type="gramEnd"/>
      <w:r>
        <w:rPr>
          <w:rFonts w:ascii="宋体" w:eastAsia="宋体" w:hAnsi="宋体" w:cs="宋体"/>
        </w:rPr>
        <w:t>关键，您觉得有道理是吧？</w:t>
      </w:r>
      <w:r>
        <w:rPr>
          <w:rFonts w:ascii="宋体" w:eastAsia="宋体" w:hAnsi="宋体" w:cs="宋体"/>
        </w:rPr>
        <w:br/>
        <w:t>角色2：我觉得很有道理。</w:t>
      </w:r>
      <w:r>
        <w:rPr>
          <w:rFonts w:ascii="宋体" w:eastAsia="宋体" w:hAnsi="宋体" w:cs="宋体"/>
        </w:rPr>
        <w:br/>
        <w:t>角色1：比较深圳地铁建设运营之前和之后，总结起来，您觉得深圳地铁对于深圳城市的文化有哪些影响？</w:t>
      </w:r>
      <w:r>
        <w:rPr>
          <w:rFonts w:ascii="宋体" w:eastAsia="宋体" w:hAnsi="宋体" w:cs="宋体"/>
        </w:rPr>
        <w:br/>
        <w:t>角色2：文化吗？</w:t>
      </w:r>
      <w:r>
        <w:rPr>
          <w:rFonts w:ascii="宋体" w:eastAsia="宋体" w:hAnsi="宋体" w:cs="宋体"/>
        </w:rPr>
        <w:br/>
        <w:t>角色1：就</w:t>
      </w:r>
      <w:proofErr w:type="gramStart"/>
      <w:r>
        <w:rPr>
          <w:rFonts w:ascii="宋体" w:eastAsia="宋体" w:hAnsi="宋体" w:cs="宋体"/>
        </w:rPr>
        <w:t>像之前</w:t>
      </w:r>
      <w:proofErr w:type="gramEnd"/>
      <w:r>
        <w:rPr>
          <w:rFonts w:ascii="宋体" w:eastAsia="宋体" w:hAnsi="宋体" w:cs="宋体"/>
        </w:rPr>
        <w:t>深圳拍的比较大的争议的纪录片，</w:t>
      </w:r>
      <w:r w:rsidR="001B5DA7">
        <w:rPr>
          <w:rFonts w:ascii="宋体" w:eastAsia="宋体" w:hAnsi="宋体" w:cs="宋体" w:hint="eastAsia"/>
        </w:rPr>
        <w:t>9</w:t>
      </w:r>
      <w:r w:rsidR="001B5DA7">
        <w:rPr>
          <w:rFonts w:ascii="宋体" w:eastAsia="宋体" w:hAnsi="宋体" w:cs="宋体"/>
        </w:rPr>
        <w:t>96</w:t>
      </w:r>
      <w:r w:rsidR="001B5DA7">
        <w:rPr>
          <w:rFonts w:ascii="宋体" w:eastAsia="宋体" w:hAnsi="宋体" w:cs="宋体" w:hint="eastAsia"/>
        </w:rPr>
        <w:t>的，大意是深圳地铁可以给你加班提供极大的方便。</w:t>
      </w:r>
      <w:r w:rsidR="001B5DA7">
        <w:rPr>
          <w:rFonts w:ascii="宋体" w:eastAsia="宋体" w:hAnsi="宋体" w:cs="宋体"/>
        </w:rPr>
        <w:t xml:space="preserve"> </w:t>
      </w:r>
      <w:r>
        <w:rPr>
          <w:rFonts w:ascii="宋体" w:eastAsia="宋体" w:hAnsi="宋体" w:cs="宋体"/>
        </w:rPr>
        <w:br/>
        <w:t>角色2：只能说深圳这个城市的气质，这和地铁应该没有太大的关系，不过应该也有深圳毕竟是一个很快节奏的城市，非常需要地铁这么快节奏的交通方式，只能说相辅相成的，因为觉得当时我在横竖理解，杭州地铁很慢，而且会比深圳要慢一些，而且无论是</w:t>
      </w:r>
      <w:r w:rsidR="001B5DA7">
        <w:rPr>
          <w:rFonts w:ascii="宋体" w:eastAsia="宋体" w:hAnsi="宋体" w:cs="宋体" w:hint="eastAsia"/>
        </w:rPr>
        <w:t>电动扶梯</w:t>
      </w:r>
      <w:r>
        <w:rPr>
          <w:rFonts w:ascii="宋体" w:eastAsia="宋体" w:hAnsi="宋体" w:cs="宋体"/>
        </w:rPr>
        <w:t>还是发</w:t>
      </w:r>
      <w:r w:rsidR="001B5DA7">
        <w:rPr>
          <w:rFonts w:ascii="宋体" w:eastAsia="宋体" w:hAnsi="宋体" w:cs="宋体" w:hint="eastAsia"/>
        </w:rPr>
        <w:t>车</w:t>
      </w:r>
      <w:r>
        <w:rPr>
          <w:rFonts w:ascii="宋体" w:eastAsia="宋体" w:hAnsi="宋体" w:cs="宋体"/>
        </w:rPr>
        <w:t>频次都会比深圳要慢。所以我觉得深圳快节奏可能和地铁是一个相互影响的关系。</w:t>
      </w:r>
      <w:r>
        <w:rPr>
          <w:rFonts w:ascii="宋体" w:eastAsia="宋体" w:hAnsi="宋体" w:cs="宋体"/>
        </w:rPr>
        <w:br/>
        <w:t>角色1：当时我在从深圳刚刚去杭州旅行的时候，就瞬间有一种遇到阻力的感觉，我的节奏被打乱了，当时就那样一种感觉，要上扶梯，我的脚步都不太对。</w:t>
      </w:r>
      <w:r>
        <w:rPr>
          <w:rFonts w:ascii="宋体" w:eastAsia="宋体" w:hAnsi="宋体" w:cs="宋体"/>
        </w:rPr>
        <w:br/>
        <w:t>角色2：看地铁都能说明深圳有卷，确实是卷起来。</w:t>
      </w:r>
      <w:r>
        <w:rPr>
          <w:rFonts w:ascii="宋体" w:eastAsia="宋体" w:hAnsi="宋体" w:cs="宋体"/>
        </w:rPr>
        <w:br/>
        <w:t>角色1：地铁不对城市的空间格局有影响吗？</w:t>
      </w:r>
      <w:r>
        <w:rPr>
          <w:rFonts w:ascii="宋体" w:eastAsia="宋体" w:hAnsi="宋体" w:cs="宋体"/>
        </w:rPr>
        <w:br/>
      </w:r>
      <w:r>
        <w:rPr>
          <w:rFonts w:ascii="宋体" w:eastAsia="宋体" w:hAnsi="宋体" w:cs="宋体"/>
        </w:rPr>
        <w:lastRenderedPageBreak/>
        <w:t>角色2：比方说新建这个地方新建地铁它会成为新一个中心。肯定有吧，我觉得肯定有一些具体的影响吗？您有印象的。比如你看</w:t>
      </w:r>
      <w:r w:rsidR="001C48DF">
        <w:rPr>
          <w:rFonts w:ascii="宋体" w:eastAsia="宋体" w:hAnsi="宋体" w:cs="宋体"/>
        </w:rPr>
        <w:t>塘朗</w:t>
      </w:r>
      <w:r>
        <w:rPr>
          <w:rFonts w:ascii="宋体" w:eastAsia="宋体" w:hAnsi="宋体" w:cs="宋体"/>
        </w:rPr>
        <w:t>，我看应该是南山这个区域，是因为地铁通了，然后现在越来越繁华了，我记得我小的</w:t>
      </w:r>
      <w:proofErr w:type="gramStart"/>
      <w:r>
        <w:rPr>
          <w:rFonts w:ascii="宋体" w:eastAsia="宋体" w:hAnsi="宋体" w:cs="宋体"/>
        </w:rPr>
        <w:t>时候南</w:t>
      </w:r>
      <w:proofErr w:type="gramEnd"/>
      <w:r>
        <w:rPr>
          <w:rFonts w:ascii="宋体" w:eastAsia="宋体" w:hAnsi="宋体" w:cs="宋体"/>
        </w:rPr>
        <w:t>山区挺荒芜的，是不是后悔没在这买房子，是不是后悔没在这买房子？</w:t>
      </w:r>
      <w:r w:rsidR="001B5DA7">
        <w:rPr>
          <w:rFonts w:ascii="宋体" w:eastAsia="宋体" w:hAnsi="宋体" w:cs="宋体" w:hint="eastAsia"/>
        </w:rPr>
        <w:t>南山区</w:t>
      </w:r>
      <w:r>
        <w:rPr>
          <w:rFonts w:ascii="宋体" w:eastAsia="宋体" w:hAnsi="宋体" w:cs="宋体"/>
        </w:rPr>
        <w:t>估计买不起了现在，现在房价涨的太离谱了。</w:t>
      </w:r>
      <w:r>
        <w:rPr>
          <w:rFonts w:ascii="宋体" w:eastAsia="宋体" w:hAnsi="宋体" w:cs="宋体"/>
        </w:rPr>
        <w:br/>
        <w:t>角色1：您出过国吗？</w:t>
      </w:r>
      <w:r>
        <w:rPr>
          <w:rFonts w:ascii="宋体" w:eastAsia="宋体" w:hAnsi="宋体" w:cs="宋体"/>
        </w:rPr>
        <w:br/>
        <w:t>角色2：我出过国。</w:t>
      </w:r>
      <w:r>
        <w:rPr>
          <w:rFonts w:ascii="宋体" w:eastAsia="宋体" w:hAnsi="宋体" w:cs="宋体"/>
        </w:rPr>
        <w:br/>
        <w:t>角色1：和国外地铁相比起来，深圳地铁和国外有哪些胜负？</w:t>
      </w:r>
      <w:r>
        <w:rPr>
          <w:rFonts w:ascii="宋体" w:eastAsia="宋体" w:hAnsi="宋体" w:cs="宋体"/>
        </w:rPr>
        <w:br/>
        <w:t>角色2：我就只去过日本，深圳地铁和东京地铁，我觉得不相上下，没有觉得说当时导游逛逛说东京地铁多么的先进，多么多的厉害，然后现在你发现现在已经差不多了，没有感觉很先进的，包括香港也是，觉得深圳地铁做的真的挺好的，其实当时我去过香港嘛，我会比较注重细节，我看到香港的地铁跟深圳有几个区别，第一个深圳的是</w:t>
      </w:r>
      <w:r w:rsidR="00816C92">
        <w:rPr>
          <w:rFonts w:ascii="宋体" w:eastAsia="宋体" w:hAnsi="宋体" w:cs="宋体" w:hint="eastAsia"/>
        </w:rPr>
        <w:t>油漆</w:t>
      </w:r>
      <w:r>
        <w:rPr>
          <w:rFonts w:ascii="宋体" w:eastAsia="宋体" w:hAnsi="宋体" w:cs="宋体"/>
        </w:rPr>
        <w:t>一台车厢，然后香港是</w:t>
      </w:r>
      <w:proofErr w:type="gramStart"/>
      <w:r>
        <w:rPr>
          <w:rFonts w:ascii="宋体" w:eastAsia="宋体" w:hAnsi="宋体" w:cs="宋体"/>
        </w:rPr>
        <w:t>不锈钢裸色的</w:t>
      </w:r>
      <w:proofErr w:type="gramEnd"/>
      <w:r>
        <w:rPr>
          <w:rFonts w:ascii="宋体" w:eastAsia="宋体" w:hAnsi="宋体" w:cs="宋体"/>
        </w:rPr>
        <w:t>车厢，就那种的，然后感觉香港地铁运行起来，像那些屏幕会比较少，更多是以指示灯形式的，但是几个</w:t>
      </w:r>
      <w:proofErr w:type="gramStart"/>
      <w:r>
        <w:rPr>
          <w:rFonts w:ascii="宋体" w:eastAsia="宋体" w:hAnsi="宋体" w:cs="宋体"/>
        </w:rPr>
        <w:t>灯的话</w:t>
      </w:r>
      <w:proofErr w:type="gramEnd"/>
      <w:r>
        <w:rPr>
          <w:rFonts w:ascii="宋体" w:eastAsia="宋体" w:hAnsi="宋体" w:cs="宋体"/>
        </w:rPr>
        <w:t>我觉得也是很简单很高效的。然后它还有一个区别就是香港地铁关门问题甚至快一些，关门之后基本上几秒钟就跑了，深圳也要等一小会，再有感觉香港地铁比深圳也沉，那个东西跑起来，像一个巨兽在翻滚过去</w:t>
      </w:r>
      <w:r w:rsidR="00816C92">
        <w:rPr>
          <w:rFonts w:ascii="宋体" w:eastAsia="宋体" w:hAnsi="宋体" w:cs="宋体" w:hint="eastAsia"/>
        </w:rPr>
        <w:t>，</w:t>
      </w:r>
      <w:r>
        <w:rPr>
          <w:rFonts w:ascii="宋体" w:eastAsia="宋体" w:hAnsi="宋体" w:cs="宋体"/>
        </w:rPr>
        <w:t>比深圳地铁要沉很多。</w:t>
      </w:r>
      <w:r>
        <w:rPr>
          <w:rFonts w:ascii="宋体" w:eastAsia="宋体" w:hAnsi="宋体" w:cs="宋体"/>
        </w:rPr>
        <w:br/>
        <w:t>角色1：那个什么</w:t>
      </w:r>
      <w:proofErr w:type="gramStart"/>
      <w:r>
        <w:rPr>
          <w:rFonts w:ascii="宋体" w:eastAsia="宋体" w:hAnsi="宋体" w:cs="宋体"/>
        </w:rPr>
        <w:t>就是港铁的</w:t>
      </w:r>
      <w:proofErr w:type="gramEnd"/>
      <w:r>
        <w:rPr>
          <w:rFonts w:ascii="宋体" w:eastAsia="宋体" w:hAnsi="宋体" w:cs="宋体"/>
        </w:rPr>
        <w:t>运营？</w:t>
      </w:r>
      <w:r>
        <w:rPr>
          <w:rFonts w:ascii="宋体" w:eastAsia="宋体" w:hAnsi="宋体" w:cs="宋体"/>
        </w:rPr>
        <w:br/>
        <w:t>角色2：4号线。</w:t>
      </w:r>
      <w:r>
        <w:rPr>
          <w:rFonts w:ascii="宋体" w:eastAsia="宋体" w:hAnsi="宋体" w:cs="宋体"/>
        </w:rPr>
        <w:br/>
        <w:t>角色1：</w:t>
      </w:r>
      <w:proofErr w:type="gramStart"/>
      <w:r>
        <w:rPr>
          <w:rFonts w:ascii="宋体" w:eastAsia="宋体" w:hAnsi="宋体" w:cs="宋体"/>
        </w:rPr>
        <w:t>就是港铁的</w:t>
      </w:r>
      <w:proofErr w:type="gramEnd"/>
      <w:r>
        <w:rPr>
          <w:rFonts w:ascii="宋体" w:eastAsia="宋体" w:hAnsi="宋体" w:cs="宋体"/>
        </w:rPr>
        <w:t>运营。</w:t>
      </w:r>
      <w:r>
        <w:rPr>
          <w:rFonts w:ascii="宋体" w:eastAsia="宋体" w:hAnsi="宋体" w:cs="宋体"/>
        </w:rPr>
        <w:br/>
        <w:t>角色2：对，然后4号线和5号线最大的区别就是4号线的视频信号比5号线稳定多了，公益广告也更多一点。</w:t>
      </w:r>
      <w:r>
        <w:rPr>
          <w:rFonts w:ascii="宋体" w:eastAsia="宋体" w:hAnsi="宋体" w:cs="宋体"/>
        </w:rPr>
        <w:br/>
        <w:t>角色1：是这样吗？</w:t>
      </w:r>
      <w:r>
        <w:rPr>
          <w:rFonts w:ascii="宋体" w:eastAsia="宋体" w:hAnsi="宋体" w:cs="宋体"/>
        </w:rPr>
        <w:br/>
        <w:t>角色2：对，深圳地铁的5号线公益广告会少，</w:t>
      </w:r>
      <w:proofErr w:type="gramStart"/>
      <w:r>
        <w:rPr>
          <w:rFonts w:ascii="宋体" w:eastAsia="宋体" w:hAnsi="宋体" w:cs="宋体"/>
        </w:rPr>
        <w:t>多商业</w:t>
      </w:r>
      <w:proofErr w:type="gramEnd"/>
      <w:r>
        <w:rPr>
          <w:rFonts w:ascii="宋体" w:eastAsia="宋体" w:hAnsi="宋体" w:cs="宋体"/>
        </w:rPr>
        <w:t>广告</w:t>
      </w:r>
      <w:r w:rsidR="00816C92">
        <w:rPr>
          <w:rFonts w:ascii="宋体" w:eastAsia="宋体" w:hAnsi="宋体" w:cs="宋体" w:hint="eastAsia"/>
        </w:rPr>
        <w:t>，</w:t>
      </w:r>
      <w:r>
        <w:rPr>
          <w:rFonts w:ascii="宋体" w:eastAsia="宋体" w:hAnsi="宋体" w:cs="宋体"/>
        </w:rPr>
        <w:t>视频也不稳定，4号线更稳定一点广告。</w:t>
      </w:r>
      <w:r>
        <w:rPr>
          <w:rFonts w:ascii="宋体" w:eastAsia="宋体" w:hAnsi="宋体" w:cs="宋体"/>
        </w:rPr>
        <w:br/>
        <w:t>角色1：看来引入外来的竞争确实是有必要的，您觉得深圳地铁还有哪些需要改进的地方吗？</w:t>
      </w:r>
      <w:r>
        <w:rPr>
          <w:rFonts w:ascii="宋体" w:eastAsia="宋体" w:hAnsi="宋体" w:cs="宋体"/>
        </w:rPr>
        <w:br/>
        <w:t>角色2：需要改进的地方。</w:t>
      </w:r>
      <w:r>
        <w:rPr>
          <w:rFonts w:ascii="宋体" w:eastAsia="宋体" w:hAnsi="宋体" w:cs="宋体"/>
        </w:rPr>
        <w:br/>
      </w:r>
      <w:r>
        <w:rPr>
          <w:rFonts w:ascii="宋体" w:eastAsia="宋体" w:hAnsi="宋体" w:cs="宋体"/>
        </w:rPr>
        <w:lastRenderedPageBreak/>
        <w:t>角色1：比方说便宜点。</w:t>
      </w:r>
      <w:r>
        <w:rPr>
          <w:rFonts w:ascii="宋体" w:eastAsia="宋体" w:hAnsi="宋体" w:cs="宋体"/>
        </w:rPr>
        <w:br/>
        <w:t>角色2：对，能便宜点最好，地铁本来它就是一个怎么说给打工人用的对吧？给打工人还有上学人准备的出行方式，而且是有纳税的人的钱建起来的对不对？如果能稍微便宜一点就更好。</w:t>
      </w:r>
      <w:r>
        <w:rPr>
          <w:rFonts w:ascii="宋体" w:eastAsia="宋体" w:hAnsi="宋体" w:cs="宋体"/>
        </w:rPr>
        <w:br/>
        <w:t>角色1：听说深圳地铁是全国若干大城市里面唯一</w:t>
      </w:r>
      <w:proofErr w:type="gramStart"/>
      <w:r>
        <w:rPr>
          <w:rFonts w:ascii="宋体" w:eastAsia="宋体" w:hAnsi="宋体" w:cs="宋体"/>
        </w:rPr>
        <w:t>一个</w:t>
      </w:r>
      <w:proofErr w:type="gramEnd"/>
      <w:r>
        <w:rPr>
          <w:rFonts w:ascii="宋体" w:eastAsia="宋体" w:hAnsi="宋体" w:cs="宋体"/>
        </w:rPr>
        <w:t>盈利的地铁。</w:t>
      </w:r>
      <w:r>
        <w:rPr>
          <w:rFonts w:ascii="宋体" w:eastAsia="宋体" w:hAnsi="宋体" w:cs="宋体"/>
        </w:rPr>
        <w:br/>
        <w:t>角色2：真不可思议。</w:t>
      </w:r>
      <w:r>
        <w:rPr>
          <w:rFonts w:ascii="宋体" w:eastAsia="宋体" w:hAnsi="宋体" w:cs="宋体"/>
        </w:rPr>
        <w:br/>
        <w:t>角色1：Ok，好，那么本次采访的数据不会以任何的形式被公开被泄露，或者是提交给任何人，您的名字或者是其他的一些个人信息，详细的信息都会被隐藏处理。</w:t>
      </w:r>
      <w:r>
        <w:rPr>
          <w:rFonts w:ascii="宋体" w:eastAsia="宋体" w:hAnsi="宋体" w:cs="宋体"/>
        </w:rPr>
        <w:br/>
        <w:t>角色2：好的，ok，然后感谢您接受本次采访。</w:t>
      </w:r>
      <w:r>
        <w:rPr>
          <w:rFonts w:ascii="宋体" w:eastAsia="宋体" w:hAnsi="宋体" w:cs="宋体"/>
        </w:rPr>
        <w:br/>
        <w:t>00:20:52</w:t>
      </w:r>
      <w:r>
        <w:rPr>
          <w:rFonts w:ascii="宋体" w:eastAsia="宋体" w:hAnsi="宋体" w:cs="宋体"/>
        </w:rPr>
        <w:br/>
        <w:t>完</w:t>
      </w:r>
    </w:p>
    <w:p w14:paraId="769C21C1" w14:textId="77777777" w:rsidR="00097FB5" w:rsidRDefault="00097FB5">
      <w:pPr>
        <w:spacing w:line="360" w:lineRule="auto"/>
        <w:rPr>
          <w:rFonts w:ascii="宋体" w:eastAsia="宋体" w:hAnsi="宋体" w:cs="宋体"/>
        </w:rPr>
      </w:pPr>
    </w:p>
    <w:p w14:paraId="33DBF65E" w14:textId="77777777" w:rsidR="00097FB5" w:rsidRDefault="00097FB5">
      <w:pPr>
        <w:spacing w:line="360" w:lineRule="auto"/>
      </w:pPr>
    </w:p>
    <w:p w14:paraId="43AF1F63" w14:textId="77777777" w:rsidR="00097FB5" w:rsidRDefault="00097FB5" w:rsidP="00097FB5">
      <w:pPr>
        <w:spacing w:line="360" w:lineRule="auto"/>
        <w:rPr>
          <w:rFonts w:ascii="宋体" w:eastAsia="宋体" w:hAnsi="宋体" w:cs="宋体" w:hint="eastAsia"/>
        </w:rPr>
      </w:pPr>
      <w:r>
        <w:rPr>
          <w:rFonts w:ascii="宋体" w:eastAsia="宋体" w:hAnsi="宋体" w:cs="宋体"/>
        </w:rPr>
        <w:t>角色1：对，</w:t>
      </w:r>
      <w:proofErr w:type="gramStart"/>
      <w:r>
        <w:rPr>
          <w:rFonts w:ascii="宋体" w:eastAsia="宋体" w:hAnsi="宋体" w:cs="宋体"/>
        </w:rPr>
        <w:t>戴你领口</w:t>
      </w:r>
      <w:proofErr w:type="gramEnd"/>
      <w:r>
        <w:rPr>
          <w:rFonts w:ascii="宋体" w:eastAsia="宋体" w:hAnsi="宋体" w:cs="宋体"/>
        </w:rPr>
        <w:t>那好点。</w:t>
      </w:r>
      <w:r>
        <w:rPr>
          <w:rFonts w:ascii="宋体" w:eastAsia="宋体" w:hAnsi="宋体" w:cs="宋体"/>
        </w:rPr>
        <w:br/>
        <w:t>角色2：好。</w:t>
      </w:r>
      <w:r>
        <w:rPr>
          <w:rFonts w:ascii="宋体" w:eastAsia="宋体" w:hAnsi="宋体" w:cs="宋体"/>
        </w:rPr>
        <w:br/>
        <w:t>角色1：有点扒你衣服的感觉。</w:t>
      </w:r>
      <w:r>
        <w:rPr>
          <w:rFonts w:ascii="宋体" w:eastAsia="宋体" w:hAnsi="宋体" w:cs="宋体"/>
        </w:rPr>
        <w:br/>
        <w:t>角色2：很神奇。</w:t>
      </w:r>
      <w:r>
        <w:rPr>
          <w:rFonts w:ascii="宋体" w:eastAsia="宋体" w:hAnsi="宋体" w:cs="宋体"/>
        </w:rPr>
        <w:br/>
        <w:t>角色1：那就可以了。</w:t>
      </w:r>
      <w:r>
        <w:rPr>
          <w:rFonts w:ascii="宋体" w:eastAsia="宋体" w:hAnsi="宋体" w:cs="宋体"/>
        </w:rPr>
        <w:br/>
        <w:t>角色2：大家看我们现在处于深圳北</w:t>
      </w:r>
      <w:r>
        <w:rPr>
          <w:rFonts w:ascii="宋体" w:eastAsia="宋体" w:hAnsi="宋体" w:cs="宋体" w:hint="eastAsia"/>
        </w:rPr>
        <w:t>大三明治</w:t>
      </w:r>
      <w:r>
        <w:rPr>
          <w:rFonts w:ascii="宋体" w:eastAsia="宋体" w:hAnsi="宋体" w:cs="宋体"/>
        </w:rPr>
        <w:t>，</w:t>
      </w:r>
      <w:proofErr w:type="gramStart"/>
      <w:r>
        <w:rPr>
          <w:rFonts w:ascii="宋体" w:eastAsia="宋体" w:hAnsi="宋体" w:cs="宋体"/>
        </w:rPr>
        <w:t>深圳北它是</w:t>
      </w:r>
      <w:proofErr w:type="gramEnd"/>
      <w:r>
        <w:rPr>
          <w:rFonts w:ascii="宋体" w:eastAsia="宋体" w:hAnsi="宋体" w:cs="宋体"/>
        </w:rPr>
        <w:t>一个三明治结构，它上面是4号线和6号线，好像下面是5号线，中间这一层是商铺和火车，我当时就是从那边下来的时候，想找5号线，但是就没有找到，当时标注的也不是很清晰，人流也很多，就在这里转了一圈又一圈，然后终于发现原来这边是5号线的，分两个方向，当时我看来就挺乱的，我第二次来也没搞清楚，下来的时候就我们可以走过去看一下。</w:t>
      </w:r>
      <w:r>
        <w:rPr>
          <w:rFonts w:ascii="宋体" w:eastAsia="宋体" w:hAnsi="宋体" w:cs="宋体"/>
        </w:rPr>
        <w:br/>
        <w:t>角色2：我们现在也是在这个深圳北站，这个是我近期去的特别多的一个站，它让我觉得很神奇，它的结构非常的神奇，它是个三明治的结构，上面是4号线和6号线，然后往下面走就是这个5号线。然后中间它那边有一个商场，我经常会去吃饭，然后这边就是去高铁，但是之前我第一次来的时候就比较的</w:t>
      </w:r>
      <w:proofErr w:type="gramStart"/>
      <w:r>
        <w:rPr>
          <w:rFonts w:ascii="宋体" w:eastAsia="宋体" w:hAnsi="宋体" w:cs="宋体"/>
        </w:rPr>
        <w:t>懵</w:t>
      </w:r>
      <w:proofErr w:type="gramEnd"/>
      <w:r>
        <w:rPr>
          <w:rFonts w:ascii="宋体" w:eastAsia="宋体" w:hAnsi="宋体" w:cs="宋体"/>
        </w:rPr>
        <w:t>，就不知道应该怎么</w:t>
      </w:r>
      <w:r>
        <w:rPr>
          <w:rFonts w:ascii="宋体" w:eastAsia="宋体" w:hAnsi="宋体" w:cs="宋体"/>
        </w:rPr>
        <w:lastRenderedPageBreak/>
        <w:t>走。从这边下来之后，我记得当时我是又跑到了外面去，当时不知道怎么走，当时应该是在上面，然后就跑到外面都比较的乱，但是发现不对，找不到5号线，然后结果又跑了回来，整个深圳北也特别大，可能不止像我们看到的这一点，其实上面还有纵向外面的部分。</w:t>
      </w:r>
      <w:r>
        <w:rPr>
          <w:rFonts w:ascii="宋体" w:eastAsia="宋体" w:hAnsi="宋体" w:cs="宋体"/>
        </w:rPr>
        <w:br/>
        <w:t>角色1：而且深圳北还有好多四通八达复杂的迷宫电梯。</w:t>
      </w:r>
      <w:r>
        <w:rPr>
          <w:rFonts w:ascii="宋体" w:eastAsia="宋体" w:hAnsi="宋体" w:cs="宋体"/>
        </w:rPr>
        <w:br/>
        <w:t>角色2：对。没错，我们往上走就知道。对，我们就刚刚走了一个死胡同，我们要从这边走。它其实不是死（胡同），只是因为</w:t>
      </w:r>
      <w:proofErr w:type="gramStart"/>
      <w:r>
        <w:rPr>
          <w:rFonts w:ascii="宋体" w:eastAsia="宋体" w:hAnsi="宋体" w:cs="宋体"/>
        </w:rPr>
        <w:t>深圳北它人流量</w:t>
      </w:r>
      <w:proofErr w:type="gramEnd"/>
      <w:r>
        <w:rPr>
          <w:rFonts w:ascii="宋体" w:eastAsia="宋体" w:hAnsi="宋体" w:cs="宋体"/>
        </w:rPr>
        <w:t>特别的大，它就必须得这么搞。深圳北人量也非常的大，尤其是在上下班的期间，而且经常会有很多的旅客，但</w:t>
      </w:r>
      <w:proofErr w:type="gramStart"/>
      <w:r>
        <w:rPr>
          <w:rFonts w:ascii="宋体" w:eastAsia="宋体" w:hAnsi="宋体" w:cs="宋体"/>
        </w:rPr>
        <w:t>这个站它偏偏</w:t>
      </w:r>
      <w:proofErr w:type="gramEnd"/>
      <w:r>
        <w:rPr>
          <w:rFonts w:ascii="宋体" w:eastAsia="宋体" w:hAnsi="宋体" w:cs="宋体"/>
        </w:rPr>
        <w:t>就设计的比较诡异，你看现在人比较少，可能大家看来清楚一点，那么人多了就更加的难以辨认了。让大家看外面，因为</w:t>
      </w:r>
      <w:proofErr w:type="gramStart"/>
      <w:r>
        <w:rPr>
          <w:rFonts w:ascii="宋体" w:eastAsia="宋体" w:hAnsi="宋体" w:cs="宋体"/>
        </w:rPr>
        <w:t>深圳北它本身</w:t>
      </w:r>
      <w:proofErr w:type="gramEnd"/>
      <w:r>
        <w:rPr>
          <w:rFonts w:ascii="宋体" w:eastAsia="宋体" w:hAnsi="宋体" w:cs="宋体"/>
        </w:rPr>
        <w:t>也是一个地铁，也是个火车站，然后我记得我第一次来的时候，就已经不知道怎么走，就到外面。而且这个露天设计也比较的离谱，我只能说，就很好奇为什么不把这些封上？大家看这里，这本身是没有显示一个5号线的指向，虽然这里贴了，但是大家如果是从这里过来的时候，就5号</w:t>
      </w:r>
      <w:proofErr w:type="gramStart"/>
      <w:r>
        <w:rPr>
          <w:rFonts w:ascii="宋体" w:eastAsia="宋体" w:hAnsi="宋体" w:cs="宋体"/>
        </w:rPr>
        <w:t>线特别</w:t>
      </w:r>
      <w:proofErr w:type="gramEnd"/>
      <w:r>
        <w:rPr>
          <w:rFonts w:ascii="宋体" w:eastAsia="宋体" w:hAnsi="宋体" w:cs="宋体"/>
        </w:rPr>
        <w:t>的，永远看不到这个贴纸，我当时就没有发现，然后那个贴纸特别的小，然后他其实应该在这个位置放一个5号线段标识会更合理一些，就在这个位置放一个5号线的标识。对，我当时就是直接从那边出去了，我当时从街头</w:t>
      </w:r>
      <w:proofErr w:type="gramStart"/>
      <w:r>
        <w:rPr>
          <w:rFonts w:ascii="宋体" w:eastAsia="宋体" w:hAnsi="宋体" w:cs="宋体"/>
        </w:rPr>
        <w:t>面出去</w:t>
      </w:r>
      <w:proofErr w:type="gramEnd"/>
      <w:r>
        <w:rPr>
          <w:rFonts w:ascii="宋体" w:eastAsia="宋体" w:hAnsi="宋体" w:cs="宋体"/>
        </w:rPr>
        <w:t>了，就想从外面下去。</w:t>
      </w:r>
      <w:r>
        <w:rPr>
          <w:rFonts w:ascii="宋体" w:eastAsia="宋体" w:hAnsi="宋体" w:cs="宋体"/>
        </w:rPr>
        <w:br/>
        <w:t>角色1：ok。</w:t>
      </w:r>
      <w:r>
        <w:rPr>
          <w:rFonts w:ascii="宋体" w:eastAsia="宋体" w:hAnsi="宋体" w:cs="宋体"/>
        </w:rPr>
        <w:br/>
        <w:t>角色2：这样就比较乱。</w:t>
      </w:r>
      <w:r>
        <w:rPr>
          <w:rFonts w:ascii="宋体" w:eastAsia="宋体" w:hAnsi="宋体" w:cs="宋体"/>
        </w:rPr>
        <w:br/>
        <w:t>角色1：而且我觉得现在还比较不合理的地方，就是电梯的设计。</w:t>
      </w:r>
      <w:r>
        <w:rPr>
          <w:rFonts w:ascii="宋体" w:eastAsia="宋体" w:hAnsi="宋体" w:cs="宋体"/>
        </w:rPr>
        <w:br/>
        <w:t>角色2：对，比较的诡异。</w:t>
      </w:r>
      <w:r>
        <w:rPr>
          <w:rFonts w:ascii="宋体" w:eastAsia="宋体" w:hAnsi="宋体" w:cs="宋体"/>
        </w:rPr>
        <w:br/>
        <w:t>角色1：因为电梯的上行在右侧的，所以下行的人流必定和我们去上行的人流有一个交叉。</w:t>
      </w:r>
      <w:r>
        <w:rPr>
          <w:rFonts w:ascii="宋体" w:eastAsia="宋体" w:hAnsi="宋体" w:cs="宋体"/>
        </w:rPr>
        <w:br/>
        <w:t>角色2：对，这个设计的也是非常不合理的。然后这个就是4号线了，从肉眼来看，4号线应该是人最多的，尤其是在上下班的时候对吧？而且节假日的时候也是。</w:t>
      </w:r>
      <w:r>
        <w:rPr>
          <w:rFonts w:ascii="宋体" w:eastAsia="宋体" w:hAnsi="宋体" w:cs="宋体"/>
        </w:rPr>
        <w:br/>
        <w:t>角色1：而且我也不知道你有没有注意到，4号线的那个残疾人提示就是盲人提示系统</w:t>
      </w:r>
      <w:r>
        <w:rPr>
          <w:rFonts w:ascii="宋体" w:eastAsia="宋体" w:hAnsi="宋体" w:cs="宋体" w:hint="eastAsia"/>
        </w:rPr>
        <w:t>工作有问题</w:t>
      </w:r>
      <w:r>
        <w:rPr>
          <w:rFonts w:ascii="宋体" w:eastAsia="宋体" w:hAnsi="宋体" w:cs="宋体"/>
        </w:rPr>
        <w:t>。</w:t>
      </w:r>
      <w:r>
        <w:rPr>
          <w:rFonts w:ascii="宋体" w:eastAsia="宋体" w:hAnsi="宋体" w:cs="宋体"/>
        </w:rPr>
        <w:br/>
        <w:t>角色2：是吗？</w:t>
      </w:r>
      <w:r>
        <w:rPr>
          <w:rFonts w:ascii="宋体" w:eastAsia="宋体" w:hAnsi="宋体" w:cs="宋体"/>
        </w:rPr>
        <w:br/>
      </w:r>
      <w:r>
        <w:rPr>
          <w:rFonts w:ascii="宋体" w:eastAsia="宋体" w:hAnsi="宋体" w:cs="宋体"/>
        </w:rPr>
        <w:lastRenderedPageBreak/>
        <w:t>角色1：对，我在香港观察过，4</w:t>
      </w:r>
      <w:r>
        <w:rPr>
          <w:rFonts w:ascii="宋体" w:eastAsia="宋体" w:hAnsi="宋体" w:cs="宋体" w:hint="eastAsia"/>
        </w:rPr>
        <w:t>号线的那个</w:t>
      </w:r>
      <w:proofErr w:type="gramStart"/>
      <w:r>
        <w:rPr>
          <w:rFonts w:ascii="宋体" w:eastAsia="宋体" w:hAnsi="宋体" w:cs="宋体" w:hint="eastAsia"/>
        </w:rPr>
        <w:t>嗒嗒嗒嗒声其实</w:t>
      </w:r>
      <w:proofErr w:type="gramEnd"/>
      <w:r>
        <w:rPr>
          <w:rFonts w:ascii="宋体" w:eastAsia="宋体" w:hAnsi="宋体" w:cs="宋体" w:hint="eastAsia"/>
        </w:rPr>
        <w:t>是盲人提示，但这个好像没有正常工作的样子</w:t>
      </w:r>
      <w:r>
        <w:rPr>
          <w:rFonts w:ascii="宋体" w:eastAsia="宋体" w:hAnsi="宋体" w:cs="宋体"/>
        </w:rPr>
        <w:t>。</w:t>
      </w:r>
      <w:r>
        <w:rPr>
          <w:rFonts w:ascii="宋体" w:eastAsia="宋体" w:hAnsi="宋体" w:cs="宋体"/>
        </w:rPr>
        <w:br/>
        <w:t>角色2：这个我还真没有留意过，可能也是，</w:t>
      </w:r>
      <w:proofErr w:type="gramStart"/>
      <w:r>
        <w:rPr>
          <w:rFonts w:ascii="宋体" w:eastAsia="宋体" w:hAnsi="宋体" w:cs="宋体"/>
        </w:rPr>
        <w:t>看来港铁被</w:t>
      </w:r>
      <w:proofErr w:type="gramEnd"/>
      <w:r>
        <w:rPr>
          <w:rFonts w:ascii="宋体" w:eastAsia="宋体" w:hAnsi="宋体" w:cs="宋体"/>
        </w:rPr>
        <w:t>同质化了，被本地化了，我们下去吧。但不管怎么说，这个比起南科大的无障碍做的还是不错的，综合来看的话。</w:t>
      </w:r>
      <w:r>
        <w:rPr>
          <w:rFonts w:ascii="宋体" w:eastAsia="宋体" w:hAnsi="宋体" w:cs="宋体"/>
        </w:rPr>
        <w:br/>
        <w:t>角色1：这个位置甚至没有那个。</w:t>
      </w:r>
      <w:r>
        <w:rPr>
          <w:rFonts w:ascii="宋体" w:eastAsia="宋体" w:hAnsi="宋体" w:cs="宋体"/>
        </w:rPr>
        <w:br/>
        <w:t>角色2：是。只能说是隐藏线路。</w:t>
      </w:r>
      <w:r>
        <w:rPr>
          <w:rFonts w:ascii="宋体" w:eastAsia="宋体" w:hAnsi="宋体" w:cs="宋体"/>
        </w:rPr>
        <w:br/>
        <w:t>角色1：这一条线路是上一次我同学带我来的。</w:t>
      </w:r>
      <w:r>
        <w:rPr>
          <w:rFonts w:ascii="宋体" w:eastAsia="宋体" w:hAnsi="宋体" w:cs="宋体"/>
        </w:rPr>
        <w:br/>
        <w:t>角色2：还有隐藏电梯吗？我都不知道。</w:t>
      </w:r>
      <w:r>
        <w:rPr>
          <w:rFonts w:ascii="宋体" w:eastAsia="宋体" w:hAnsi="宋体" w:cs="宋体"/>
        </w:rPr>
        <w:br/>
        <w:t>角色1：好像是在背面。</w:t>
      </w:r>
      <w:r>
        <w:rPr>
          <w:rFonts w:ascii="宋体" w:eastAsia="宋体" w:hAnsi="宋体" w:cs="宋体"/>
        </w:rPr>
        <w:br/>
        <w:t>角色2：</w:t>
      </w:r>
      <w:proofErr w:type="gramStart"/>
      <w:r>
        <w:rPr>
          <w:rFonts w:ascii="宋体" w:eastAsia="宋体" w:hAnsi="宋体" w:cs="宋体"/>
        </w:rPr>
        <w:t>通往哪</w:t>
      </w:r>
      <w:proofErr w:type="gramEnd"/>
      <w:r>
        <w:rPr>
          <w:rFonts w:ascii="宋体" w:eastAsia="宋体" w:hAnsi="宋体" w:cs="宋体"/>
        </w:rPr>
        <w:t>的？</w:t>
      </w:r>
      <w:r>
        <w:rPr>
          <w:rFonts w:ascii="宋体" w:eastAsia="宋体" w:hAnsi="宋体" w:cs="宋体"/>
        </w:rPr>
        <w:br/>
        <w:t>角色1：</w:t>
      </w:r>
      <w:r>
        <w:rPr>
          <w:rFonts w:ascii="宋体" w:eastAsia="宋体" w:hAnsi="宋体" w:cs="宋体" w:hint="eastAsia"/>
        </w:rPr>
        <w:t>黄贝岭。</w:t>
      </w:r>
    </w:p>
    <w:p w14:paraId="3053F833" w14:textId="77777777" w:rsidR="00097FB5" w:rsidRDefault="00097FB5" w:rsidP="00097FB5">
      <w:pPr>
        <w:spacing w:line="360" w:lineRule="auto"/>
      </w:pPr>
      <w:r>
        <w:rPr>
          <w:rFonts w:ascii="宋体" w:eastAsia="宋体" w:hAnsi="宋体" w:cs="宋体"/>
        </w:rPr>
        <w:t>角色1：在这里。</w:t>
      </w:r>
      <w:r>
        <w:rPr>
          <w:rFonts w:ascii="宋体" w:eastAsia="宋体" w:hAnsi="宋体" w:cs="宋体"/>
        </w:rPr>
        <w:br/>
        <w:t>角色2：还没有想到，没想到，还有这么玩的。</w:t>
      </w:r>
      <w:r>
        <w:rPr>
          <w:rFonts w:ascii="宋体" w:eastAsia="宋体" w:hAnsi="宋体" w:cs="宋体"/>
        </w:rPr>
        <w:br/>
        <w:t>角色1：这里有个隐藏的电梯，而且人很少，几乎是没有人的电梯。</w:t>
      </w:r>
      <w:r>
        <w:rPr>
          <w:rFonts w:ascii="宋体" w:eastAsia="宋体" w:hAnsi="宋体" w:cs="宋体"/>
        </w:rPr>
        <w:br/>
        <w:t>角色2：我还一直不知道，没想到。</w:t>
      </w:r>
      <w:r>
        <w:rPr>
          <w:rFonts w:ascii="宋体" w:eastAsia="宋体" w:hAnsi="宋体" w:cs="宋体"/>
        </w:rPr>
        <w:br/>
        <w:t>角色3：你好，我问一下，如果我坐高铁从哪里坐？</w:t>
      </w:r>
      <w:r>
        <w:rPr>
          <w:rFonts w:ascii="宋体" w:eastAsia="宋体" w:hAnsi="宋体" w:cs="宋体"/>
        </w:rPr>
        <w:br/>
        <w:t>角色2：您下一层。</w:t>
      </w:r>
      <w:r>
        <w:rPr>
          <w:rFonts w:ascii="宋体" w:eastAsia="宋体" w:hAnsi="宋体" w:cs="宋体"/>
        </w:rPr>
        <w:br/>
        <w:t>角色3：下一层是吧？</w:t>
      </w:r>
      <w:r>
        <w:rPr>
          <w:rFonts w:ascii="宋体" w:eastAsia="宋体" w:hAnsi="宋体" w:cs="宋体"/>
        </w:rPr>
        <w:br/>
        <w:t>角色2：对，您要下一层。</w:t>
      </w:r>
      <w:r>
        <w:rPr>
          <w:rFonts w:ascii="宋体" w:eastAsia="宋体" w:hAnsi="宋体" w:cs="宋体"/>
        </w:rPr>
        <w:br/>
        <w:t>角色1：你看那边电梯是人很多，这边是基本没有人的。</w:t>
      </w:r>
      <w:r>
        <w:rPr>
          <w:rFonts w:ascii="宋体" w:eastAsia="宋体" w:hAnsi="宋体" w:cs="宋体"/>
        </w:rPr>
        <w:br/>
        <w:t>角色2：你看这也没有，这个也没有指示这个高铁在哪里坐，是吧？</w:t>
      </w:r>
      <w:r>
        <w:rPr>
          <w:rFonts w:ascii="宋体" w:eastAsia="宋体" w:hAnsi="宋体" w:cs="宋体"/>
        </w:rPr>
        <w:br/>
        <w:t>角色1：因为所有人的注意力都被那个电梯吸引过去了，基本上都没有人注意到这里有个电梯。</w:t>
      </w:r>
      <w:r>
        <w:rPr>
          <w:rFonts w:ascii="宋体" w:eastAsia="宋体" w:hAnsi="宋体" w:cs="宋体"/>
        </w:rPr>
        <w:br/>
        <w:t>角色2：是，我只能说我从来没有留意过这个，这个太神奇了，这个是真的吗？</w:t>
      </w:r>
      <w:r>
        <w:rPr>
          <w:rFonts w:ascii="宋体" w:eastAsia="宋体" w:hAnsi="宋体" w:cs="宋体"/>
        </w:rPr>
        <w:br/>
        <w:t>角色1：人特别少。</w:t>
      </w:r>
      <w:r>
        <w:rPr>
          <w:rFonts w:ascii="宋体" w:eastAsia="宋体" w:hAnsi="宋体" w:cs="宋体"/>
        </w:rPr>
        <w:br/>
        <w:t>角色2：它就是因为这样，没想到，完全没想到，坐了几十次了，都没有注意到还有这个。</w:t>
      </w:r>
      <w:r>
        <w:rPr>
          <w:rFonts w:ascii="宋体" w:eastAsia="宋体" w:hAnsi="宋体" w:cs="宋体"/>
        </w:rPr>
        <w:br/>
      </w:r>
      <w:r>
        <w:rPr>
          <w:rFonts w:ascii="宋体" w:eastAsia="宋体" w:hAnsi="宋体" w:cs="宋体"/>
        </w:rPr>
        <w:lastRenderedPageBreak/>
        <w:t>角色1：我也是上次那个同学来的才注意到。</w:t>
      </w:r>
      <w:r>
        <w:rPr>
          <w:rFonts w:ascii="宋体" w:eastAsia="宋体" w:hAnsi="宋体" w:cs="宋体"/>
        </w:rPr>
        <w:br/>
        <w:t>角色2：太神奇了。原来是这样。懂了，看来下次不用去挤扶梯了，今天出来收获颇丰。</w:t>
      </w:r>
      <w:r>
        <w:rPr>
          <w:rFonts w:ascii="宋体" w:eastAsia="宋体" w:hAnsi="宋体" w:cs="宋体"/>
        </w:rPr>
        <w:br/>
        <w:t>角色1：我会感谢你的采访。</w:t>
      </w:r>
      <w:r>
        <w:rPr>
          <w:rFonts w:ascii="宋体" w:eastAsia="宋体" w:hAnsi="宋体" w:cs="宋体"/>
        </w:rPr>
        <w:br/>
        <w:t>角色2：好的。</w:t>
      </w:r>
      <w:r>
        <w:rPr>
          <w:rFonts w:ascii="宋体" w:eastAsia="宋体" w:hAnsi="宋体" w:cs="宋体"/>
        </w:rPr>
        <w:br/>
        <w:t>完</w:t>
      </w:r>
    </w:p>
    <w:p w14:paraId="2EBDD55D" w14:textId="77777777" w:rsidR="00097FB5" w:rsidRDefault="00097FB5">
      <w:pPr>
        <w:spacing w:line="360" w:lineRule="auto"/>
        <w:rPr>
          <w:rFonts w:hint="eastAsia"/>
        </w:rPr>
      </w:pPr>
    </w:p>
    <w:sectPr w:rsidR="00097FB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551AE5" w14:textId="77777777" w:rsidR="00285D75" w:rsidRDefault="00285D75" w:rsidP="00097FB5">
      <w:r>
        <w:separator/>
      </w:r>
    </w:p>
  </w:endnote>
  <w:endnote w:type="continuationSeparator" w:id="0">
    <w:p w14:paraId="159EAD31" w14:textId="77777777" w:rsidR="00285D75" w:rsidRDefault="00285D75" w:rsidP="00097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B81F63" w14:textId="77777777" w:rsidR="00285D75" w:rsidRDefault="00285D75" w:rsidP="00097FB5">
      <w:r>
        <w:separator/>
      </w:r>
    </w:p>
  </w:footnote>
  <w:footnote w:type="continuationSeparator" w:id="0">
    <w:p w14:paraId="03A30B57" w14:textId="77777777" w:rsidR="00285D75" w:rsidRDefault="00285D75" w:rsidP="00097F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11A0"/>
    <w:rsid w:val="00097FB5"/>
    <w:rsid w:val="001B5DA7"/>
    <w:rsid w:val="001C48DF"/>
    <w:rsid w:val="00285D75"/>
    <w:rsid w:val="003211A0"/>
    <w:rsid w:val="00510AAF"/>
    <w:rsid w:val="006C7493"/>
    <w:rsid w:val="00816C92"/>
    <w:rsid w:val="00A440DE"/>
    <w:rsid w:val="00AB5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D468CE"/>
  <w15:docId w15:val="{18A691BF-1E12-401F-B6EA-15A7B879B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7FB5"/>
    <w:pPr>
      <w:tabs>
        <w:tab w:val="center" w:pos="4153"/>
        <w:tab w:val="right" w:pos="8306"/>
      </w:tabs>
      <w:snapToGrid w:val="0"/>
      <w:jc w:val="center"/>
    </w:pPr>
    <w:rPr>
      <w:sz w:val="18"/>
      <w:szCs w:val="18"/>
    </w:rPr>
  </w:style>
  <w:style w:type="character" w:customStyle="1" w:styleId="a4">
    <w:name w:val="页眉 字符"/>
    <w:basedOn w:val="a0"/>
    <w:link w:val="a3"/>
    <w:uiPriority w:val="99"/>
    <w:rsid w:val="00097FB5"/>
    <w:rPr>
      <w:sz w:val="18"/>
      <w:szCs w:val="18"/>
    </w:rPr>
  </w:style>
  <w:style w:type="paragraph" w:styleId="a5">
    <w:name w:val="footer"/>
    <w:basedOn w:val="a"/>
    <w:link w:val="a6"/>
    <w:uiPriority w:val="99"/>
    <w:unhideWhenUsed/>
    <w:rsid w:val="00097FB5"/>
    <w:pPr>
      <w:tabs>
        <w:tab w:val="center" w:pos="4153"/>
        <w:tab w:val="right" w:pos="8306"/>
      </w:tabs>
      <w:snapToGrid w:val="0"/>
    </w:pPr>
    <w:rPr>
      <w:sz w:val="18"/>
      <w:szCs w:val="18"/>
    </w:rPr>
  </w:style>
  <w:style w:type="character" w:customStyle="1" w:styleId="a6">
    <w:name w:val="页脚 字符"/>
    <w:basedOn w:val="a0"/>
    <w:link w:val="a5"/>
    <w:uiPriority w:val="99"/>
    <w:rsid w:val="00097F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1123</Words>
  <Characters>6405</Characters>
  <Application>Microsoft Office Word</Application>
  <DocSecurity>0</DocSecurity>
  <Lines>53</Lines>
  <Paragraphs>15</Paragraphs>
  <ScaleCrop>false</ScaleCrop>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许戎汉</dc:creator>
  <cp:lastModifiedBy>WangLili</cp:lastModifiedBy>
  <cp:revision>3</cp:revision>
  <dcterms:created xsi:type="dcterms:W3CDTF">2021-10-24T06:41:00Z</dcterms:created>
  <dcterms:modified xsi:type="dcterms:W3CDTF">2024-08-14T07:10:00Z</dcterms:modified>
</cp:coreProperties>
</file>