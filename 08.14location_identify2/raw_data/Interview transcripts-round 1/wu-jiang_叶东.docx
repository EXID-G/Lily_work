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spacing w:line="360" w:lineRule="auto"/>
      </w:pPr>
      <w:r>
        <w:rPr>
          <w:rFonts w:ascii="宋体" w:eastAsia="宋体" w:hAnsi="宋体" w:cs="宋体"/>
        </w:rPr>
        <w:t>角色1：南国立出来的，那我的小学就在这边，差不多这个位置。</w:t>
      </w:r>
      <w:r>
        <w:rPr>
          <w:rFonts w:ascii="宋体" w:eastAsia="宋体" w:hAnsi="宋体" w:cs="宋体"/>
        </w:rPr>
        <w:br/>
      </w:r>
      <w:r>
        <w:rPr>
          <w:rFonts w:ascii="宋体" w:eastAsia="宋体" w:hAnsi="宋体" w:cs="宋体"/>
        </w:rPr>
        <w:t>角色2：那你走多久呢？</w:t>
      </w:r>
      <w:r>
        <w:rPr>
          <w:rFonts w:ascii="宋体" w:eastAsia="宋体" w:hAnsi="宋体" w:cs="宋体"/>
        </w:rPr>
        <w:br/>
      </w:r>
      <w:r>
        <w:rPr>
          <w:rFonts w:ascii="宋体" w:eastAsia="宋体" w:hAnsi="宋体" w:cs="宋体"/>
        </w:rPr>
        <w:t>角色1：叫西里小学。</w:t>
      </w:r>
      <w:r>
        <w:rPr>
          <w:rFonts w:ascii="宋体" w:eastAsia="宋体" w:hAnsi="宋体" w:cs="宋体"/>
        </w:rPr>
        <w:br/>
      </w:r>
      <w:r>
        <w:rPr>
          <w:rFonts w:ascii="宋体" w:eastAsia="宋体" w:hAnsi="宋体" w:cs="宋体"/>
        </w:rPr>
        <w:t>角色2：西里小学，要走多久？非常的不错，非常的比犀利。这要走多就才能到你小学？</w:t>
      </w:r>
      <w:r>
        <w:rPr>
          <w:rFonts w:ascii="宋体" w:eastAsia="宋体" w:hAnsi="宋体" w:cs="宋体"/>
        </w:rPr>
        <w:br/>
      </w:r>
      <w:r>
        <w:rPr>
          <w:rFonts w:ascii="宋体" w:eastAsia="宋体" w:hAnsi="宋体" w:cs="宋体"/>
        </w:rPr>
        <w:t>角色3：这个是四化。</w:t>
      </w:r>
      <w:r>
        <w:rPr>
          <w:rFonts w:ascii="宋体" w:eastAsia="宋体" w:hAnsi="宋体" w:cs="宋体"/>
        </w:rPr>
        <w:br/>
      </w:r>
      <w:r>
        <w:rPr>
          <w:rFonts w:ascii="宋体" w:eastAsia="宋体" w:hAnsi="宋体" w:cs="宋体"/>
        </w:rPr>
        <w:t>角色2：这个是初中是吗？</w:t>
      </w:r>
      <w:r>
        <w:rPr>
          <w:rFonts w:ascii="宋体" w:eastAsia="宋体" w:hAnsi="宋体" w:cs="宋体"/>
        </w:rPr>
        <w:br/>
      </w:r>
      <w:r>
        <w:rPr>
          <w:rFonts w:ascii="宋体" w:eastAsia="宋体" w:hAnsi="宋体" w:cs="宋体"/>
        </w:rPr>
        <w:t>角色1：对。你们小学还要更远一点吗？</w:t>
      </w:r>
      <w:r>
        <w:rPr>
          <w:rFonts w:ascii="宋体" w:eastAsia="宋体" w:hAnsi="宋体" w:cs="宋体"/>
        </w:rPr>
        <w:br/>
      </w:r>
      <w:r>
        <w:rPr>
          <w:rFonts w:ascii="宋体" w:eastAsia="宋体" w:hAnsi="宋体" w:cs="宋体"/>
        </w:rPr>
        <w:t>角色1：作为旅行花园我想一想。</w:t>
      </w:r>
      <w:r>
        <w:rPr>
          <w:rFonts w:ascii="宋体" w:eastAsia="宋体" w:hAnsi="宋体" w:cs="宋体"/>
        </w:rPr>
        <w:br/>
      </w:r>
      <w:r>
        <w:rPr>
          <w:rFonts w:ascii="宋体" w:eastAsia="宋体" w:hAnsi="宋体" w:cs="宋体"/>
        </w:rPr>
        <w:t>角色3：这里。</w:t>
      </w:r>
      <w:r>
        <w:rPr>
          <w:rFonts w:ascii="宋体" w:eastAsia="宋体" w:hAnsi="宋体" w:cs="宋体"/>
        </w:rPr>
        <w:br/>
      </w:r>
      <w:r>
        <w:rPr>
          <w:rFonts w:ascii="宋体" w:eastAsia="宋体" w:hAnsi="宋体" w:cs="宋体"/>
        </w:rPr>
        <w:t>角色2：你们小学是搬了吗？</w:t>
      </w:r>
      <w:r>
        <w:rPr>
          <w:rFonts w:ascii="宋体" w:eastAsia="宋体" w:hAnsi="宋体" w:cs="宋体"/>
        </w:rPr>
        <w:br/>
      </w:r>
      <w:r>
        <w:rPr>
          <w:rFonts w:ascii="宋体" w:eastAsia="宋体" w:hAnsi="宋体" w:cs="宋体"/>
        </w:rPr>
        <w:t>角色1：我思考一下，怎么会呢？</w:t>
      </w:r>
      <w:r>
        <w:rPr>
          <w:rFonts w:ascii="宋体" w:eastAsia="宋体" w:hAnsi="宋体" w:cs="宋体"/>
        </w:rPr>
        <w:br/>
      </w:r>
      <w:r>
        <w:rPr>
          <w:rFonts w:ascii="宋体" w:eastAsia="宋体" w:hAnsi="宋体" w:cs="宋体"/>
        </w:rPr>
        <w:t>角色2：你从一出门应该是往这边走。</w:t>
      </w:r>
      <w:r>
        <w:rPr>
          <w:rFonts w:ascii="宋体" w:eastAsia="宋体" w:hAnsi="宋体" w:cs="宋体"/>
        </w:rPr>
        <w:br/>
      </w:r>
      <w:r>
        <w:rPr>
          <w:rFonts w:ascii="宋体" w:eastAsia="宋体" w:hAnsi="宋体" w:cs="宋体"/>
        </w:rPr>
        <w:t>角色1：确实是这边。</w:t>
      </w:r>
      <w:r>
        <w:rPr>
          <w:rFonts w:ascii="宋体" w:eastAsia="宋体" w:hAnsi="宋体" w:cs="宋体"/>
        </w:rPr>
        <w:br/>
      </w:r>
      <w:r>
        <w:rPr>
          <w:rFonts w:ascii="宋体" w:eastAsia="宋体" w:hAnsi="宋体" w:cs="宋体"/>
        </w:rPr>
        <w:t>角色2：对。</w:t>
      </w:r>
      <w:r>
        <w:rPr>
          <w:rFonts w:ascii="宋体" w:eastAsia="宋体" w:hAnsi="宋体" w:cs="宋体"/>
        </w:rPr>
        <w:br/>
      </w:r>
      <w:r>
        <w:rPr>
          <w:rFonts w:ascii="宋体" w:eastAsia="宋体" w:hAnsi="宋体" w:cs="宋体"/>
        </w:rPr>
        <w:t>角色1：它是这样的一块。</w:t>
      </w:r>
      <w:r>
        <w:rPr>
          <w:rFonts w:ascii="宋体" w:eastAsia="宋体" w:hAnsi="宋体" w:cs="宋体"/>
        </w:rPr>
        <w:br/>
      </w:r>
      <w:r>
        <w:rPr>
          <w:rFonts w:ascii="宋体" w:eastAsia="宋体" w:hAnsi="宋体" w:cs="宋体"/>
        </w:rPr>
        <w:t>角色2：然后你在这里上学了。</w:t>
      </w:r>
      <w:r>
        <w:rPr>
          <w:rFonts w:ascii="宋体" w:eastAsia="宋体" w:hAnsi="宋体" w:cs="宋体"/>
        </w:rPr>
        <w:br/>
      </w:r>
      <w:r>
        <w:rPr>
          <w:rFonts w:ascii="宋体" w:eastAsia="宋体" w:hAnsi="宋体" w:cs="宋体"/>
        </w:rPr>
        <w:t>角色1：然后我妈妈在这工作，然后我就经常走过去她们那蹭午饭。</w:t>
      </w:r>
      <w:r>
        <w:rPr>
          <w:rFonts w:ascii="宋体" w:eastAsia="宋体" w:hAnsi="宋体" w:cs="宋体"/>
        </w:rPr>
        <w:br/>
      </w:r>
      <w:r>
        <w:rPr>
          <w:rFonts w:ascii="宋体" w:eastAsia="宋体" w:hAnsi="宋体" w:cs="宋体"/>
        </w:rPr>
        <w:t>角色2：你们平时你来上学你妈也是带着你吗？</w:t>
      </w:r>
      <w:r>
        <w:rPr>
          <w:rFonts w:ascii="宋体" w:eastAsia="宋体" w:hAnsi="宋体" w:cs="宋体"/>
        </w:rPr>
        <w:br/>
      </w:r>
      <w:r>
        <w:rPr>
          <w:rFonts w:ascii="宋体" w:eastAsia="宋体" w:hAnsi="宋体" w:cs="宋体"/>
        </w:rPr>
        <w:t>角色1：5块钱一盘的饺子超好吃。</w:t>
      </w:r>
      <w:r>
        <w:rPr>
          <w:rFonts w:ascii="宋体" w:eastAsia="宋体" w:hAnsi="宋体" w:cs="宋体"/>
        </w:rPr>
        <w:br/>
      </w:r>
      <w:r>
        <w:rPr>
          <w:rFonts w:ascii="宋体" w:eastAsia="宋体" w:hAnsi="宋体" w:cs="宋体"/>
        </w:rPr>
        <w:t>角色2：那时候还挺贵。</w:t>
      </w:r>
      <w:r>
        <w:rPr>
          <w:rFonts w:ascii="宋体" w:eastAsia="宋体" w:hAnsi="宋体" w:cs="宋体"/>
        </w:rPr>
        <w:br/>
      </w:r>
      <w:r>
        <w:rPr>
          <w:rFonts w:ascii="宋体" w:eastAsia="宋体" w:hAnsi="宋体" w:cs="宋体"/>
        </w:rPr>
        <w:t>角色3：Amazing。</w:t>
      </w:r>
      <w:r>
        <w:rPr>
          <w:rFonts w:ascii="宋体" w:eastAsia="宋体" w:hAnsi="宋体" w:cs="宋体"/>
        </w:rPr>
        <w:br/>
      </w:r>
      <w:r>
        <w:rPr>
          <w:rFonts w:ascii="宋体" w:eastAsia="宋体" w:hAnsi="宋体" w:cs="宋体"/>
        </w:rPr>
        <w:t>角色1：我觉得那个时候很便宜。</w:t>
      </w:r>
      <w:r>
        <w:rPr>
          <w:rFonts w:ascii="宋体" w:eastAsia="宋体" w:hAnsi="宋体" w:cs="宋体"/>
        </w:rPr>
        <w:br/>
      </w:r>
      <w:r>
        <w:rPr>
          <w:rFonts w:ascii="宋体" w:eastAsia="宋体" w:hAnsi="宋体" w:cs="宋体"/>
        </w:rPr>
        <w:t>角色2：这是深圳人你在说什么胡话？那你以前小学的时候就是这样样子吗？</w:t>
      </w:r>
      <w:r>
        <w:rPr>
          <w:rFonts w:ascii="宋体" w:eastAsia="宋体" w:hAnsi="宋体" w:cs="宋体"/>
        </w:rPr>
        <w:br/>
      </w:r>
      <w:r>
        <w:rPr>
          <w:rFonts w:ascii="宋体" w:eastAsia="宋体" w:hAnsi="宋体" w:cs="宋体"/>
        </w:rPr>
        <w:t>角色1：不是，小学的时候，你看7号线这一块都是没有的，小时候只有A和F，当时我们都纳闷为什么只有A和F。</w:t>
      </w:r>
      <w:r>
        <w:rPr>
          <w:rFonts w:ascii="宋体" w:eastAsia="宋体" w:hAnsi="宋体" w:cs="宋体"/>
        </w:rPr>
        <w:br/>
      </w:r>
      <w:r>
        <w:rPr>
          <w:rFonts w:ascii="宋体" w:eastAsia="宋体" w:hAnsi="宋体" w:cs="宋体"/>
        </w:rPr>
        <w:t>角色2：然后你就从F口出来，走5分钟到你学校？</w:t>
      </w:r>
      <w:r>
        <w:rPr>
          <w:rFonts w:ascii="宋体" w:eastAsia="宋体" w:hAnsi="宋体" w:cs="宋体"/>
        </w:rPr>
        <w:br/>
      </w:r>
      <w:r>
        <w:rPr>
          <w:rFonts w:ascii="宋体" w:eastAsia="宋体" w:hAnsi="宋体" w:cs="宋体"/>
        </w:rPr>
        <w:t>角色1：但是我家也就在那边，走过去就行了。</w:t>
      </w:r>
      <w:r>
        <w:rPr>
          <w:rFonts w:ascii="宋体" w:eastAsia="宋体" w:hAnsi="宋体" w:cs="宋体"/>
        </w:rPr>
        <w:br/>
      </w:r>
      <w:r>
        <w:rPr>
          <w:rFonts w:ascii="宋体" w:eastAsia="宋体" w:hAnsi="宋体" w:cs="宋体"/>
        </w:rPr>
        <w:t>角色2：你只是路过他们，你并不是乘坐它？</w:t>
      </w:r>
      <w:r>
        <w:rPr>
          <w:rFonts w:ascii="宋体" w:eastAsia="宋体" w:hAnsi="宋体" w:cs="宋体"/>
        </w:rPr>
        <w:br/>
      </w:r>
      <w:r>
        <w:rPr>
          <w:rFonts w:ascii="宋体" w:eastAsia="宋体" w:hAnsi="宋体" w:cs="宋体"/>
        </w:rPr>
        <w:t>角色1：对，比如说周末去补习的时候我就会坐。</w:t>
      </w:r>
      <w:r>
        <w:rPr>
          <w:rFonts w:ascii="宋体" w:eastAsia="宋体" w:hAnsi="宋体" w:cs="宋体"/>
        </w:rPr>
        <w:br/>
      </w:r>
      <w:r>
        <w:rPr>
          <w:rFonts w:ascii="宋体" w:eastAsia="宋体" w:hAnsi="宋体" w:cs="宋体"/>
        </w:rPr>
        <w:t>角色2：下次再坐它。</w:t>
      </w:r>
      <w:r>
        <w:rPr>
          <w:rFonts w:ascii="宋体" w:eastAsia="宋体" w:hAnsi="宋体" w:cs="宋体"/>
        </w:rPr>
        <w:br/>
      </w:r>
      <w:r>
        <w:rPr>
          <w:rFonts w:ascii="宋体" w:eastAsia="宋体" w:hAnsi="宋体" w:cs="宋体"/>
        </w:rPr>
        <w:t>角色1：刚刚那条线说过的就是到华星，所以口都记住了。</w:t>
      </w:r>
      <w:r>
        <w:rPr>
          <w:rFonts w:ascii="宋体" w:eastAsia="宋体" w:hAnsi="宋体" w:cs="宋体"/>
        </w:rPr>
        <w:br/>
      </w:r>
      <w:r>
        <w:rPr>
          <w:rFonts w:ascii="宋体" w:eastAsia="宋体" w:hAnsi="宋体" w:cs="宋体"/>
        </w:rPr>
        <w:t>角色2：这一块就是像什么法院、街道办这些东西其实都没有太变过，只是这些地方在变。</w:t>
      </w:r>
      <w:r>
        <w:rPr>
          <w:rFonts w:ascii="宋体" w:eastAsia="宋体" w:hAnsi="宋体" w:cs="宋体"/>
        </w:rPr>
        <w:br/>
      </w:r>
      <w:r>
        <w:rPr>
          <w:rFonts w:ascii="宋体" w:eastAsia="宋体" w:hAnsi="宋体" w:cs="宋体"/>
        </w:rPr>
        <w:t>角色1：法院一直没变，街道办一直没变。变得有什么呢？便的第一是这个站，第二个是。</w:t>
      </w:r>
      <w:r>
        <w:rPr>
          <w:rFonts w:ascii="宋体" w:eastAsia="宋体" w:hAnsi="宋体" w:cs="宋体"/>
        </w:rPr>
        <w:br/>
      </w:r>
      <w:r>
        <w:rPr>
          <w:rFonts w:ascii="宋体" w:eastAsia="宋体" w:hAnsi="宋体" w:cs="宋体"/>
        </w:rPr>
        <w:t>角色2：这个站以前是有东西吗？就是这一块附近是有东西吗？</w:t>
      </w:r>
      <w:r>
        <w:rPr>
          <w:rFonts w:ascii="宋体" w:eastAsia="宋体" w:hAnsi="宋体" w:cs="宋体"/>
        </w:rPr>
        <w:br/>
      </w:r>
      <w:r>
        <w:rPr>
          <w:rFonts w:ascii="宋体" w:eastAsia="宋体" w:hAnsi="宋体" w:cs="宋体"/>
        </w:rPr>
        <w:t>角色1：这一块附近在我记忆中好像一开始是没什么东西的，后来就被拦起来的，一直是工地，然后就修这个站。</w:t>
      </w:r>
      <w:r>
        <w:rPr>
          <w:rFonts w:ascii="宋体" w:eastAsia="宋体" w:hAnsi="宋体" w:cs="宋体"/>
        </w:rPr>
        <w:br/>
      </w:r>
      <w:r>
        <w:rPr>
          <w:rFonts w:ascii="宋体" w:eastAsia="宋体" w:hAnsi="宋体" w:cs="宋体"/>
        </w:rPr>
        <w:t>角色2：修了多久？</w:t>
      </w:r>
      <w:r>
        <w:rPr>
          <w:rFonts w:ascii="宋体" w:eastAsia="宋体" w:hAnsi="宋体" w:cs="宋体"/>
        </w:rPr>
        <w:br/>
      </w:r>
      <w:r>
        <w:rPr>
          <w:rFonts w:ascii="宋体" w:eastAsia="宋体" w:hAnsi="宋体" w:cs="宋体"/>
        </w:rPr>
        <w:t>角色1：当时修了好像三四年，当时有一段时间中间十字路口都要绕一个大弯，就绕着过去。相当于有个环岛的感觉。</w:t>
      </w:r>
      <w:r>
        <w:rPr>
          <w:rFonts w:ascii="宋体" w:eastAsia="宋体" w:hAnsi="宋体" w:cs="宋体"/>
        </w:rPr>
        <w:br/>
      </w:r>
      <w:r>
        <w:rPr>
          <w:rFonts w:ascii="宋体" w:eastAsia="宋体" w:hAnsi="宋体" w:cs="宋体"/>
        </w:rPr>
        <w:t>角色2：就相当于你以前上学的路就多了一段阻挠？</w:t>
      </w:r>
      <w:r>
        <w:rPr>
          <w:rFonts w:ascii="宋体" w:eastAsia="宋体" w:hAnsi="宋体" w:cs="宋体"/>
        </w:rPr>
        <w:br/>
      </w:r>
      <w:r>
        <w:rPr>
          <w:rFonts w:ascii="宋体" w:eastAsia="宋体" w:hAnsi="宋体" w:cs="宋体"/>
        </w:rPr>
        <w:t>角色1：差不多了。</w:t>
      </w:r>
      <w:r>
        <w:rPr>
          <w:rFonts w:ascii="宋体" w:eastAsia="宋体" w:hAnsi="宋体" w:cs="宋体"/>
        </w:rPr>
        <w:br/>
      </w:r>
      <w:r>
        <w:rPr>
          <w:rFonts w:ascii="宋体" w:eastAsia="宋体" w:hAnsi="宋体" w:cs="宋体"/>
        </w:rPr>
        <w:t>角色2：你觉得它对你的生活有影响吗？</w:t>
      </w:r>
      <w:r>
        <w:rPr>
          <w:rFonts w:ascii="宋体" w:eastAsia="宋体" w:hAnsi="宋体" w:cs="宋体"/>
        </w:rPr>
        <w:br/>
      </w:r>
      <w:r>
        <w:rPr>
          <w:rFonts w:ascii="宋体" w:eastAsia="宋体" w:hAnsi="宋体" w:cs="宋体"/>
        </w:rPr>
        <w:t>角色1：我觉得它对我的生活有影响。</w:t>
      </w:r>
      <w:r>
        <w:rPr>
          <w:rFonts w:ascii="宋体" w:eastAsia="宋体" w:hAnsi="宋体" w:cs="宋体"/>
        </w:rPr>
        <w:br/>
      </w:r>
      <w:r>
        <w:rPr>
          <w:rFonts w:ascii="宋体" w:eastAsia="宋体" w:hAnsi="宋体" w:cs="宋体"/>
        </w:rPr>
        <w:t>角色2：建这个站，建之前的话你其实就只能坐5号线，那你能坐7号线会不会让你更方便？</w:t>
      </w:r>
      <w:r>
        <w:rPr>
          <w:rFonts w:ascii="宋体" w:eastAsia="宋体" w:hAnsi="宋体" w:cs="宋体"/>
        </w:rPr>
        <w:br/>
      </w:r>
      <w:r>
        <w:rPr>
          <w:rFonts w:ascii="宋体" w:eastAsia="宋体" w:hAnsi="宋体" w:cs="宋体"/>
        </w:rPr>
        <w:t>角色1：好，那我们就去那边看一眼。</w:t>
      </w:r>
      <w:r>
        <w:rPr>
          <w:rFonts w:ascii="宋体" w:eastAsia="宋体" w:hAnsi="宋体" w:cs="宋体"/>
        </w:rPr>
        <w:br/>
      </w:r>
      <w:r>
        <w:rPr>
          <w:rFonts w:ascii="宋体" w:eastAsia="宋体" w:hAnsi="宋体" w:cs="宋体"/>
        </w:rPr>
        <w:t>角色2：太棒了，这里有一个地图简直是省我好多事。</w:t>
      </w:r>
      <w:r>
        <w:rPr>
          <w:rFonts w:ascii="宋体" w:eastAsia="宋体" w:hAnsi="宋体" w:cs="宋体"/>
        </w:rPr>
        <w:br/>
      </w:r>
      <w:r>
        <w:rPr>
          <w:rFonts w:ascii="宋体" w:eastAsia="宋体" w:hAnsi="宋体" w:cs="宋体"/>
        </w:rPr>
        <w:t>角色3：我们跟着他转方向。</w:t>
      </w:r>
      <w:r>
        <w:rPr>
          <w:rFonts w:ascii="宋体" w:eastAsia="宋体" w:hAnsi="宋体" w:cs="宋体"/>
        </w:rPr>
        <w:br/>
      </w:r>
      <w:r>
        <w:rPr>
          <w:rFonts w:ascii="宋体" w:eastAsia="宋体" w:hAnsi="宋体" w:cs="宋体"/>
        </w:rPr>
        <w:t>角色1：对，就是这么慢。</w:t>
      </w:r>
      <w:r>
        <w:rPr>
          <w:rFonts w:ascii="宋体" w:eastAsia="宋体" w:hAnsi="宋体" w:cs="宋体"/>
        </w:rPr>
        <w:br/>
      </w:r>
      <w:r>
        <w:rPr>
          <w:rFonts w:ascii="宋体" w:eastAsia="宋体" w:hAnsi="宋体" w:cs="宋体"/>
        </w:rPr>
        <w:t>角色2：非常的老年了，我觉得其实我们可以再对着那张图讲一讲，你觉得呢？</w:t>
      </w:r>
      <w:r>
        <w:rPr>
          <w:rFonts w:ascii="宋体" w:eastAsia="宋体" w:hAnsi="宋体" w:cs="宋体"/>
        </w:rPr>
        <w:br/>
      </w:r>
      <w:r>
        <w:rPr>
          <w:rFonts w:ascii="宋体" w:eastAsia="宋体" w:hAnsi="宋体" w:cs="宋体"/>
        </w:rPr>
        <w:t>角色1：这个图？</w:t>
      </w:r>
      <w:r>
        <w:rPr>
          <w:rFonts w:ascii="宋体" w:eastAsia="宋体" w:hAnsi="宋体" w:cs="宋体"/>
        </w:rPr>
        <w:br/>
      </w:r>
      <w:r>
        <w:rPr>
          <w:rFonts w:ascii="宋体" w:eastAsia="宋体" w:hAnsi="宋体" w:cs="宋体"/>
        </w:rPr>
        <w:t>角色2：那个图。</w:t>
      </w:r>
      <w:r>
        <w:rPr>
          <w:rFonts w:ascii="宋体" w:eastAsia="宋体" w:hAnsi="宋体" w:cs="宋体"/>
        </w:rPr>
        <w:br/>
      </w:r>
      <w:r>
        <w:rPr>
          <w:rFonts w:ascii="宋体" w:eastAsia="宋体" w:hAnsi="宋体" w:cs="宋体"/>
        </w:rPr>
        <w:t>角色1：那个图还想听，我可以全讲一遍。</w:t>
      </w:r>
      <w:r>
        <w:rPr>
          <w:rFonts w:ascii="宋体" w:eastAsia="宋体" w:hAnsi="宋体" w:cs="宋体"/>
        </w:rPr>
        <w:br/>
      </w:r>
      <w:r>
        <w:rPr>
          <w:rFonts w:ascii="宋体" w:eastAsia="宋体" w:hAnsi="宋体" w:cs="宋体"/>
        </w:rPr>
        <w:t>角色3：你可以讲一遍，我们可以接着回来再讲一遍。</w:t>
      </w:r>
      <w:r>
        <w:rPr>
          <w:rFonts w:ascii="宋体" w:eastAsia="宋体" w:hAnsi="宋体" w:cs="宋体"/>
        </w:rPr>
        <w:br/>
      </w:r>
      <w:r>
        <w:rPr>
          <w:rFonts w:ascii="宋体" w:eastAsia="宋体" w:hAnsi="宋体" w:cs="宋体"/>
        </w:rPr>
        <w:t>角色1：但是跟地铁扯上关系的就那么点，剩下的就是我的小学时光了。</w:t>
      </w:r>
      <w:r>
        <w:rPr>
          <w:rFonts w:ascii="宋体" w:eastAsia="宋体" w:hAnsi="宋体" w:cs="宋体"/>
        </w:rPr>
        <w:br/>
      </w:r>
      <w:r>
        <w:rPr>
          <w:rFonts w:ascii="宋体" w:eastAsia="宋体" w:hAnsi="宋体" w:cs="宋体"/>
        </w:rPr>
        <w:t>角色2：你的小学时光。这个村应该变化比较大吧？</w:t>
      </w:r>
      <w:r>
        <w:rPr>
          <w:rFonts w:ascii="宋体" w:eastAsia="宋体" w:hAnsi="宋体" w:cs="宋体"/>
        </w:rPr>
        <w:br/>
      </w:r>
      <w:r>
        <w:rPr>
          <w:rFonts w:ascii="宋体" w:eastAsia="宋体" w:hAnsi="宋体" w:cs="宋体"/>
        </w:rPr>
        <w:t>角色1：这个村怎么说呢？就是首先去往我小学我的家在那一边，来我小学只有两条路，一条就是刚刚说的经过地铁站的路。另外一条就是穿过新维村走一条村里的小路，直接穿过来走到小学。然后这两条路一个叫大路，我们俗称为大陆，一个就叫小路。小路有什么不好吗？小路的有点就是捷径，它走这的话可以比再走省5分钟，但是缺点是它比较危险，因为它是那种握手楼，咱们知道握手楼都非常的危险。</w:t>
      </w:r>
      <w:r>
        <w:rPr>
          <w:rFonts w:ascii="宋体" w:eastAsia="宋体" w:hAnsi="宋体" w:cs="宋体"/>
        </w:rPr>
        <w:br/>
      </w:r>
      <w:r>
        <w:rPr>
          <w:rFonts w:ascii="宋体" w:eastAsia="宋体" w:hAnsi="宋体" w:cs="宋体"/>
        </w:rPr>
        <w:t>角色2：它现在也还是握手楼吧？</w:t>
      </w:r>
      <w:r>
        <w:rPr>
          <w:rFonts w:ascii="宋体" w:eastAsia="宋体" w:hAnsi="宋体" w:cs="宋体"/>
        </w:rPr>
        <w:br/>
      </w:r>
      <w:r>
        <w:rPr>
          <w:rFonts w:ascii="宋体" w:eastAsia="宋体" w:hAnsi="宋体" w:cs="宋体"/>
        </w:rPr>
        <w:t>角色1：它现在我没有注意看，但是应该差不多，因为它好像没被拆过，还是那么矮，差不多5、6、7、8楼的样子。然后每个过道都非常的窄，之前也有小朋友在这里出过事。所以这个也有一点危险，天黑之后我们都不会选择走这里面，然后就会选择绕大路走。</w:t>
      </w:r>
      <w:r>
        <w:rPr>
          <w:rFonts w:ascii="宋体" w:eastAsia="宋体" w:hAnsi="宋体" w:cs="宋体"/>
        </w:rPr>
        <w:br/>
      </w:r>
      <w:r>
        <w:rPr>
          <w:rFonts w:ascii="宋体" w:eastAsia="宋体" w:hAnsi="宋体" w:cs="宋体"/>
        </w:rPr>
        <w:t>角色3：绕路。</w:t>
      </w:r>
      <w:r>
        <w:rPr>
          <w:rFonts w:ascii="宋体" w:eastAsia="宋体" w:hAnsi="宋体" w:cs="宋体"/>
        </w:rPr>
        <w:br/>
      </w:r>
      <w:r>
        <w:rPr>
          <w:rFonts w:ascii="宋体" w:eastAsia="宋体" w:hAnsi="宋体" w:cs="宋体"/>
        </w:rPr>
        <w:t>角色2：有点剧本杀的感觉。</w:t>
      </w:r>
      <w:r>
        <w:rPr>
          <w:rFonts w:ascii="宋体" w:eastAsia="宋体" w:hAnsi="宋体" w:cs="宋体"/>
        </w:rPr>
        <w:br/>
      </w:r>
      <w:r>
        <w:rPr>
          <w:rFonts w:ascii="宋体" w:eastAsia="宋体" w:hAnsi="宋体" w:cs="宋体"/>
        </w:rPr>
        <w:t>角色1：还有一个什么感觉呢？就是这里肯德基就不说了，咱们说南国立城，南国立城是一个什么样的地方？南国立城是距离我的小学最近的小区，所以它大，大就有什么好处呢？我们放学之后就可以去那玩，全部小学一拨人过去就玩红灯、红灯小白灯，那种抓人之类的，需要空间的地方我们就在这里进行游玩。</w:t>
      </w:r>
      <w:r>
        <w:rPr>
          <w:rFonts w:ascii="宋体" w:eastAsia="宋体" w:hAnsi="宋体" w:cs="宋体"/>
        </w:rPr>
        <w:br/>
      </w:r>
      <w:r>
        <w:rPr>
          <w:rFonts w:ascii="宋体" w:eastAsia="宋体" w:hAnsi="宋体" w:cs="宋体"/>
        </w:rPr>
        <w:t>角色2：这边以前山很多，所以现在都在留了很多公园。所以以前的话，你们能看到田吗？</w:t>
      </w:r>
      <w:r>
        <w:rPr>
          <w:rFonts w:ascii="宋体" w:eastAsia="宋体" w:hAnsi="宋体" w:cs="宋体"/>
        </w:rPr>
        <w:br/>
      </w:r>
      <w:r>
        <w:rPr>
          <w:rFonts w:ascii="宋体" w:eastAsia="宋体" w:hAnsi="宋体" w:cs="宋体"/>
        </w:rPr>
        <w:t>角色1：看不到，但是我想想。</w:t>
      </w:r>
      <w:r>
        <w:rPr>
          <w:rFonts w:ascii="宋体" w:eastAsia="宋体" w:hAnsi="宋体" w:cs="宋体"/>
        </w:rPr>
        <w:br/>
      </w:r>
      <w:r>
        <w:rPr>
          <w:rFonts w:ascii="宋体" w:eastAsia="宋体" w:hAnsi="宋体" w:cs="宋体"/>
        </w:rPr>
        <w:t>角色2：工业区能看到吗？</w:t>
      </w:r>
      <w:r>
        <w:rPr>
          <w:rFonts w:ascii="宋体" w:eastAsia="宋体" w:hAnsi="宋体" w:cs="宋体"/>
        </w:rPr>
        <w:br/>
      </w:r>
      <w:r>
        <w:rPr>
          <w:rFonts w:ascii="宋体" w:eastAsia="宋体" w:hAnsi="宋体" w:cs="宋体"/>
        </w:rPr>
        <w:t>角色1：工业区。</w:t>
      </w:r>
      <w:r>
        <w:rPr>
          <w:rFonts w:ascii="宋体" w:eastAsia="宋体" w:hAnsi="宋体" w:cs="宋体"/>
        </w:rPr>
        <w:br/>
      </w:r>
      <w:r>
        <w:rPr>
          <w:rFonts w:ascii="宋体" w:eastAsia="宋体" w:hAnsi="宋体" w:cs="宋体"/>
        </w:rPr>
        <w:t>角色2：就是厂子、工厂。其实你们看不到工厂，这边全是写字楼是吗？</w:t>
      </w:r>
      <w:r>
        <w:rPr>
          <w:rFonts w:ascii="宋体" w:eastAsia="宋体" w:hAnsi="宋体" w:cs="宋体"/>
        </w:rPr>
        <w:br/>
      </w:r>
      <w:r>
        <w:rPr>
          <w:rFonts w:ascii="宋体" w:eastAsia="宋体" w:hAnsi="宋体" w:cs="宋体"/>
        </w:rPr>
        <w:t>角色1：我们没怎么往这边看过，因为我们都是走这儿，所以都看不到这边后面的样子。我想想再从这往这边看是什么样子。</w:t>
      </w:r>
      <w:r>
        <w:rPr>
          <w:rFonts w:ascii="宋体" w:eastAsia="宋体" w:hAnsi="宋体" w:cs="宋体"/>
        </w:rPr>
        <w:br/>
      </w:r>
      <w:r>
        <w:rPr>
          <w:rFonts w:ascii="宋体" w:eastAsia="宋体" w:hAnsi="宋体" w:cs="宋体"/>
        </w:rPr>
        <w:t>角色2：应该很好看。</w:t>
      </w:r>
      <w:r>
        <w:rPr>
          <w:rFonts w:ascii="宋体" w:eastAsia="宋体" w:hAnsi="宋体" w:cs="宋体"/>
        </w:rPr>
        <w:br/>
      </w:r>
      <w:r>
        <w:rPr>
          <w:rFonts w:ascii="宋体" w:eastAsia="宋体" w:hAnsi="宋体" w:cs="宋体"/>
        </w:rPr>
        <w:t>角色1：从这边往这边看是什么样子？从这边往这边看我们也没仔细看过，因为西里小学，这里相当于它西里小学内部有一个省。</w:t>
      </w:r>
      <w:r>
        <w:rPr>
          <w:rFonts w:ascii="宋体" w:eastAsia="宋体" w:hAnsi="宋体" w:cs="宋体"/>
        </w:rPr>
        <w:br/>
      </w:r>
      <w:r>
        <w:rPr>
          <w:rFonts w:ascii="宋体" w:eastAsia="宋体" w:hAnsi="宋体" w:cs="宋体"/>
        </w:rPr>
        <w:t>角色2：挡住了。</w:t>
      </w:r>
      <w:r>
        <w:rPr>
          <w:rFonts w:ascii="宋体" w:eastAsia="宋体" w:hAnsi="宋体" w:cs="宋体"/>
        </w:rPr>
        <w:br/>
      </w:r>
      <w:r>
        <w:rPr>
          <w:rFonts w:ascii="宋体" w:eastAsia="宋体" w:hAnsi="宋体" w:cs="宋体"/>
        </w:rPr>
        <w:t>角色1：是幼儿园这种感觉，所以那一部分我们一般也不会看。</w:t>
      </w:r>
      <w:r>
        <w:rPr>
          <w:rFonts w:ascii="宋体" w:eastAsia="宋体" w:hAnsi="宋体" w:cs="宋体"/>
        </w:rPr>
        <w:br/>
      </w:r>
      <w:r>
        <w:rPr>
          <w:rFonts w:ascii="宋体" w:eastAsia="宋体" w:hAnsi="宋体" w:cs="宋体"/>
        </w:rPr>
        <w:t>角色2：你们这部分也不会看？那这部分大厦也是一开始就在吗？</w:t>
      </w:r>
      <w:r>
        <w:rPr>
          <w:rFonts w:ascii="宋体" w:eastAsia="宋体" w:hAnsi="宋体" w:cs="宋体"/>
        </w:rPr>
        <w:br/>
      </w:r>
      <w:r>
        <w:rPr>
          <w:rFonts w:ascii="宋体" w:eastAsia="宋体" w:hAnsi="宋体" w:cs="宋体"/>
        </w:rPr>
        <w:t>角色1：不在，我记得应该不在。因为我记得一开始从西里小学到西里站，这一条路过来周围是没有任何高楼大厦，并且有个垃圾场。</w:t>
      </w:r>
      <w:r>
        <w:rPr>
          <w:rFonts w:ascii="宋体" w:eastAsia="宋体" w:hAnsi="宋体" w:cs="宋体"/>
        </w:rPr>
        <w:br/>
      </w:r>
      <w:r>
        <w:rPr>
          <w:rFonts w:ascii="宋体" w:eastAsia="宋体" w:hAnsi="宋体" w:cs="宋体"/>
        </w:rPr>
        <w:t>角色2：那大概是几年？</w:t>
      </w:r>
      <w:r>
        <w:rPr>
          <w:rFonts w:ascii="宋体" w:eastAsia="宋体" w:hAnsi="宋体" w:cs="宋体"/>
        </w:rPr>
        <w:br/>
      </w:r>
      <w:r>
        <w:rPr>
          <w:rFonts w:ascii="宋体" w:eastAsia="宋体" w:hAnsi="宋体" w:cs="宋体"/>
        </w:rPr>
        <w:t>角色1：那个大概是2008年是什么时候？</w:t>
      </w:r>
      <w:r>
        <w:rPr>
          <w:rFonts w:ascii="宋体" w:eastAsia="宋体" w:hAnsi="宋体" w:cs="宋体"/>
        </w:rPr>
        <w:br/>
      </w:r>
      <w:r>
        <w:rPr>
          <w:rFonts w:ascii="宋体" w:eastAsia="宋体" w:hAnsi="宋体" w:cs="宋体"/>
        </w:rPr>
        <w:t>角色3：8岁的时候。</w:t>
      </w:r>
      <w:r>
        <w:rPr>
          <w:rFonts w:ascii="宋体" w:eastAsia="宋体" w:hAnsi="宋体" w:cs="宋体"/>
        </w:rPr>
        <w:br/>
      </w:r>
      <w:r>
        <w:rPr>
          <w:rFonts w:ascii="宋体" w:eastAsia="宋体" w:hAnsi="宋体" w:cs="宋体"/>
        </w:rPr>
        <w:t>角色2：8岁的时候。</w:t>
      </w:r>
      <w:r>
        <w:rPr>
          <w:rFonts w:ascii="宋体" w:eastAsia="宋体" w:hAnsi="宋体" w:cs="宋体"/>
        </w:rPr>
        <w:br/>
      </w:r>
      <w:r>
        <w:rPr>
          <w:rFonts w:ascii="宋体" w:eastAsia="宋体" w:hAnsi="宋体" w:cs="宋体"/>
        </w:rPr>
        <w:t>角色1：8岁是几年纪？</w:t>
      </w:r>
      <w:r>
        <w:rPr>
          <w:rFonts w:ascii="宋体" w:eastAsia="宋体" w:hAnsi="宋体" w:cs="宋体"/>
        </w:rPr>
        <w:br/>
      </w:r>
      <w:r>
        <w:rPr>
          <w:rFonts w:ascii="宋体" w:eastAsia="宋体" w:hAnsi="宋体" w:cs="宋体"/>
        </w:rPr>
        <w:t>角色2：2年级。</w:t>
      </w:r>
      <w:r>
        <w:rPr>
          <w:rFonts w:ascii="宋体" w:eastAsia="宋体" w:hAnsi="宋体" w:cs="宋体"/>
        </w:rPr>
        <w:br/>
      </w:r>
      <w:r>
        <w:rPr>
          <w:rFonts w:ascii="宋体" w:eastAsia="宋体" w:hAnsi="宋体" w:cs="宋体"/>
        </w:rPr>
        <w:t>角色1：那应该是2010年左右，应该差不多。反正小学的时候2008年到2012年差不多都是。</w:t>
      </w:r>
      <w:r>
        <w:rPr>
          <w:rFonts w:ascii="宋体" w:eastAsia="宋体" w:hAnsi="宋体" w:cs="宋体"/>
        </w:rPr>
        <w:br/>
      </w:r>
      <w:r>
        <w:rPr>
          <w:rFonts w:ascii="宋体" w:eastAsia="宋体" w:hAnsi="宋体" w:cs="宋体"/>
        </w:rPr>
        <w:t>角色2：这块都没有高楼？</w:t>
      </w:r>
      <w:r>
        <w:rPr>
          <w:rFonts w:ascii="宋体" w:eastAsia="宋体" w:hAnsi="宋体" w:cs="宋体"/>
        </w:rPr>
        <w:br/>
      </w:r>
      <w:r>
        <w:rPr>
          <w:rFonts w:ascii="宋体" w:eastAsia="宋体" w:hAnsi="宋体" w:cs="宋体"/>
        </w:rPr>
        <w:t>角色1：对，没有高楼。</w:t>
      </w:r>
      <w:r>
        <w:rPr>
          <w:rFonts w:ascii="宋体" w:eastAsia="宋体" w:hAnsi="宋体" w:cs="宋体"/>
        </w:rPr>
        <w:br/>
      </w:r>
      <w:r>
        <w:rPr>
          <w:rFonts w:ascii="宋体" w:eastAsia="宋体" w:hAnsi="宋体" w:cs="宋体"/>
        </w:rPr>
        <w:t>角色2：这块也是2008年到2012年建的？</w:t>
      </w:r>
      <w:r>
        <w:rPr>
          <w:rFonts w:ascii="宋体" w:eastAsia="宋体" w:hAnsi="宋体" w:cs="宋体"/>
        </w:rPr>
        <w:br/>
      </w:r>
      <w:r>
        <w:rPr>
          <w:rFonts w:ascii="宋体" w:eastAsia="宋体" w:hAnsi="宋体" w:cs="宋体"/>
        </w:rPr>
        <w:t>角色1：我记得这块2008年到2012年还没有建好。就是小学毕业了它还在建，然后一开始这里是有垃圾场的，然后两边都是没有高楼大厦。</w:t>
      </w:r>
      <w:r>
        <w:rPr>
          <w:rFonts w:ascii="宋体" w:eastAsia="宋体" w:hAnsi="宋体" w:cs="宋体"/>
        </w:rPr>
        <w:br/>
      </w:r>
      <w:r>
        <w:rPr>
          <w:rFonts w:ascii="宋体" w:eastAsia="宋体" w:hAnsi="宋体" w:cs="宋体"/>
        </w:rPr>
        <w:t>角色2：就是虽然它有地铁站，但是有5号线在了，但是这一块基本上还是一个村镇的感觉。</w:t>
      </w:r>
      <w:r>
        <w:rPr>
          <w:rFonts w:ascii="宋体" w:eastAsia="宋体" w:hAnsi="宋体" w:cs="宋体"/>
        </w:rPr>
        <w:br/>
      </w:r>
      <w:r>
        <w:rPr>
          <w:rFonts w:ascii="宋体" w:eastAsia="宋体" w:hAnsi="宋体" w:cs="宋体"/>
        </w:rPr>
        <w:t>角色1：对，两边都是没有利用的，所以在他们两边就有现在我们在南科大旁边看到的小路摊，卖那种烤豆腐还有什么。对，就是城管会过来抓的摊子。</w:t>
      </w:r>
      <w:r>
        <w:rPr>
          <w:rFonts w:ascii="宋体" w:eastAsia="宋体" w:hAnsi="宋体" w:cs="宋体"/>
        </w:rPr>
        <w:br/>
      </w:r>
      <w:r>
        <w:rPr>
          <w:rFonts w:ascii="宋体" w:eastAsia="宋体" w:hAnsi="宋体" w:cs="宋体"/>
        </w:rPr>
        <w:t>角色3：好吃。</w:t>
      </w:r>
      <w:r>
        <w:rPr>
          <w:rFonts w:ascii="宋体" w:eastAsia="宋体" w:hAnsi="宋体" w:cs="宋体"/>
        </w:rPr>
        <w:br/>
      </w:r>
      <w:r>
        <w:rPr>
          <w:rFonts w:ascii="宋体" w:eastAsia="宋体" w:hAnsi="宋体" w:cs="宋体"/>
        </w:rPr>
        <w:t>角色1：就是在这两条路的附近全是。一条路都是，我们一下课下对一个小卖部，然后这一条路下来全是好吃的。</w:t>
      </w:r>
      <w:r>
        <w:rPr>
          <w:rFonts w:ascii="宋体" w:eastAsia="宋体" w:hAnsi="宋体" w:cs="宋体"/>
        </w:rPr>
        <w:br/>
      </w:r>
      <w:r>
        <w:rPr>
          <w:rFonts w:ascii="宋体" w:eastAsia="宋体" w:hAnsi="宋体" w:cs="宋体"/>
        </w:rPr>
        <w:t>角色2：相当于这些和这些跟着它一起建的是吗？</w:t>
      </w:r>
      <w:r>
        <w:rPr>
          <w:rFonts w:ascii="宋体" w:eastAsia="宋体" w:hAnsi="宋体" w:cs="宋体"/>
        </w:rPr>
        <w:br/>
      </w:r>
      <w:r>
        <w:rPr>
          <w:rFonts w:ascii="宋体" w:eastAsia="宋体" w:hAnsi="宋体" w:cs="宋体"/>
        </w:rPr>
        <w:t>角色1：对，这一块我不太清楚，但是这边都是这样，这些大厦都是后来建的。</w:t>
      </w:r>
      <w:r>
        <w:rPr>
          <w:rFonts w:ascii="宋体" w:eastAsia="宋体" w:hAnsi="宋体" w:cs="宋体"/>
        </w:rPr>
        <w:br/>
      </w:r>
      <w:r>
        <w:rPr>
          <w:rFonts w:ascii="宋体" w:eastAsia="宋体" w:hAnsi="宋体" w:cs="宋体"/>
        </w:rPr>
        <w:t>角色2：都是差不多在同一个时刻，他开始建，他们也开始建。然后这一块全是工地了是吗？</w:t>
      </w:r>
      <w:r>
        <w:rPr>
          <w:rFonts w:ascii="宋体" w:eastAsia="宋体" w:hAnsi="宋体" w:cs="宋体"/>
        </w:rPr>
        <w:br/>
      </w:r>
      <w:r>
        <w:rPr>
          <w:rFonts w:ascii="宋体" w:eastAsia="宋体" w:hAnsi="宋体" w:cs="宋体"/>
        </w:rPr>
        <w:t>角色1：我想一想。</w:t>
      </w:r>
      <w:r>
        <w:rPr>
          <w:rFonts w:ascii="宋体" w:eastAsia="宋体" w:hAnsi="宋体" w:cs="宋体"/>
        </w:rPr>
        <w:br/>
      </w:r>
      <w:r>
        <w:rPr>
          <w:rFonts w:ascii="宋体" w:eastAsia="宋体" w:hAnsi="宋体" w:cs="宋体"/>
        </w:rPr>
        <w:t>角色2：这边是先建好。</w:t>
      </w:r>
      <w:r>
        <w:rPr>
          <w:rFonts w:ascii="宋体" w:eastAsia="宋体" w:hAnsi="宋体" w:cs="宋体"/>
        </w:rPr>
        <w:br/>
      </w:r>
      <w:r>
        <w:rPr>
          <w:rFonts w:ascii="宋体" w:eastAsia="宋体" w:hAnsi="宋体" w:cs="宋体"/>
        </w:rPr>
        <w:t>角色1：对，这边好像是有的，因为我记得他二楼有一个肯德基，这个挺早的，后来倒闭了。</w:t>
      </w:r>
      <w:r>
        <w:rPr>
          <w:rFonts w:ascii="宋体" w:eastAsia="宋体" w:hAnsi="宋体" w:cs="宋体"/>
        </w:rPr>
        <w:br/>
      </w:r>
      <w:r>
        <w:rPr>
          <w:rFonts w:ascii="宋体" w:eastAsia="宋体" w:hAnsi="宋体" w:cs="宋体"/>
        </w:rPr>
        <w:t>角色2：可以。</w:t>
      </w:r>
      <w:r>
        <w:rPr>
          <w:rFonts w:ascii="宋体" w:eastAsia="宋体" w:hAnsi="宋体" w:cs="宋体"/>
        </w:rPr>
        <w:br/>
      </w:r>
      <w:r>
        <w:rPr>
          <w:rFonts w:ascii="宋体" w:eastAsia="宋体" w:hAnsi="宋体" w:cs="宋体"/>
        </w:rPr>
        <w:t>角色1：记得很清楚。</w:t>
      </w:r>
      <w:r>
        <w:rPr>
          <w:rFonts w:ascii="宋体" w:eastAsia="宋体" w:hAnsi="宋体" w:cs="宋体"/>
        </w:rPr>
        <w:br/>
      </w:r>
      <w:r>
        <w:rPr>
          <w:rFonts w:ascii="宋体" w:eastAsia="宋体" w:hAnsi="宋体" w:cs="宋体"/>
        </w:rPr>
        <w:t>角色2：非常不错。</w:t>
      </w:r>
      <w:r>
        <w:rPr>
          <w:rFonts w:ascii="宋体" w:eastAsia="宋体" w:hAnsi="宋体" w:cs="宋体"/>
        </w:rPr>
        <w:br/>
      </w:r>
      <w:r>
        <w:rPr>
          <w:rFonts w:ascii="宋体" w:eastAsia="宋体" w:hAnsi="宋体" w:cs="宋体"/>
        </w:rPr>
        <w:t>角色1：这边确实没有这个大厦的感觉，或者是这个大厦往后了一点，所以我看不太清楚。但是路边更多的一开始看到的都是没有高楼大厦的那种环绕。</w:t>
      </w:r>
      <w:r>
        <w:rPr>
          <w:rFonts w:ascii="宋体" w:eastAsia="宋体" w:hAnsi="宋体" w:cs="宋体"/>
        </w:rPr>
        <w:br/>
      </w:r>
      <w:r>
        <w:rPr>
          <w:rFonts w:ascii="宋体" w:eastAsia="宋体" w:hAnsi="宋体" w:cs="宋体"/>
        </w:rPr>
        <w:t>角色2：然后也是等后面的时候大家才一起建起来的？</w:t>
      </w:r>
      <w:r>
        <w:rPr>
          <w:rFonts w:ascii="宋体" w:eastAsia="宋体" w:hAnsi="宋体" w:cs="宋体"/>
        </w:rPr>
        <w:br/>
      </w:r>
      <w:r>
        <w:rPr>
          <w:rFonts w:ascii="宋体" w:eastAsia="宋体" w:hAnsi="宋体" w:cs="宋体"/>
        </w:rPr>
        <w:t>角色1：对。</w:t>
      </w:r>
      <w:r>
        <w:rPr>
          <w:rFonts w:ascii="宋体" w:eastAsia="宋体" w:hAnsi="宋体" w:cs="宋体"/>
        </w:rPr>
        <w:br/>
      </w:r>
      <w:r>
        <w:rPr>
          <w:rFonts w:ascii="宋体" w:eastAsia="宋体" w:hAnsi="宋体" w:cs="宋体"/>
        </w:rPr>
        <w:t>角色2：就是相当于是这两个站是连着的吗？</w:t>
      </w:r>
      <w:r>
        <w:rPr>
          <w:rFonts w:ascii="宋体" w:eastAsia="宋体" w:hAnsi="宋体" w:cs="宋体"/>
        </w:rPr>
        <w:br/>
      </w:r>
      <w:r>
        <w:rPr>
          <w:rFonts w:ascii="宋体" w:eastAsia="宋体" w:hAnsi="宋体" w:cs="宋体"/>
        </w:rPr>
        <w:t>角色1：对。这里是扩建的，这边都是工地，这边有个天虹商场。</w:t>
      </w:r>
      <w:r>
        <w:rPr>
          <w:rFonts w:ascii="宋体" w:eastAsia="宋体" w:hAnsi="宋体" w:cs="宋体"/>
        </w:rPr>
        <w:br/>
      </w:r>
      <w:r>
        <w:rPr>
          <w:rFonts w:ascii="宋体" w:eastAsia="宋体" w:hAnsi="宋体" w:cs="宋体"/>
        </w:rPr>
        <w:t>角色2：天虹还在吗？</w:t>
      </w:r>
      <w:r>
        <w:rPr>
          <w:rFonts w:ascii="宋体" w:eastAsia="宋体" w:hAnsi="宋体" w:cs="宋体"/>
        </w:rPr>
        <w:br/>
      </w:r>
      <w:r>
        <w:rPr>
          <w:rFonts w:ascii="宋体" w:eastAsia="宋体" w:hAnsi="宋体" w:cs="宋体"/>
        </w:rPr>
        <w:t>角色1：现在天虹还在。</w:t>
      </w:r>
      <w:r>
        <w:rPr>
          <w:rFonts w:ascii="宋体" w:eastAsia="宋体" w:hAnsi="宋体" w:cs="宋体"/>
        </w:rPr>
        <w:br/>
      </w:r>
      <w:r>
        <w:rPr>
          <w:rFonts w:ascii="宋体" w:eastAsia="宋体" w:hAnsi="宋体" w:cs="宋体"/>
        </w:rPr>
        <w:t>角色2：就直接在地口这里。</w:t>
      </w:r>
      <w:r>
        <w:rPr>
          <w:rFonts w:ascii="宋体" w:eastAsia="宋体" w:hAnsi="宋体" w:cs="宋体"/>
        </w:rPr>
        <w:br/>
      </w:r>
      <w:r>
        <w:rPr>
          <w:rFonts w:ascii="宋体" w:eastAsia="宋体" w:hAnsi="宋体" w:cs="宋体"/>
        </w:rPr>
        <w:t>角色1：对，然后A口出来有个人人乐，并驾齐驱的一种大商场，但是现在已经被取代了。（录音有问题7：58—8：18）</w:t>
      </w:r>
      <w:r>
        <w:rPr>
          <w:rFonts w:ascii="宋体" w:eastAsia="宋体" w:hAnsi="宋体" w:cs="宋体"/>
        </w:rPr>
        <w:br/>
      </w:r>
      <w:r>
        <w:rPr>
          <w:rFonts w:ascii="宋体" w:eastAsia="宋体" w:hAnsi="宋体" w:cs="宋体"/>
        </w:rPr>
        <w:t>角色2：小学的时候这里人多吗？</w:t>
      </w:r>
      <w:r>
        <w:rPr>
          <w:rFonts w:ascii="宋体" w:eastAsia="宋体" w:hAnsi="宋体" w:cs="宋体"/>
        </w:rPr>
        <w:br/>
      </w:r>
      <w:r>
        <w:rPr>
          <w:rFonts w:ascii="宋体" w:eastAsia="宋体" w:hAnsi="宋体" w:cs="宋体"/>
        </w:rPr>
        <w:t>角色1：小学的时候人多吗？</w:t>
      </w:r>
      <w:r>
        <w:rPr>
          <w:rFonts w:ascii="宋体" w:eastAsia="宋体" w:hAnsi="宋体" w:cs="宋体"/>
        </w:rPr>
        <w:br/>
      </w:r>
      <w:r>
        <w:rPr>
          <w:rFonts w:ascii="宋体" w:eastAsia="宋体" w:hAnsi="宋体" w:cs="宋体"/>
        </w:rPr>
        <w:t>角色2：住这边的都是居民还是来工作的？</w:t>
      </w:r>
      <w:r>
        <w:rPr>
          <w:rFonts w:ascii="宋体" w:eastAsia="宋体" w:hAnsi="宋体" w:cs="宋体"/>
        </w:rPr>
        <w:br/>
      </w:r>
      <w:r>
        <w:rPr>
          <w:rFonts w:ascii="宋体" w:eastAsia="宋体" w:hAnsi="宋体" w:cs="宋体"/>
        </w:rPr>
        <w:t>角色3：打工的。（录音有问题8：27—8：33）</w:t>
      </w:r>
      <w:r>
        <w:rPr>
          <w:rFonts w:ascii="宋体" w:eastAsia="宋体" w:hAnsi="宋体" w:cs="宋体"/>
        </w:rPr>
        <w:br/>
      </w:r>
      <w:r>
        <w:rPr>
          <w:rFonts w:ascii="宋体" w:eastAsia="宋体" w:hAnsi="宋体" w:cs="宋体"/>
        </w:rPr>
        <w:t>角色1：我觉得打工人偏多。因为我那个时候长的就这么矮一点，小不丁点。然后路过新维村也可以看到里面是人山人海，都住满了。</w:t>
      </w:r>
      <w:r>
        <w:rPr>
          <w:rFonts w:ascii="宋体" w:eastAsia="宋体" w:hAnsi="宋体" w:cs="宋体"/>
        </w:rPr>
        <w:br/>
      </w:r>
      <w:r>
        <w:rPr>
          <w:rFonts w:ascii="宋体" w:eastAsia="宋体" w:hAnsi="宋体" w:cs="宋体"/>
        </w:rPr>
        <w:t>角色3：住满了。</w:t>
      </w:r>
      <w:r>
        <w:rPr>
          <w:rFonts w:ascii="宋体" w:eastAsia="宋体" w:hAnsi="宋体" w:cs="宋体"/>
        </w:rPr>
        <w:br/>
      </w:r>
      <w:r>
        <w:rPr>
          <w:rFonts w:ascii="宋体" w:eastAsia="宋体" w:hAnsi="宋体" w:cs="宋体"/>
        </w:rPr>
        <w:t>角色1：所以确实这里应该是人挺多的，但是出来的话天虹周末也是会有很多人的，然后人人乐也是。这附近人我还是在记忆中就没少过。</w:t>
      </w:r>
      <w:r>
        <w:rPr>
          <w:rFonts w:ascii="宋体" w:eastAsia="宋体" w:hAnsi="宋体" w:cs="宋体"/>
        </w:rPr>
        <w:br/>
      </w:r>
      <w:r>
        <w:rPr>
          <w:rFonts w:ascii="宋体" w:eastAsia="宋体" w:hAnsi="宋体" w:cs="宋体"/>
        </w:rPr>
        <w:t>角色2：就没少过？</w:t>
      </w:r>
      <w:r>
        <w:rPr>
          <w:rFonts w:ascii="宋体" w:eastAsia="宋体" w:hAnsi="宋体" w:cs="宋体"/>
        </w:rPr>
        <w:br/>
      </w:r>
      <w:r>
        <w:rPr>
          <w:rFonts w:ascii="宋体" w:eastAsia="宋体" w:hAnsi="宋体" w:cs="宋体"/>
        </w:rPr>
        <w:t>角色1：对，还是挺多的。但是现在可能更多大伙因为地铁的发达，可能分散出去了。但是丝毫不影响这里还是一个非常人多的地方，为什么呢？因为现在这边有这个东西，还是再往一格呢？我想一想，好像是再往前一格新高路，深圳职业技术。那就是这里，这里叫西里，366大街是步行美食街。</w:t>
      </w:r>
      <w:r>
        <w:rPr>
          <w:rFonts w:ascii="宋体" w:eastAsia="宋体" w:hAnsi="宋体" w:cs="宋体"/>
        </w:rPr>
        <w:br/>
      </w:r>
      <w:r>
        <w:rPr>
          <w:rFonts w:ascii="宋体" w:eastAsia="宋体" w:hAnsi="宋体" w:cs="宋体"/>
        </w:rPr>
        <w:t>角色3：我知道了，是的。</w:t>
      </w:r>
      <w:r>
        <w:rPr>
          <w:rFonts w:ascii="宋体" w:eastAsia="宋体" w:hAnsi="宋体" w:cs="宋体"/>
        </w:rPr>
        <w:br/>
      </w:r>
      <w:r>
        <w:rPr>
          <w:rFonts w:ascii="宋体" w:eastAsia="宋体" w:hAnsi="宋体" w:cs="宋体"/>
        </w:rPr>
        <w:t>角色1：对，然后这也是小时候目睹，它原本是个过车的道，然后后来把它拦下来做成了一个步行街，然后两边都是美食。所以应运而生的从地铁站F口到西里366大街这里，这一条也变成了美食街。因为大家都要路过，所以这边就被美食包揽了，奶茶一点点，还有那些吃饭的，猪脚饭之类的。然后这里一条街都是人山人海，人潮涌动的地方。然后中间这里还有一个公共的表演的台，你知道吗？就是相当于我们学校二期中间那种一个公共台，大家都可以上去表演有时候有些人就会外包过去，相当于这里就有演出。</w:t>
      </w:r>
      <w:r>
        <w:rPr>
          <w:rFonts w:ascii="宋体" w:eastAsia="宋体" w:hAnsi="宋体" w:cs="宋体"/>
        </w:rPr>
        <w:br/>
      </w:r>
      <w:r>
        <w:rPr>
          <w:rFonts w:ascii="宋体" w:eastAsia="宋体" w:hAnsi="宋体" w:cs="宋体"/>
        </w:rPr>
        <w:t>角色2：还有演出？</w:t>
      </w:r>
      <w:r>
        <w:rPr>
          <w:rFonts w:ascii="宋体" w:eastAsia="宋体" w:hAnsi="宋体" w:cs="宋体"/>
        </w:rPr>
        <w:br/>
      </w:r>
      <w:r>
        <w:rPr>
          <w:rFonts w:ascii="宋体" w:eastAsia="宋体" w:hAnsi="宋体" w:cs="宋体"/>
        </w:rPr>
        <w:t>角色1：对，周末的时候就会有演出。</w:t>
      </w:r>
      <w:r>
        <w:rPr>
          <w:rFonts w:ascii="宋体" w:eastAsia="宋体" w:hAnsi="宋体" w:cs="宋体"/>
        </w:rPr>
        <w:br/>
      </w:r>
      <w:r>
        <w:rPr>
          <w:rFonts w:ascii="宋体" w:eastAsia="宋体" w:hAnsi="宋体" w:cs="宋体"/>
        </w:rPr>
        <w:t>角色2：你们会去看吗？</w:t>
      </w:r>
      <w:r>
        <w:rPr>
          <w:rFonts w:ascii="宋体" w:eastAsia="宋体" w:hAnsi="宋体" w:cs="宋体"/>
        </w:rPr>
        <w:br/>
      </w:r>
      <w:r>
        <w:rPr>
          <w:rFonts w:ascii="宋体" w:eastAsia="宋体" w:hAnsi="宋体" w:cs="宋体"/>
        </w:rPr>
        <w:t>角色1：所以这里人就很多。对。</w:t>
      </w:r>
      <w:r>
        <w:rPr>
          <w:rFonts w:ascii="宋体" w:eastAsia="宋体" w:hAnsi="宋体" w:cs="宋体"/>
        </w:rPr>
        <w:br/>
      </w:r>
      <w:r>
        <w:rPr>
          <w:rFonts w:ascii="宋体" w:eastAsia="宋体" w:hAnsi="宋体" w:cs="宋体"/>
        </w:rPr>
        <w:t>角色2：也是个文娱的地方。我们看看那个，那个好像空下来了。大大的去看，所以你们一开始5号线就已经，我们哪？</w:t>
      </w:r>
      <w:r>
        <w:rPr>
          <w:rFonts w:ascii="宋体" w:eastAsia="宋体" w:hAnsi="宋体" w:cs="宋体"/>
        </w:rPr>
        <w:br/>
      </w:r>
      <w:r>
        <w:rPr>
          <w:rFonts w:ascii="宋体" w:eastAsia="宋体" w:hAnsi="宋体" w:cs="宋体"/>
        </w:rPr>
        <w:t>角色1：你站在那边，那我站在这里。</w:t>
      </w:r>
      <w:r>
        <w:rPr>
          <w:rFonts w:ascii="宋体" w:eastAsia="宋体" w:hAnsi="宋体" w:cs="宋体"/>
        </w:rPr>
        <w:br/>
      </w:r>
      <w:r>
        <w:rPr>
          <w:rFonts w:ascii="宋体" w:eastAsia="宋体" w:hAnsi="宋体" w:cs="宋体"/>
        </w:rPr>
        <w:t>角色2：那我站那边。你拍真好拍。</w:t>
      </w:r>
      <w:r>
        <w:rPr>
          <w:rFonts w:ascii="宋体" w:eastAsia="宋体" w:hAnsi="宋体" w:cs="宋体"/>
        </w:rPr>
        <w:br/>
      </w:r>
      <w:r>
        <w:rPr>
          <w:rFonts w:ascii="宋体" w:eastAsia="宋体" w:hAnsi="宋体" w:cs="宋体"/>
        </w:rPr>
        <w:t>角色3：耶。</w:t>
      </w:r>
      <w:r>
        <w:rPr>
          <w:rFonts w:ascii="宋体" w:eastAsia="宋体" w:hAnsi="宋体" w:cs="宋体"/>
        </w:rPr>
        <w:br/>
      </w:r>
      <w:r>
        <w:rPr>
          <w:rFonts w:ascii="宋体" w:eastAsia="宋体" w:hAnsi="宋体" w:cs="宋体"/>
        </w:rPr>
        <w:t>角色2：我们现在是在西里这里？</w:t>
      </w:r>
      <w:r>
        <w:rPr>
          <w:rFonts w:ascii="宋体" w:eastAsia="宋体" w:hAnsi="宋体" w:cs="宋体"/>
        </w:rPr>
        <w:br/>
      </w:r>
      <w:r>
        <w:rPr>
          <w:rFonts w:ascii="宋体" w:eastAsia="宋体" w:hAnsi="宋体" w:cs="宋体"/>
        </w:rPr>
        <w:t>角色1：西里。</w:t>
      </w:r>
      <w:r>
        <w:rPr>
          <w:rFonts w:ascii="宋体" w:eastAsia="宋体" w:hAnsi="宋体" w:cs="宋体"/>
        </w:rPr>
        <w:br/>
      </w:r>
      <w:r>
        <w:rPr>
          <w:rFonts w:ascii="宋体" w:eastAsia="宋体" w:hAnsi="宋体" w:cs="宋体"/>
        </w:rPr>
        <w:t>角色2：那后面新建了大概是2008年到一几年的时候7号线建成，那个时候你已经不在这个小学了？</w:t>
      </w:r>
      <w:r>
        <w:rPr>
          <w:rFonts w:ascii="宋体" w:eastAsia="宋体" w:hAnsi="宋体" w:cs="宋体"/>
        </w:rPr>
        <w:br/>
      </w:r>
      <w:r>
        <w:rPr>
          <w:rFonts w:ascii="宋体" w:eastAsia="宋体" w:hAnsi="宋体" w:cs="宋体"/>
        </w:rPr>
        <w:t>角色1：对。但是你家还在附近？</w:t>
      </w:r>
      <w:r>
        <w:rPr>
          <w:rFonts w:ascii="宋体" w:eastAsia="宋体" w:hAnsi="宋体" w:cs="宋体"/>
        </w:rPr>
        <w:br/>
      </w:r>
      <w:r>
        <w:rPr>
          <w:rFonts w:ascii="宋体" w:eastAsia="宋体" w:hAnsi="宋体" w:cs="宋体"/>
        </w:rPr>
        <w:t>角色2：我想想，那个应该是高中的时候才建成的，为什么呢？因为我的高中在深圳高级中学，一开始它是在侨乡这里，假设没有7号线的时候，我必须要绕到左边或者是绕到右边，绕到深圳北往下走，然后转到这条2号线，或者是走右边这边到保安中心，然后转1号线再转2号线，特别的远。但是一旦有了7号线这个连通了之后，它就直接通了。对，直接从中间穿过来了。</w:t>
      </w:r>
      <w:r>
        <w:rPr>
          <w:rFonts w:ascii="宋体" w:eastAsia="宋体" w:hAnsi="宋体" w:cs="宋体"/>
        </w:rPr>
        <w:br/>
      </w:r>
      <w:r>
        <w:rPr>
          <w:rFonts w:ascii="宋体" w:eastAsia="宋体" w:hAnsi="宋体" w:cs="宋体"/>
        </w:rPr>
        <w:t>角色2：那你家现在还在西里附近，所以你还是从西里出来？</w:t>
      </w:r>
      <w:r>
        <w:rPr>
          <w:rFonts w:ascii="宋体" w:eastAsia="宋体" w:hAnsi="宋体" w:cs="宋体"/>
        </w:rPr>
        <w:br/>
      </w:r>
      <w:r>
        <w:rPr>
          <w:rFonts w:ascii="宋体" w:eastAsia="宋体" w:hAnsi="宋体" w:cs="宋体"/>
        </w:rPr>
        <w:t>角色1：对，然后侨乡和农林也相隔的很近，都是离深高有一定的，相当于深高在他们的终点，靠近农林，所以西里到农林就是直接一条线过来了。</w:t>
      </w:r>
      <w:r>
        <w:rPr>
          <w:rFonts w:ascii="宋体" w:eastAsia="宋体" w:hAnsi="宋体" w:cs="宋体"/>
        </w:rPr>
        <w:br/>
      </w:r>
      <w:r>
        <w:rPr>
          <w:rFonts w:ascii="宋体" w:eastAsia="宋体" w:hAnsi="宋体" w:cs="宋体"/>
        </w:rPr>
        <w:t>角色2：更近了。</w:t>
      </w:r>
      <w:r>
        <w:rPr>
          <w:rFonts w:ascii="宋体" w:eastAsia="宋体" w:hAnsi="宋体" w:cs="宋体"/>
        </w:rPr>
        <w:br/>
      </w:r>
      <w:r>
        <w:rPr>
          <w:rFonts w:ascii="宋体" w:eastAsia="宋体" w:hAnsi="宋体" w:cs="宋体"/>
        </w:rPr>
        <w:t>角色1：对，到我高中就非常的近。当时也发现了这个，然后还有一个觉得很酷的点就是开通了新线之后，西里到到后海海岸城那边特别的快，到车公庙一转两站直接到了，做11号线非常的快。然后之前如果想要到后海的话，也是要绕一大圈弯的话。</w:t>
      </w:r>
      <w:r>
        <w:rPr>
          <w:rFonts w:ascii="宋体" w:eastAsia="宋体" w:hAnsi="宋体" w:cs="宋体"/>
        </w:rPr>
        <w:br/>
      </w:r>
      <w:r>
        <w:rPr>
          <w:rFonts w:ascii="宋体" w:eastAsia="宋体" w:hAnsi="宋体" w:cs="宋体"/>
        </w:rPr>
        <w:t>角色2：你现在相当于有了这个现代化，你就可以经常去海岸城那边？</w:t>
      </w:r>
      <w:r>
        <w:rPr>
          <w:rFonts w:ascii="宋体" w:eastAsia="宋体" w:hAnsi="宋体" w:cs="宋体"/>
        </w:rPr>
        <w:br/>
      </w:r>
      <w:r>
        <w:rPr>
          <w:rFonts w:ascii="宋体" w:eastAsia="宋体" w:hAnsi="宋体" w:cs="宋体"/>
        </w:rPr>
        <w:t>角色1：对。</w:t>
      </w:r>
      <w:r>
        <w:rPr>
          <w:rFonts w:ascii="宋体" w:eastAsia="宋体" w:hAnsi="宋体" w:cs="宋体"/>
        </w:rPr>
        <w:br/>
      </w:r>
      <w:r>
        <w:rPr>
          <w:rFonts w:ascii="宋体" w:eastAsia="宋体" w:hAnsi="宋体" w:cs="宋体"/>
        </w:rPr>
        <w:t>角色2：就是周末娱乐方式。</w:t>
      </w:r>
      <w:r>
        <w:rPr>
          <w:rFonts w:ascii="宋体" w:eastAsia="宋体" w:hAnsi="宋体" w:cs="宋体"/>
        </w:rPr>
        <w:br/>
      </w:r>
      <w:r>
        <w:rPr>
          <w:rFonts w:ascii="宋体" w:eastAsia="宋体" w:hAnsi="宋体" w:cs="宋体"/>
        </w:rPr>
        <w:t>角色1：自己可以单独去海岸城那边了，因为开车的话其实穿个隧道就到了，也是挺快的。但是你要坐地铁就必须要绕一大圈，因为现线的出现，自己一个人出门的时候，那个时候也不能开车。所以就相当于坐地铁更快了，然后快了挺多的，相当于时间直接减半的那种。</w:t>
      </w:r>
      <w:r>
        <w:rPr>
          <w:rFonts w:ascii="宋体" w:eastAsia="宋体" w:hAnsi="宋体" w:cs="宋体"/>
        </w:rPr>
        <w:br/>
      </w:r>
      <w:r>
        <w:rPr>
          <w:rFonts w:ascii="宋体" w:eastAsia="宋体" w:hAnsi="宋体" w:cs="宋体"/>
        </w:rPr>
        <w:t>角色2：确实这就很近。我看还有什么，我都有点忘了。</w:t>
      </w:r>
      <w:r>
        <w:rPr>
          <w:rFonts w:ascii="宋体" w:eastAsia="宋体" w:hAnsi="宋体" w:cs="宋体"/>
        </w:rPr>
        <w:br/>
      </w:r>
      <w:r>
        <w:rPr>
          <w:rFonts w:ascii="宋体" w:eastAsia="宋体" w:hAnsi="宋体" w:cs="宋体"/>
        </w:rPr>
        <w:t>角色1：有采访人拿稿子吗？</w:t>
      </w:r>
      <w:r>
        <w:rPr>
          <w:rFonts w:ascii="宋体" w:eastAsia="宋体" w:hAnsi="宋体" w:cs="宋体"/>
        </w:rPr>
        <w:br/>
      </w:r>
      <w:r>
        <w:rPr>
          <w:rFonts w:ascii="宋体" w:eastAsia="宋体" w:hAnsi="宋体" w:cs="宋体"/>
        </w:rPr>
        <w:t>角色3：业务不熟见谅见谅。</w:t>
      </w:r>
      <w:r>
        <w:rPr>
          <w:rFonts w:ascii="宋体" w:eastAsia="宋体" w:hAnsi="宋体" w:cs="宋体"/>
        </w:rPr>
        <w:br/>
      </w:r>
      <w:r>
        <w:rPr>
          <w:rFonts w:ascii="宋体" w:eastAsia="宋体" w:hAnsi="宋体" w:cs="宋体"/>
        </w:rPr>
        <w:t>角色2：那你之前去补习班的话怎么走？</w:t>
      </w:r>
      <w:r>
        <w:rPr>
          <w:rFonts w:ascii="宋体" w:eastAsia="宋体" w:hAnsi="宋体" w:cs="宋体"/>
        </w:rPr>
        <w:br/>
      </w:r>
      <w:r>
        <w:rPr>
          <w:rFonts w:ascii="宋体" w:eastAsia="宋体" w:hAnsi="宋体" w:cs="宋体"/>
        </w:rPr>
        <w:t>角色1：之前去补习班是西里坐到深圳北然后转到少年宫，然后往这边走，走到华盛结束。</w:t>
      </w:r>
      <w:r>
        <w:rPr>
          <w:rFonts w:ascii="宋体" w:eastAsia="宋体" w:hAnsi="宋体" w:cs="宋体"/>
        </w:rPr>
        <w:br/>
      </w:r>
      <w:r>
        <w:rPr>
          <w:rFonts w:ascii="宋体" w:eastAsia="宋体" w:hAnsi="宋体" w:cs="宋体"/>
        </w:rPr>
        <w:t>角色2：那边远。这些线呢？</w:t>
      </w:r>
      <w:r>
        <w:rPr>
          <w:rFonts w:ascii="宋体" w:eastAsia="宋体" w:hAnsi="宋体" w:cs="宋体"/>
        </w:rPr>
        <w:br/>
      </w:r>
      <w:r>
        <w:rPr>
          <w:rFonts w:ascii="宋体" w:eastAsia="宋体" w:hAnsi="宋体" w:cs="宋体"/>
        </w:rPr>
        <w:t>角色1：这是7号线，当时还没有。</w:t>
      </w:r>
      <w:r>
        <w:rPr>
          <w:rFonts w:ascii="宋体" w:eastAsia="宋体" w:hAnsi="宋体" w:cs="宋体"/>
        </w:rPr>
        <w:br/>
      </w:r>
      <w:r>
        <w:rPr>
          <w:rFonts w:ascii="宋体" w:eastAsia="宋体" w:hAnsi="宋体" w:cs="宋体"/>
        </w:rPr>
        <w:t>角色2：没有。不然的话你就直接坐这个好像也不是很近。</w:t>
      </w:r>
      <w:r>
        <w:rPr>
          <w:rFonts w:ascii="宋体" w:eastAsia="宋体" w:hAnsi="宋体" w:cs="宋体"/>
        </w:rPr>
        <w:br/>
      </w:r>
      <w:r>
        <w:rPr>
          <w:rFonts w:ascii="宋体" w:eastAsia="宋体" w:hAnsi="宋体" w:cs="宋体"/>
        </w:rPr>
        <w:t>角色1：对，它要绕一圈。</w:t>
      </w:r>
      <w:r>
        <w:rPr>
          <w:rFonts w:ascii="宋体" w:eastAsia="宋体" w:hAnsi="宋体" w:cs="宋体"/>
        </w:rPr>
        <w:br/>
      </w:r>
      <w:r>
        <w:rPr>
          <w:rFonts w:ascii="宋体" w:eastAsia="宋体" w:hAnsi="宋体" w:cs="宋体"/>
        </w:rPr>
        <w:t>角色2：差不多。</w:t>
      </w:r>
      <w:r>
        <w:rPr>
          <w:rFonts w:ascii="宋体" w:eastAsia="宋体" w:hAnsi="宋体" w:cs="宋体"/>
        </w:rPr>
        <w:br/>
      </w:r>
      <w:r>
        <w:rPr>
          <w:rFonts w:ascii="宋体" w:eastAsia="宋体" w:hAnsi="宋体" w:cs="宋体"/>
        </w:rPr>
        <w:t>角色1：不过那个时候已经没有补习班了，我也不知道哪个更近。建成的时候已经不住这了。</w:t>
      </w:r>
      <w:r>
        <w:rPr>
          <w:rFonts w:ascii="宋体" w:eastAsia="宋体" w:hAnsi="宋体" w:cs="宋体"/>
        </w:rPr>
        <w:br/>
      </w:r>
      <w:r>
        <w:rPr>
          <w:rFonts w:ascii="宋体" w:eastAsia="宋体" w:hAnsi="宋体" w:cs="宋体"/>
        </w:rPr>
        <w:t>角色2：那你觉得现在那个地方和你当年感觉的差别大吗？</w:t>
      </w:r>
      <w:r>
        <w:rPr>
          <w:rFonts w:ascii="宋体" w:eastAsia="宋体" w:hAnsi="宋体" w:cs="宋体"/>
        </w:rPr>
        <w:br/>
      </w:r>
      <w:r>
        <w:rPr>
          <w:rFonts w:ascii="宋体" w:eastAsia="宋体" w:hAnsi="宋体" w:cs="宋体"/>
        </w:rPr>
        <w:t>角色1：华新差别可大了，我觉得挺大的。我想想该怎么说，这一块华新、华强北、华强路这三站别看它在三个不同的线上，一开始没有7号线的时候，没有7号线的串联。它还需要走到5号线才能再转回来，这三个就是在一条街的三个十字街口，往前走一个红绿灯再往前走一个红绿灯，再往前走一个红绿灯。所以这一块都是我们俗称的华强北，华强北是什么地方？就是我们修手机可能去这个地方。那一块一开始就是以手机为天下了，就是电子产品很多通信的那些。</w:t>
      </w:r>
      <w:r>
        <w:rPr>
          <w:rFonts w:ascii="宋体" w:eastAsia="宋体" w:hAnsi="宋体" w:cs="宋体"/>
        </w:rPr>
        <w:br/>
      </w:r>
      <w:r>
        <w:rPr>
          <w:rFonts w:ascii="宋体" w:eastAsia="宋体" w:hAnsi="宋体" w:cs="宋体"/>
        </w:rPr>
        <w:t>角色2：你小的时候吗？</w:t>
      </w:r>
      <w:r>
        <w:rPr>
          <w:rFonts w:ascii="宋体" w:eastAsia="宋体" w:hAnsi="宋体" w:cs="宋体"/>
        </w:rPr>
        <w:br/>
      </w:r>
      <w:r>
        <w:rPr>
          <w:rFonts w:ascii="宋体" w:eastAsia="宋体" w:hAnsi="宋体" w:cs="宋体"/>
        </w:rPr>
        <w:t>角色1：对。他们都在那边相当于扎根进行一些电子产品的创业还是什么的，就是导致那边一下子发展起来了。然后同时再一个我觉得就是小时候上补习班的时候，就看得到的就是华新那边好像建起了高楼，但是我有点忘了。因为一开始我是在通新岭，然后转到了华新，就是相当于我的补习班换地方了。</w:t>
      </w:r>
      <w:r>
        <w:rPr>
          <w:rFonts w:ascii="宋体" w:eastAsia="宋体" w:hAnsi="宋体" w:cs="宋体"/>
        </w:rPr>
        <w:br/>
      </w:r>
      <w:r>
        <w:rPr>
          <w:rFonts w:ascii="宋体" w:eastAsia="宋体" w:hAnsi="宋体" w:cs="宋体"/>
        </w:rPr>
        <w:t>角色2：补习班换地方了？</w:t>
      </w:r>
      <w:r>
        <w:rPr>
          <w:rFonts w:ascii="宋体" w:eastAsia="宋体" w:hAnsi="宋体" w:cs="宋体"/>
        </w:rPr>
        <w:br/>
      </w:r>
      <w:r>
        <w:rPr>
          <w:rFonts w:ascii="宋体" w:eastAsia="宋体" w:hAnsi="宋体" w:cs="宋体"/>
        </w:rPr>
        <w:t>角色1：为什么换地方我也不知道，可能到期了。</w:t>
      </w:r>
      <w:r>
        <w:rPr>
          <w:rFonts w:ascii="宋体" w:eastAsia="宋体" w:hAnsi="宋体" w:cs="宋体"/>
        </w:rPr>
        <w:br/>
      </w:r>
      <w:r>
        <w:rPr>
          <w:rFonts w:ascii="宋体" w:eastAsia="宋体" w:hAnsi="宋体" w:cs="宋体"/>
        </w:rPr>
        <w:t>角色2：可能是另外的价钱。</w:t>
      </w:r>
      <w:r>
        <w:rPr>
          <w:rFonts w:ascii="宋体" w:eastAsia="宋体" w:hAnsi="宋体" w:cs="宋体"/>
        </w:rPr>
        <w:br/>
      </w:r>
      <w:r>
        <w:rPr>
          <w:rFonts w:ascii="宋体" w:eastAsia="宋体" w:hAnsi="宋体" w:cs="宋体"/>
        </w:rPr>
        <w:t>角色1：对，可能是另外的价钱。</w:t>
      </w:r>
      <w:r>
        <w:rPr>
          <w:rFonts w:ascii="宋体" w:eastAsia="宋体" w:hAnsi="宋体" w:cs="宋体"/>
        </w:rPr>
        <w:br/>
      </w:r>
      <w:r>
        <w:rPr>
          <w:rFonts w:ascii="宋体" w:eastAsia="宋体" w:hAnsi="宋体" w:cs="宋体"/>
        </w:rPr>
        <w:t>角色2：6号线是建的更晚一点？</w:t>
      </w:r>
      <w:r>
        <w:rPr>
          <w:rFonts w:ascii="宋体" w:eastAsia="宋体" w:hAnsi="宋体" w:cs="宋体"/>
        </w:rPr>
        <w:br/>
      </w:r>
      <w:r>
        <w:rPr>
          <w:rFonts w:ascii="宋体" w:eastAsia="宋体" w:hAnsi="宋体" w:cs="宋体"/>
        </w:rPr>
        <w:t>角色1：对，6号线更晚一点，6号线和10号线一起开的，然后7、9、11号线是一起开的，差不多时间点。6号线也是一个非常伟大的一条线，就是它完成了从深圳北站直通光明的一个非常，我觉得算是一个里程碑式的，就是我有一些住在光明的同学。他们比如说住在光明广场这种地方，他们原本就需要比如说坐那种三轮车或者说摩托车那种把他拉到松岗，然后再一路坐下来。就是我们高中在侨乡，所以它一路坐下来，然后这样子再船过来非常的远。</w:t>
      </w:r>
      <w:r>
        <w:rPr>
          <w:rFonts w:ascii="宋体" w:eastAsia="宋体" w:hAnsi="宋体" w:cs="宋体"/>
        </w:rPr>
        <w:br/>
      </w:r>
      <w:r>
        <w:rPr>
          <w:rFonts w:ascii="宋体" w:eastAsia="宋体" w:hAnsi="宋体" w:cs="宋体"/>
        </w:rPr>
        <w:t>角色2：得两个小时吧？</w:t>
      </w:r>
      <w:r>
        <w:rPr>
          <w:rFonts w:ascii="宋体" w:eastAsia="宋体" w:hAnsi="宋体" w:cs="宋体"/>
        </w:rPr>
        <w:br/>
      </w:r>
      <w:r>
        <w:rPr>
          <w:rFonts w:ascii="宋体" w:eastAsia="宋体" w:hAnsi="宋体" w:cs="宋体"/>
        </w:rPr>
        <w:t>角色1：对，光明那边下来唯一的方式，首先你要打的或者坐公交，或者是坐那种摩托车或者是电动车然后把你接到地铁站，然后从11号线往下坐。</w:t>
      </w:r>
      <w:r>
        <w:rPr>
          <w:rFonts w:ascii="宋体" w:eastAsia="宋体" w:hAnsi="宋体" w:cs="宋体"/>
        </w:rPr>
        <w:br/>
      </w:r>
      <w:r>
        <w:rPr>
          <w:rFonts w:ascii="宋体" w:eastAsia="宋体" w:hAnsi="宋体" w:cs="宋体"/>
        </w:rPr>
        <w:t>角色2：光明其实住了很多人吗？</w:t>
      </w:r>
      <w:r>
        <w:rPr>
          <w:rFonts w:ascii="宋体" w:eastAsia="宋体" w:hAnsi="宋体" w:cs="宋体"/>
        </w:rPr>
        <w:br/>
      </w:r>
      <w:r>
        <w:rPr>
          <w:rFonts w:ascii="宋体" w:eastAsia="宋体" w:hAnsi="宋体" w:cs="宋体"/>
        </w:rPr>
        <w:t>角色1：对，光明新区，深圳也在大力发展这一块，所以导致这边其实住户们也很多，然后6号线的诞生之后就可以有一个从光明直达深圳北的一个特别方便的一条路，深圳北是我们的交通枢纽，不止地铁，公交也是交通枢纽。到了深圳北一切都值得近在咫尺了。</w:t>
      </w:r>
      <w:r>
        <w:rPr>
          <w:rFonts w:ascii="宋体" w:eastAsia="宋体" w:hAnsi="宋体" w:cs="宋体"/>
        </w:rPr>
        <w:br/>
      </w:r>
      <w:r>
        <w:rPr>
          <w:rFonts w:ascii="宋体" w:eastAsia="宋体" w:hAnsi="宋体" w:cs="宋体"/>
        </w:rPr>
        <w:t>角色2：都到中心来了。</w:t>
      </w:r>
      <w:r>
        <w:rPr>
          <w:rFonts w:ascii="宋体" w:eastAsia="宋体" w:hAnsi="宋体" w:cs="宋体"/>
        </w:rPr>
        <w:br/>
      </w:r>
      <w:r>
        <w:rPr>
          <w:rFonts w:ascii="宋体" w:eastAsia="宋体" w:hAnsi="宋体" w:cs="宋体"/>
        </w:rPr>
        <w:t>角色1：对，就是这种感觉。</w:t>
      </w:r>
      <w:r>
        <w:rPr>
          <w:rFonts w:ascii="宋体" w:eastAsia="宋体" w:hAnsi="宋体" w:cs="宋体"/>
        </w:rPr>
        <w:br/>
      </w:r>
      <w:r>
        <w:rPr>
          <w:rFonts w:ascii="宋体" w:eastAsia="宋体" w:hAnsi="宋体" w:cs="宋体"/>
        </w:rPr>
        <w:t>角色2：不过一切都堵起来了。</w:t>
      </w:r>
      <w:r>
        <w:rPr>
          <w:rFonts w:ascii="宋体" w:eastAsia="宋体" w:hAnsi="宋体" w:cs="宋体"/>
        </w:rPr>
        <w:br/>
      </w:r>
      <w:r>
        <w:rPr>
          <w:rFonts w:ascii="宋体" w:eastAsia="宋体" w:hAnsi="宋体" w:cs="宋体"/>
        </w:rPr>
        <w:t>角色1：对，深圳北就是因此也慢慢变堵，我小时候就已经很堵了。</w:t>
      </w:r>
      <w:r>
        <w:rPr>
          <w:rFonts w:ascii="宋体" w:eastAsia="宋体" w:hAnsi="宋体" w:cs="宋体"/>
        </w:rPr>
        <w:br/>
      </w:r>
      <w:r>
        <w:rPr>
          <w:rFonts w:ascii="宋体" w:eastAsia="宋体" w:hAnsi="宋体" w:cs="宋体"/>
        </w:rPr>
        <w:t>角色2：是吗？还有哪条线比较熟？</w:t>
      </w:r>
      <w:r>
        <w:rPr>
          <w:rFonts w:ascii="宋体" w:eastAsia="宋体" w:hAnsi="宋体" w:cs="宋体"/>
        </w:rPr>
        <w:br/>
      </w:r>
      <w:r>
        <w:rPr>
          <w:rFonts w:ascii="宋体" w:eastAsia="宋体" w:hAnsi="宋体" w:cs="宋体"/>
        </w:rPr>
        <w:t>角色1：我还有3号线比较熟，其实都熟。</w:t>
      </w:r>
      <w:r>
        <w:rPr>
          <w:rFonts w:ascii="宋体" w:eastAsia="宋体" w:hAnsi="宋体" w:cs="宋体"/>
        </w:rPr>
        <w:br/>
      </w:r>
      <w:r>
        <w:rPr>
          <w:rFonts w:ascii="宋体" w:eastAsia="宋体" w:hAnsi="宋体" w:cs="宋体"/>
        </w:rPr>
        <w:t>角色2：3号线离你们家应该很远？</w:t>
      </w:r>
      <w:r>
        <w:rPr>
          <w:rFonts w:ascii="宋体" w:eastAsia="宋体" w:hAnsi="宋体" w:cs="宋体"/>
        </w:rPr>
        <w:br/>
      </w:r>
      <w:r>
        <w:rPr>
          <w:rFonts w:ascii="宋体" w:eastAsia="宋体" w:hAnsi="宋体" w:cs="宋体"/>
        </w:rPr>
        <w:t>角色1：对，应该很远，但是我们搬家了。我们从西里搬到了吉祥。</w:t>
      </w:r>
      <w:r>
        <w:rPr>
          <w:rFonts w:ascii="宋体" w:eastAsia="宋体" w:hAnsi="宋体" w:cs="宋体"/>
        </w:rPr>
        <w:br/>
      </w:r>
      <w:r>
        <w:rPr>
          <w:rFonts w:ascii="宋体" w:eastAsia="宋体" w:hAnsi="宋体" w:cs="宋体"/>
        </w:rPr>
        <w:t>角色3：好家伙。</w:t>
      </w:r>
      <w:r>
        <w:rPr>
          <w:rFonts w:ascii="宋体" w:eastAsia="宋体" w:hAnsi="宋体" w:cs="宋体"/>
        </w:rPr>
        <w:br/>
      </w:r>
      <w:r>
        <w:rPr>
          <w:rFonts w:ascii="宋体" w:eastAsia="宋体" w:hAnsi="宋体" w:cs="宋体"/>
        </w:rPr>
        <w:t>角色2：这个地方搬到这个地方的话，是因为房价吗？房价涨了搬过去吗？</w:t>
      </w:r>
      <w:r>
        <w:rPr>
          <w:rFonts w:ascii="宋体" w:eastAsia="宋体" w:hAnsi="宋体" w:cs="宋体"/>
        </w:rPr>
        <w:br/>
      </w:r>
      <w:r>
        <w:rPr>
          <w:rFonts w:ascii="宋体" w:eastAsia="宋体" w:hAnsi="宋体" w:cs="宋体"/>
        </w:rPr>
        <w:t>角色1：具体原因我也不知道。</w:t>
      </w:r>
      <w:r>
        <w:rPr>
          <w:rFonts w:ascii="宋体" w:eastAsia="宋体" w:hAnsi="宋体" w:cs="宋体"/>
        </w:rPr>
        <w:br/>
      </w:r>
      <w:r>
        <w:rPr>
          <w:rFonts w:ascii="宋体" w:eastAsia="宋体" w:hAnsi="宋体" w:cs="宋体"/>
        </w:rPr>
        <w:t>角色2：是妈妈的事情吗？</w:t>
      </w:r>
      <w:r>
        <w:rPr>
          <w:rFonts w:ascii="宋体" w:eastAsia="宋体" w:hAnsi="宋体" w:cs="宋体"/>
        </w:rPr>
        <w:br/>
      </w:r>
      <w:r>
        <w:rPr>
          <w:rFonts w:ascii="宋体" w:eastAsia="宋体" w:hAnsi="宋体" w:cs="宋体"/>
        </w:rPr>
        <w:t>角色1：对，是妈妈的事情。妈妈想体验一下与世隔绝的感觉。</w:t>
      </w:r>
      <w:r>
        <w:rPr>
          <w:rFonts w:ascii="宋体" w:eastAsia="宋体" w:hAnsi="宋体" w:cs="宋体"/>
        </w:rPr>
        <w:br/>
      </w:r>
      <w:r>
        <w:rPr>
          <w:rFonts w:ascii="宋体" w:eastAsia="宋体" w:hAnsi="宋体" w:cs="宋体"/>
        </w:rPr>
        <w:t>角色2：你们搬过去子后有吉祥这个站了吗？</w:t>
      </w:r>
      <w:r>
        <w:rPr>
          <w:rFonts w:ascii="宋体" w:eastAsia="宋体" w:hAnsi="宋体" w:cs="宋体"/>
        </w:rPr>
        <w:br/>
      </w:r>
      <w:r>
        <w:rPr>
          <w:rFonts w:ascii="宋体" w:eastAsia="宋体" w:hAnsi="宋体" w:cs="宋体"/>
        </w:rPr>
        <w:t>角色1：有，搬过去的时候3号线已经有这么长了。然后现在他们正在修，我也不知道是哪条线，地铁就要开到我家门口。因为吉祥其实到我家还需要再坐半个小时的公交，我在差不多这个位置这种感觉。它坐出来之后还要往这边走，如果那条线开了之后，它好像会直接穿过来，我也忘了。好像是横着穿，就这么穿下来的。就是从龙岗直通龙华。</w:t>
      </w:r>
      <w:r>
        <w:rPr>
          <w:rFonts w:ascii="宋体" w:eastAsia="宋体" w:hAnsi="宋体" w:cs="宋体"/>
        </w:rPr>
        <w:br/>
      </w:r>
      <w:r>
        <w:rPr>
          <w:rFonts w:ascii="宋体" w:eastAsia="宋体" w:hAnsi="宋体" w:cs="宋体"/>
        </w:rPr>
        <w:t>角色2：我有一个问题，那3号线既然很早就有的话，是不是说明3号线那一块地方很早就很多人住了？可是它看起来离下面这一块。</w:t>
      </w:r>
      <w:r>
        <w:rPr>
          <w:rFonts w:ascii="宋体" w:eastAsia="宋体" w:hAnsi="宋体" w:cs="宋体"/>
        </w:rPr>
        <w:br/>
      </w:r>
      <w:r>
        <w:rPr>
          <w:rFonts w:ascii="宋体" w:eastAsia="宋体" w:hAnsi="宋体" w:cs="宋体"/>
        </w:rPr>
        <w:t>角色3：中心很远。</w:t>
      </w:r>
      <w:r>
        <w:rPr>
          <w:rFonts w:ascii="宋体" w:eastAsia="宋体" w:hAnsi="宋体" w:cs="宋体"/>
        </w:rPr>
        <w:br/>
      </w:r>
      <w:r>
        <w:rPr>
          <w:rFonts w:ascii="宋体" w:eastAsia="宋体" w:hAnsi="宋体" w:cs="宋体"/>
        </w:rPr>
        <w:t>角色2：对。这一块感觉是比较繁华的地方。</w:t>
      </w:r>
      <w:r>
        <w:rPr>
          <w:rFonts w:ascii="宋体" w:eastAsia="宋体" w:hAnsi="宋体" w:cs="宋体"/>
        </w:rPr>
        <w:br/>
      </w:r>
      <w:r>
        <w:rPr>
          <w:rFonts w:ascii="宋体" w:eastAsia="宋体" w:hAnsi="宋体" w:cs="宋体"/>
        </w:rPr>
        <w:t>角色1：对，这一块一开始我们深圳的市中心以罗湖为主，罗湖就是老街。老街大家都知道有很多小吃之类的，但是其实它还是个商业中心，我也举不了什么例子。京津100好像在那边，我也忘了。因为老街不太熟，我过去都是吃东西的。所以对吃的更感兴趣一点，但是有可能以后工作了，就是在这种地方，就是罗湖老中心。慢慢的深圳想要把它转移到新中心，新中心第一个就是车公庙附近，然后还有福田附近，相当于是在中间这一块。你看地铁的密度就知道这一块是绝对的中心了。然后南山的中心是前海、后海差不多这一块。然后深圳目前的打算也是想把南山中心往上走，就是挪到西里，西里马上可能我道听途说有可能要建一个高铁站，就信把深圳打造成新的深圳西站还是什么，有点忘了。但是有可能是假的，这句话也可以不说。</w:t>
      </w:r>
      <w:r>
        <w:rPr>
          <w:rFonts w:ascii="宋体" w:eastAsia="宋体" w:hAnsi="宋体" w:cs="宋体"/>
        </w:rPr>
        <w:br/>
      </w:r>
      <w:r>
        <w:rPr>
          <w:rFonts w:ascii="宋体" w:eastAsia="宋体" w:hAnsi="宋体" w:cs="宋体"/>
        </w:rPr>
        <w:t>那这条线究竟有没有人？这条线有一个什么好的点？它可以直达福田，直达购物公园，就是深圳车公庙附近都有。所以就导致了因为一些年轻人他们可能买不起市中心这么贵的房，他们就会选择这条地铁上的人，地铁上的电线路，比如说大运就是住宅区，大运、永湖、塘坑、大分都是住宅区。这一方面这些住宅区他们沿地铁站，并且这条地铁有可能直接直达他们想要去到的市中心，所以每次上下班的时候整个3号线是非常非常的拥堵的。比如说我经常从购物公园，因为去玩，然后回家。第一个上车人群涌动的地方就是老街，就是车如果有100人，那这里我就感觉上了200人，我就感觉上了两倍的人。</w:t>
      </w:r>
      <w:r>
        <w:rPr>
          <w:rFonts w:ascii="宋体" w:eastAsia="宋体" w:hAnsi="宋体" w:cs="宋体"/>
        </w:rPr>
        <w:br/>
      </w:r>
      <w:r>
        <w:rPr>
          <w:rFonts w:ascii="宋体" w:eastAsia="宋体" w:hAnsi="宋体" w:cs="宋体"/>
        </w:rPr>
        <w:t>角色2：它现在还是中心对吗？</w:t>
      </w:r>
      <w:r>
        <w:rPr>
          <w:rFonts w:ascii="宋体" w:eastAsia="宋体" w:hAnsi="宋体" w:cs="宋体"/>
        </w:rPr>
        <w:br/>
      </w:r>
      <w:r>
        <w:rPr>
          <w:rFonts w:ascii="宋体" w:eastAsia="宋体" w:hAnsi="宋体" w:cs="宋体"/>
        </w:rPr>
        <w:t>角色1：对，第二个地方就是布吉，布吉是深圳东站，也是咱们的交通枢纽之一，然后是连接5号线和3号线。布吉也是会上一大把人，也就是说在这一块，老街到布吉这一块是特别拥堵的，布吉之后拥堵就到了极点，但是木棉湾开始就开始大批人。</w:t>
      </w:r>
      <w:r>
        <w:rPr>
          <w:rFonts w:ascii="宋体" w:eastAsia="宋体" w:hAnsi="宋体" w:cs="宋体"/>
        </w:rPr>
        <w:br/>
      </w:r>
      <w:r>
        <w:rPr>
          <w:rFonts w:ascii="宋体" w:eastAsia="宋体" w:hAnsi="宋体" w:cs="宋体"/>
        </w:rPr>
        <w:t>角色2：不断下人。</w:t>
      </w:r>
      <w:r>
        <w:rPr>
          <w:rFonts w:ascii="宋体" w:eastAsia="宋体" w:hAnsi="宋体" w:cs="宋体"/>
        </w:rPr>
        <w:br/>
      </w:r>
      <w:r>
        <w:rPr>
          <w:rFonts w:ascii="宋体" w:eastAsia="宋体" w:hAnsi="宋体" w:cs="宋体"/>
        </w:rPr>
        <w:t>角色3：不断下人。</w:t>
      </w:r>
      <w:r>
        <w:rPr>
          <w:rFonts w:ascii="宋体" w:eastAsia="宋体" w:hAnsi="宋体" w:cs="宋体"/>
        </w:rPr>
        <w:br/>
      </w:r>
      <w:r>
        <w:rPr>
          <w:rFonts w:ascii="宋体" w:eastAsia="宋体" w:hAnsi="宋体" w:cs="宋体"/>
        </w:rPr>
        <w:t>角色1：下车了，这边就是住宅区了。</w:t>
      </w:r>
      <w:r>
        <w:rPr>
          <w:rFonts w:ascii="宋体" w:eastAsia="宋体" w:hAnsi="宋体" w:cs="宋体"/>
        </w:rPr>
        <w:br/>
      </w:r>
      <w:r>
        <w:rPr>
          <w:rFonts w:ascii="宋体" w:eastAsia="宋体" w:hAnsi="宋体" w:cs="宋体"/>
        </w:rPr>
        <w:t>角色2：到家了。</w:t>
      </w:r>
      <w:r>
        <w:rPr>
          <w:rFonts w:ascii="宋体" w:eastAsia="宋体" w:hAnsi="宋体" w:cs="宋体"/>
        </w:rPr>
        <w:br/>
      </w:r>
      <w:r>
        <w:rPr>
          <w:rFonts w:ascii="宋体" w:eastAsia="宋体" w:hAnsi="宋体" w:cs="宋体"/>
        </w:rPr>
        <w:t>角色1：对，到家、到家、到家、到家，到我那的时候就几乎没什么人了。就是大家可能更多会住在这一块区域，就是不会到3号线的尽头，但也是在3号线布吉往上的地方，他们这一块的房价当时没有那么贵，并且交通相对方便，让他们前往深圳市中心也可以很方便。</w:t>
      </w:r>
      <w:r>
        <w:rPr>
          <w:rFonts w:ascii="宋体" w:eastAsia="宋体" w:hAnsi="宋体" w:cs="宋体"/>
        </w:rPr>
        <w:br/>
      </w:r>
      <w:r>
        <w:rPr>
          <w:rFonts w:ascii="宋体" w:eastAsia="宋体" w:hAnsi="宋体" w:cs="宋体"/>
        </w:rPr>
        <w:t>角色2：都很方便。</w:t>
      </w:r>
      <w:r>
        <w:rPr>
          <w:rFonts w:ascii="宋体" w:eastAsia="宋体" w:hAnsi="宋体" w:cs="宋体"/>
        </w:rPr>
        <w:br/>
      </w:r>
      <w:r>
        <w:rPr>
          <w:rFonts w:ascii="宋体" w:eastAsia="宋体" w:hAnsi="宋体" w:cs="宋体"/>
        </w:rPr>
        <w:t>角色1：对。</w:t>
      </w:r>
      <w:r>
        <w:rPr>
          <w:rFonts w:ascii="宋体" w:eastAsia="宋体" w:hAnsi="宋体" w:cs="宋体"/>
        </w:rPr>
        <w:br/>
      </w:r>
      <w:r>
        <w:rPr>
          <w:rFonts w:ascii="宋体" w:eastAsia="宋体" w:hAnsi="宋体" w:cs="宋体"/>
        </w:rPr>
        <w:t>角色2：那像这边呢？比如说这边要弄一个新的科技中心呢？</w:t>
      </w:r>
      <w:r>
        <w:rPr>
          <w:rFonts w:ascii="宋体" w:eastAsia="宋体" w:hAnsi="宋体" w:cs="宋体"/>
        </w:rPr>
        <w:br/>
      </w:r>
      <w:r>
        <w:rPr>
          <w:rFonts w:ascii="宋体" w:eastAsia="宋体" w:hAnsi="宋体" w:cs="宋体"/>
        </w:rPr>
        <w:t>角色1：这我就不知道了。</w:t>
      </w:r>
      <w:r>
        <w:rPr>
          <w:rFonts w:ascii="宋体" w:eastAsia="宋体" w:hAnsi="宋体" w:cs="宋体"/>
        </w:rPr>
        <w:br/>
      </w:r>
      <w:r>
        <w:rPr>
          <w:rFonts w:ascii="宋体" w:eastAsia="宋体" w:hAnsi="宋体" w:cs="宋体"/>
        </w:rPr>
        <w:t>角色2：好的。</w:t>
      </w:r>
      <w:r>
        <w:rPr>
          <w:rFonts w:ascii="宋体" w:eastAsia="宋体" w:hAnsi="宋体" w:cs="宋体"/>
        </w:rPr>
        <w:br/>
      </w:r>
      <w:r>
        <w:rPr>
          <w:rFonts w:ascii="宋体" w:eastAsia="宋体" w:hAnsi="宋体" w:cs="宋体"/>
        </w:rPr>
        <w:t>角色4：您进会展中心（听不清21：00）</w:t>
      </w:r>
      <w:r>
        <w:rPr>
          <w:rFonts w:ascii="宋体" w:eastAsia="宋体" w:hAnsi="宋体" w:cs="宋体"/>
        </w:rPr>
        <w:br/>
      </w:r>
      <w:r>
        <w:rPr>
          <w:rFonts w:ascii="宋体" w:eastAsia="宋体" w:hAnsi="宋体" w:cs="宋体"/>
        </w:rPr>
        <w:t>角色1：这个就很酷，塘尾站。</w:t>
      </w:r>
      <w:r>
        <w:rPr>
          <w:rFonts w:ascii="宋体" w:eastAsia="宋体" w:hAnsi="宋体" w:cs="宋体"/>
        </w:rPr>
        <w:br/>
      </w:r>
      <w:r>
        <w:rPr>
          <w:rFonts w:ascii="宋体" w:eastAsia="宋体" w:hAnsi="宋体" w:cs="宋体"/>
        </w:rPr>
        <w:t>角色3：塘朗最后还有一个南方科技大学特别标出。</w:t>
      </w:r>
      <w:r>
        <w:rPr>
          <w:rFonts w:ascii="宋体" w:eastAsia="宋体" w:hAnsi="宋体" w:cs="宋体"/>
        </w:rPr>
        <w:br/>
      </w:r>
      <w:r>
        <w:rPr>
          <w:rFonts w:ascii="宋体" w:eastAsia="宋体" w:hAnsi="宋体" w:cs="宋体"/>
        </w:rPr>
        <w:t>角色2：那现在呢？</w:t>
      </w:r>
      <w:r>
        <w:rPr>
          <w:rFonts w:ascii="宋体" w:eastAsia="宋体" w:hAnsi="宋体" w:cs="宋体"/>
        </w:rPr>
        <w:br/>
      </w:r>
      <w:r>
        <w:rPr>
          <w:rFonts w:ascii="宋体" w:eastAsia="宋体" w:hAnsi="宋体" w:cs="宋体"/>
        </w:rPr>
        <w:t>角色1：因为加钱加不起了。</w:t>
      </w:r>
      <w:r>
        <w:rPr>
          <w:rFonts w:ascii="宋体" w:eastAsia="宋体" w:hAnsi="宋体" w:cs="宋体"/>
        </w:rPr>
        <w:br/>
      </w:r>
      <w:r>
        <w:rPr>
          <w:rFonts w:ascii="宋体" w:eastAsia="宋体" w:hAnsi="宋体" w:cs="宋体"/>
        </w:rPr>
        <w:t>角色2：没有钱了。</w:t>
      </w:r>
      <w:r>
        <w:rPr>
          <w:rFonts w:ascii="宋体" w:eastAsia="宋体" w:hAnsi="宋体" w:cs="宋体"/>
        </w:rPr>
        <w:br/>
      </w:r>
      <w:r>
        <w:rPr>
          <w:rFonts w:ascii="宋体" w:eastAsia="宋体" w:hAnsi="宋体" w:cs="宋体"/>
        </w:rPr>
        <w:t>角色1：现在只有语音了，以前会教的。那这个就是塘尾可以直达会展中心他的意思就是。</w:t>
      </w:r>
      <w:r>
        <w:rPr>
          <w:rFonts w:ascii="宋体" w:eastAsia="宋体" w:hAnsi="宋体" w:cs="宋体"/>
        </w:rPr>
        <w:br/>
      </w:r>
      <w:r>
        <w:rPr>
          <w:rFonts w:ascii="宋体" w:eastAsia="宋体" w:hAnsi="宋体" w:cs="宋体"/>
        </w:rPr>
        <w:t>角色3：那你从这边搬到这边你以前去玩的地方会不会变？就像你以前可能会在这边玩，在哪来着？后海。</w:t>
      </w:r>
      <w:r>
        <w:rPr>
          <w:rFonts w:ascii="宋体" w:eastAsia="宋体" w:hAnsi="宋体" w:cs="宋体"/>
        </w:rPr>
        <w:br/>
      </w:r>
      <w:r>
        <w:rPr>
          <w:rFonts w:ascii="宋体" w:eastAsia="宋体" w:hAnsi="宋体" w:cs="宋体"/>
        </w:rPr>
        <w:t>角色1：对，当然。</w:t>
      </w:r>
      <w:r>
        <w:rPr>
          <w:rFonts w:ascii="宋体" w:eastAsia="宋体" w:hAnsi="宋体" w:cs="宋体"/>
        </w:rPr>
        <w:br/>
      </w:r>
      <w:r>
        <w:rPr>
          <w:rFonts w:ascii="宋体" w:eastAsia="宋体" w:hAnsi="宋体" w:cs="宋体"/>
        </w:rPr>
        <w:t>角色3：但是你可能从搬到这以后你可能就去老街？</w:t>
      </w:r>
      <w:r>
        <w:rPr>
          <w:rFonts w:ascii="宋体" w:eastAsia="宋体" w:hAnsi="宋体" w:cs="宋体"/>
        </w:rPr>
        <w:br/>
      </w:r>
      <w:r>
        <w:rPr>
          <w:rFonts w:ascii="宋体" w:eastAsia="宋体" w:hAnsi="宋体" w:cs="宋体"/>
        </w:rPr>
        <w:t>角色1：对，一般是去老街购物公园这一块，就是相当于不会那么远了，然后后海这一块是几乎搬到那边之后就去不了，除非父母开车，因为太远了。这个是相当于你要横穿整个深圳，从最右上角到最左下角，右上到左下，特别特别远。</w:t>
      </w:r>
      <w:r>
        <w:rPr>
          <w:rFonts w:ascii="宋体" w:eastAsia="宋体" w:hAnsi="宋体" w:cs="宋体"/>
        </w:rPr>
        <w:br/>
      </w:r>
      <w:r>
        <w:rPr>
          <w:rFonts w:ascii="宋体" w:eastAsia="宋体" w:hAnsi="宋体" w:cs="宋体"/>
        </w:rPr>
        <w:t>我有点记不清11号也是新开的，11、6都是新开的，那一开始光明就是相当于是与世隔绝的一块区域。</w:t>
      </w:r>
      <w:r>
        <w:rPr>
          <w:rFonts w:ascii="宋体" w:eastAsia="宋体" w:hAnsi="宋体" w:cs="宋体"/>
        </w:rPr>
        <w:br/>
      </w:r>
      <w:r>
        <w:rPr>
          <w:rFonts w:ascii="宋体" w:eastAsia="宋体" w:hAnsi="宋体" w:cs="宋体"/>
        </w:rPr>
        <w:t>角色3：光明以前是厂子吗？所以人多。</w:t>
      </w:r>
      <w:r>
        <w:rPr>
          <w:rFonts w:ascii="宋体" w:eastAsia="宋体" w:hAnsi="宋体" w:cs="宋体"/>
        </w:rPr>
        <w:br/>
      </w:r>
      <w:r>
        <w:rPr>
          <w:rFonts w:ascii="宋体" w:eastAsia="宋体" w:hAnsi="宋体" w:cs="宋体"/>
        </w:rPr>
        <w:t>角色1：光明？光明有什么好呢？光明乳鸽。</w:t>
      </w:r>
      <w:r>
        <w:rPr>
          <w:rFonts w:ascii="宋体" w:eastAsia="宋体" w:hAnsi="宋体" w:cs="宋体"/>
        </w:rPr>
        <w:br/>
      </w:r>
      <w:r>
        <w:rPr>
          <w:rFonts w:ascii="宋体" w:eastAsia="宋体" w:hAnsi="宋体" w:cs="宋体"/>
        </w:rPr>
        <w:t>角色3：光明牛奶是光明吗？</w:t>
      </w:r>
      <w:r>
        <w:rPr>
          <w:rFonts w:ascii="宋体" w:eastAsia="宋体" w:hAnsi="宋体" w:cs="宋体"/>
        </w:rPr>
        <w:br/>
      </w:r>
      <w:r>
        <w:rPr>
          <w:rFonts w:ascii="宋体" w:eastAsia="宋体" w:hAnsi="宋体" w:cs="宋体"/>
        </w:rPr>
        <w:t>角色1：对，光明牛奶、光明乳鸽，他们更多的就是这种。</w:t>
      </w:r>
      <w:r>
        <w:rPr>
          <w:rFonts w:ascii="宋体" w:eastAsia="宋体" w:hAnsi="宋体" w:cs="宋体"/>
        </w:rPr>
        <w:br/>
      </w:r>
      <w:r>
        <w:rPr>
          <w:rFonts w:ascii="宋体" w:eastAsia="宋体" w:hAnsi="宋体" w:cs="宋体"/>
        </w:rPr>
        <w:t>角色2：厂子是吗？</w:t>
      </w:r>
      <w:r>
        <w:rPr>
          <w:rFonts w:ascii="宋体" w:eastAsia="宋体" w:hAnsi="宋体" w:cs="宋体"/>
        </w:rPr>
        <w:br/>
      </w:r>
      <w:r>
        <w:rPr>
          <w:rFonts w:ascii="宋体" w:eastAsia="宋体" w:hAnsi="宋体" w:cs="宋体"/>
        </w:rPr>
        <w:t>角色1：畜牧业或者是这种东西，然后现在也慢慢想发展成城市中心了估计，我猜测。</w:t>
      </w:r>
      <w:r>
        <w:rPr>
          <w:rFonts w:ascii="宋体" w:eastAsia="宋体" w:hAnsi="宋体" w:cs="宋体"/>
        </w:rPr>
        <w:br/>
      </w:r>
      <w:r>
        <w:rPr>
          <w:rFonts w:ascii="宋体" w:eastAsia="宋体" w:hAnsi="宋体" w:cs="宋体"/>
        </w:rPr>
        <w:t>角色3：多中心。</w:t>
      </w:r>
      <w:r>
        <w:rPr>
          <w:rFonts w:ascii="宋体" w:eastAsia="宋体" w:hAnsi="宋体" w:cs="宋体"/>
        </w:rPr>
        <w:br/>
      </w:r>
      <w:r>
        <w:rPr>
          <w:rFonts w:ascii="宋体" w:eastAsia="宋体" w:hAnsi="宋体" w:cs="宋体"/>
        </w:rPr>
        <w:t>角色1：但是深圳地铁更多就像一个网络，把整个深圳交织在一起，以前与世隔绝的光明也参与到我们这场深圳发展的洪湖浪潮之中，然后也慢慢地，现在正在建成的地铁我也忘了是几号线了，也会把龙岗、龙华之间进行一个串联，因为。</w:t>
      </w:r>
      <w:r>
        <w:rPr>
          <w:rFonts w:ascii="宋体" w:eastAsia="宋体" w:hAnsi="宋体" w:cs="宋体"/>
        </w:rPr>
        <w:br/>
      </w:r>
      <w:r>
        <w:rPr>
          <w:rFonts w:ascii="宋体" w:eastAsia="宋体" w:hAnsi="宋体" w:cs="宋体"/>
        </w:rPr>
        <w:t>角色3：有天气预报那味了。</w:t>
      </w:r>
      <w:r>
        <w:rPr>
          <w:rFonts w:ascii="宋体" w:eastAsia="宋体" w:hAnsi="宋体" w:cs="宋体"/>
        </w:rPr>
        <w:br/>
      </w:r>
      <w:r>
        <w:rPr>
          <w:rFonts w:ascii="宋体" w:eastAsia="宋体" w:hAnsi="宋体" w:cs="宋体"/>
        </w:rPr>
        <w:t>角色1：就差不多这个样子。</w:t>
      </w:r>
      <w:r>
        <w:rPr>
          <w:rFonts w:ascii="宋体" w:eastAsia="宋体" w:hAnsi="宋体" w:cs="宋体"/>
        </w:rPr>
        <w:br/>
      </w:r>
      <w:r>
        <w:rPr>
          <w:rFonts w:ascii="宋体" w:eastAsia="宋体" w:hAnsi="宋体" w:cs="宋体"/>
        </w:rPr>
        <w:t>角色2：我还是觉得龙岗没什么，在哪都可以。为什么我们要找到龙岗？</w:t>
      </w:r>
      <w:r>
        <w:rPr>
          <w:rFonts w:ascii="宋体" w:eastAsia="宋体" w:hAnsi="宋体" w:cs="宋体"/>
        </w:rPr>
        <w:br/>
      </w:r>
      <w:r>
        <w:rPr>
          <w:rFonts w:ascii="宋体" w:eastAsia="宋体" w:hAnsi="宋体" w:cs="宋体"/>
        </w:rPr>
        <w:t>角色1：龙岗就是3号线，布吉往上走就是龙岗。布吉是南山的边界，往上一点点木棉湾开始就是龙岗。</w:t>
      </w:r>
      <w:r>
        <w:rPr>
          <w:rFonts w:ascii="宋体" w:eastAsia="宋体" w:hAnsi="宋体" w:cs="宋体"/>
        </w:rPr>
        <w:br/>
      </w:r>
      <w:r>
        <w:rPr>
          <w:rFonts w:ascii="宋体" w:eastAsia="宋体" w:hAnsi="宋体" w:cs="宋体"/>
        </w:rPr>
        <w:t>角色2：就是龙岗。</w:t>
      </w:r>
      <w:r>
        <w:rPr>
          <w:rFonts w:ascii="宋体" w:eastAsia="宋体" w:hAnsi="宋体" w:cs="宋体"/>
        </w:rPr>
        <w:br/>
      </w:r>
      <w:r>
        <w:rPr>
          <w:rFonts w:ascii="宋体" w:eastAsia="宋体" w:hAnsi="宋体" w:cs="宋体"/>
        </w:rPr>
        <w:t>角色1：龙岗区是这一块，龙华区是这一块。</w:t>
      </w:r>
      <w:r>
        <w:rPr>
          <w:rFonts w:ascii="宋体" w:eastAsia="宋体" w:hAnsi="宋体" w:cs="宋体"/>
        </w:rPr>
        <w:br/>
      </w:r>
      <w:r>
        <w:rPr>
          <w:rFonts w:ascii="宋体" w:eastAsia="宋体" w:hAnsi="宋体" w:cs="宋体"/>
        </w:rPr>
        <w:t>角色3：这个龙岗区主要是住人的比较多。</w:t>
      </w:r>
      <w:r>
        <w:rPr>
          <w:rFonts w:ascii="宋体" w:eastAsia="宋体" w:hAnsi="宋体" w:cs="宋体"/>
        </w:rPr>
        <w:br/>
      </w:r>
      <w:r>
        <w:rPr>
          <w:rFonts w:ascii="宋体" w:eastAsia="宋体" w:hAnsi="宋体" w:cs="宋体"/>
        </w:rPr>
        <w:t>角色2：现在基本上所有的区都是住人比较多是吗？</w:t>
      </w:r>
      <w:r>
        <w:rPr>
          <w:rFonts w:ascii="宋体" w:eastAsia="宋体" w:hAnsi="宋体" w:cs="宋体"/>
        </w:rPr>
        <w:br/>
      </w:r>
      <w:r>
        <w:rPr>
          <w:rFonts w:ascii="宋体" w:eastAsia="宋体" w:hAnsi="宋体" w:cs="宋体"/>
        </w:rPr>
        <w:t>角色1：龙岗区更多像是住人的地方。</w:t>
      </w:r>
      <w:r>
        <w:rPr>
          <w:rFonts w:ascii="宋体" w:eastAsia="宋体" w:hAnsi="宋体" w:cs="宋体"/>
        </w:rPr>
        <w:br/>
      </w:r>
      <w:r>
        <w:rPr>
          <w:rFonts w:ascii="宋体" w:eastAsia="宋体" w:hAnsi="宋体" w:cs="宋体"/>
        </w:rPr>
        <w:t>角色3：他以前是干什么的？</w:t>
      </w:r>
      <w:r>
        <w:rPr>
          <w:rFonts w:ascii="宋体" w:eastAsia="宋体" w:hAnsi="宋体" w:cs="宋体"/>
        </w:rPr>
        <w:br/>
      </w:r>
      <w:r>
        <w:rPr>
          <w:rFonts w:ascii="宋体" w:eastAsia="宋体" w:hAnsi="宋体" w:cs="宋体"/>
        </w:rPr>
        <w:t>角色1：以前，追随到很久之前，我们有一个说法，叫境关。什么是关呢？关内和关外，关口就是之前，划深圳，好像是划深圳地标的时候，哪一块是深圳内，哪一块是深圳外。慢慢地因为过境的原因，然后外面的那一块也并进来了，但是老一辈的人中还是叫境关，关内、关外，这是区别的。关内、关外的分界线咱们南科大的人都知道，就是利源往下，利源旁边那条南科什么路，就是利源创元（音）那一条，创元那里有一条路，利源下面也有一条路，就是上面有一个环，下面那条路左边的铁栅栏就是关镍、关外的分界线之一。</w:t>
      </w:r>
      <w:r>
        <w:rPr>
          <w:rFonts w:ascii="宋体" w:eastAsia="宋体" w:hAnsi="宋体" w:cs="宋体"/>
        </w:rPr>
        <w:br/>
      </w:r>
      <w:r>
        <w:rPr>
          <w:rFonts w:ascii="宋体" w:eastAsia="宋体" w:hAnsi="宋体" w:cs="宋体"/>
        </w:rPr>
        <w:t>角色3：这么精准的吗？</w:t>
      </w:r>
      <w:r>
        <w:rPr>
          <w:rFonts w:ascii="宋体" w:eastAsia="宋体" w:hAnsi="宋体" w:cs="宋体"/>
        </w:rPr>
        <w:br/>
      </w:r>
      <w:r>
        <w:rPr>
          <w:rFonts w:ascii="宋体" w:eastAsia="宋体" w:hAnsi="宋体" w:cs="宋体"/>
        </w:rPr>
        <w:t>角色1：真的，因为我当时查了才知道，我们原本南科大就是跨了关内关外，还有一个关内关外的境关是什么？就是布吉。布吉往上都叫关外，当时住在关外，就是这种感觉，所以肯定价格没有那么贵，然后现在关内关外划在一起之后，就相当于它也赶上了深圳发展的洪湖浪潮之中。</w:t>
      </w:r>
      <w:r>
        <w:rPr>
          <w:rFonts w:ascii="宋体" w:eastAsia="宋体" w:hAnsi="宋体" w:cs="宋体"/>
        </w:rPr>
        <w:br/>
      </w:r>
      <w:r>
        <w:rPr>
          <w:rFonts w:ascii="宋体" w:eastAsia="宋体" w:hAnsi="宋体" w:cs="宋体"/>
        </w:rPr>
        <w:t>角色2：可以。</w:t>
      </w:r>
      <w:r>
        <w:rPr>
          <w:rFonts w:ascii="宋体" w:eastAsia="宋体" w:hAnsi="宋体" w:cs="宋体"/>
        </w:rPr>
        <w:br/>
      </w:r>
      <w:r>
        <w:rPr>
          <w:rFonts w:ascii="宋体" w:eastAsia="宋体" w:hAnsi="宋体" w:cs="宋体"/>
        </w:rPr>
        <w:t>角色1：就这个感觉。</w:t>
      </w:r>
      <w:r>
        <w:rPr>
          <w:rFonts w:ascii="宋体" w:eastAsia="宋体" w:hAnsi="宋体" w:cs="宋体"/>
        </w:rPr>
        <w:br/>
      </w:r>
      <w:r>
        <w:rPr>
          <w:rFonts w:ascii="宋体" w:eastAsia="宋体" w:hAnsi="宋体" w:cs="宋体"/>
        </w:rPr>
        <w:t>角色2：3号线任重而道远。</w:t>
      </w:r>
      <w:r>
        <w:rPr>
          <w:rFonts w:ascii="宋体" w:eastAsia="宋体" w:hAnsi="宋体" w:cs="宋体"/>
        </w:rPr>
        <w:br/>
      </w:r>
      <w:r>
        <w:rPr>
          <w:rFonts w:ascii="宋体" w:eastAsia="宋体" w:hAnsi="宋体" w:cs="宋体"/>
        </w:rPr>
        <w:t>角色1：所以3号线其实现在负担挺重的，所以急需其他的线来帮他，就有。接下来因为，现在3号线如果想要，就是龙岗要到龙华比较要经过这一条线，布吉到深圳北，然后接下来修了之后就可以龙岗直接到龙华有一条横穿的线了。</w:t>
      </w:r>
      <w:r>
        <w:rPr>
          <w:rFonts w:ascii="宋体" w:eastAsia="宋体" w:hAnsi="宋体" w:cs="宋体"/>
        </w:rPr>
        <w:br/>
      </w:r>
      <w:r>
        <w:rPr>
          <w:rFonts w:ascii="宋体" w:eastAsia="宋体" w:hAnsi="宋体" w:cs="宋体"/>
        </w:rPr>
        <w:t>角色2：龙华也是一个住宅区吗？</w:t>
      </w:r>
      <w:r>
        <w:rPr>
          <w:rFonts w:ascii="宋体" w:eastAsia="宋体" w:hAnsi="宋体" w:cs="宋体"/>
        </w:rPr>
        <w:br/>
      </w:r>
      <w:r>
        <w:rPr>
          <w:rFonts w:ascii="宋体" w:eastAsia="宋体" w:hAnsi="宋体" w:cs="宋体"/>
        </w:rPr>
        <w:t>角色1：对，龙华区是相当于龙华，然后龙华在最下面，然后再往下一点，这也是在龙华、龙华、龙华，再往上一点点少年宫开始就是福田了，这一块就是福田区。福田区、龙湖区、盐田区，之前2号线，你可以看到2号线突然变成8号线了，对，很神奇。因为其实之前2号线，它的终点站就在黄贝岭，这就是它的终点站了。然后后面扩了一站到新秀，OK，结束，这样就是2号线，但是2号线往后之后，这一圈就是往盐田这一块，大家也是必须要下地铁站、转公交，盐田区有一个我们知道什么地方，就是深圳外国语学校。</w:t>
      </w:r>
      <w:r>
        <w:rPr>
          <w:rFonts w:ascii="宋体" w:eastAsia="宋体" w:hAnsi="宋体" w:cs="宋体"/>
        </w:rPr>
        <w:br/>
      </w:r>
      <w:r>
        <w:rPr>
          <w:rFonts w:ascii="宋体" w:eastAsia="宋体" w:hAnsi="宋体" w:cs="宋体"/>
        </w:rPr>
        <w:t>深圳外国语学校是深圳四大高中之一，其中他们就座落在盐田山上，盐田那边有一个什么山来者？梧桐山，就在这里。然后深外高中，就直接有个站了，有了它，建成了这个地铁之后他们就可以直达深外的门口。</w:t>
      </w:r>
      <w:r>
        <w:rPr>
          <w:rFonts w:ascii="宋体" w:eastAsia="宋体" w:hAnsi="宋体" w:cs="宋体"/>
        </w:rPr>
        <w:br/>
      </w:r>
      <w:r>
        <w:rPr>
          <w:rFonts w:ascii="宋体" w:eastAsia="宋体" w:hAnsi="宋体" w:cs="宋体"/>
        </w:rPr>
        <w:t>角色3：深外与世隔绝的高中吗？</w:t>
      </w:r>
      <w:r>
        <w:rPr>
          <w:rFonts w:ascii="宋体" w:eastAsia="宋体" w:hAnsi="宋体" w:cs="宋体"/>
        </w:rPr>
        <w:br/>
      </w:r>
      <w:r>
        <w:rPr>
          <w:rFonts w:ascii="宋体" w:eastAsia="宋体" w:hAnsi="宋体" w:cs="宋体"/>
        </w:rPr>
        <w:t>角色1：对，就是相当于是与世隔绝的高中。然后那几大，四大高中在哪呢？第一个西丽旁边，留仙洞，西丽湖这一块，有深圳市实验学校，就在我家，就是当时住西丽的那个家的直线距离700米，非常近，就是这一块，就是西丽站，深圳实验学校。然后深圳高级中学就是我的学校，在差不多侨乡农林安托山这一块的位置，但是这个地铁线路图是经过一点点扭曲的，所以它可能不是正常的比例尺。然后深外就在这里，盐田区，与世隔绝，那么深中在哪？具体我也有点忘了，但是我知道它在罗湖，这一块，我也不知道是哪，反正是园林附近，确实有点忘了。</w:t>
      </w:r>
      <w:r>
        <w:rPr>
          <w:rFonts w:ascii="宋体" w:eastAsia="宋体" w:hAnsi="宋体" w:cs="宋体"/>
        </w:rPr>
        <w:br/>
      </w:r>
      <w:r>
        <w:rPr>
          <w:rFonts w:ascii="宋体" w:eastAsia="宋体" w:hAnsi="宋体" w:cs="宋体"/>
        </w:rPr>
        <w:t>角色3：那深外附近也是住人的地方吗？多吗？</w:t>
      </w:r>
      <w:r>
        <w:rPr>
          <w:rFonts w:ascii="宋体" w:eastAsia="宋体" w:hAnsi="宋体" w:cs="宋体"/>
        </w:rPr>
        <w:br/>
      </w:r>
      <w:r>
        <w:rPr>
          <w:rFonts w:ascii="宋体" w:eastAsia="宋体" w:hAnsi="宋体" w:cs="宋体"/>
        </w:rPr>
        <w:t>角色2：就是公园。</w:t>
      </w:r>
      <w:r>
        <w:rPr>
          <w:rFonts w:ascii="宋体" w:eastAsia="宋体" w:hAnsi="宋体" w:cs="宋体"/>
        </w:rPr>
        <w:br/>
      </w:r>
      <w:r>
        <w:rPr>
          <w:rFonts w:ascii="宋体" w:eastAsia="宋体" w:hAnsi="宋体" w:cs="宋体"/>
        </w:rPr>
        <w:t>角色1：深外附近是山，全是山。</w:t>
      </w:r>
      <w:r>
        <w:rPr>
          <w:rFonts w:ascii="宋体" w:eastAsia="宋体" w:hAnsi="宋体" w:cs="宋体"/>
        </w:rPr>
        <w:br/>
      </w:r>
      <w:r>
        <w:rPr>
          <w:rFonts w:ascii="宋体" w:eastAsia="宋体" w:hAnsi="宋体" w:cs="宋体"/>
        </w:rPr>
        <w:t>角色3：对，感觉。</w:t>
      </w:r>
      <w:r>
        <w:rPr>
          <w:rFonts w:ascii="宋体" w:eastAsia="宋体" w:hAnsi="宋体" w:cs="宋体"/>
        </w:rPr>
        <w:br/>
      </w:r>
      <w:r>
        <w:rPr>
          <w:rFonts w:ascii="宋体" w:eastAsia="宋体" w:hAnsi="宋体" w:cs="宋体"/>
        </w:rPr>
        <w:t>角色2：全是山？</w:t>
      </w:r>
      <w:r>
        <w:rPr>
          <w:rFonts w:ascii="宋体" w:eastAsia="宋体" w:hAnsi="宋体" w:cs="宋体"/>
        </w:rPr>
        <w:br/>
      </w:r>
      <w:r>
        <w:rPr>
          <w:rFonts w:ascii="宋体" w:eastAsia="宋体" w:hAnsi="宋体" w:cs="宋体"/>
        </w:rPr>
        <w:t>角色1：对。</w:t>
      </w:r>
      <w:r>
        <w:rPr>
          <w:rFonts w:ascii="宋体" w:eastAsia="宋体" w:hAnsi="宋体" w:cs="宋体"/>
        </w:rPr>
        <w:br/>
      </w:r>
      <w:r>
        <w:rPr>
          <w:rFonts w:ascii="宋体" w:eastAsia="宋体" w:hAnsi="宋体" w:cs="宋体"/>
        </w:rPr>
        <w:t>角色2：大鹏是在那边吗？</w:t>
      </w:r>
      <w:r>
        <w:rPr>
          <w:rFonts w:ascii="宋体" w:eastAsia="宋体" w:hAnsi="宋体" w:cs="宋体"/>
        </w:rPr>
        <w:br/>
      </w:r>
      <w:r>
        <w:rPr>
          <w:rFonts w:ascii="宋体" w:eastAsia="宋体" w:hAnsi="宋体" w:cs="宋体"/>
        </w:rPr>
        <w:t>角色1：对，大鹏差不多在这个位置，还挺远的，对，大棚是在这个位置。</w:t>
      </w:r>
      <w:r>
        <w:rPr>
          <w:rFonts w:ascii="宋体" w:eastAsia="宋体" w:hAnsi="宋体" w:cs="宋体"/>
        </w:rPr>
        <w:br/>
      </w:r>
      <w:r>
        <w:rPr>
          <w:rFonts w:ascii="宋体" w:eastAsia="宋体" w:hAnsi="宋体" w:cs="宋体"/>
        </w:rPr>
        <w:t>角色2：是，这是大棚湾。</w:t>
      </w:r>
      <w:r>
        <w:rPr>
          <w:rFonts w:ascii="宋体" w:eastAsia="宋体" w:hAnsi="宋体" w:cs="宋体"/>
        </w:rPr>
        <w:br/>
      </w:r>
      <w:r>
        <w:rPr>
          <w:rFonts w:ascii="宋体" w:eastAsia="宋体" w:hAnsi="宋体" w:cs="宋体"/>
        </w:rPr>
        <w:t>角色1：大鹏好像在这，这里往下走是，这里好像有块尖是发电站、核电站，叫什么核电站来着，大亚湾，好像是大亚湾，然后再这。我忘了是大亚湾是这还是大鹏是这，反正这里有两个人各分天下。</w:t>
      </w:r>
      <w:r>
        <w:rPr>
          <w:rFonts w:ascii="宋体" w:eastAsia="宋体" w:hAnsi="宋体" w:cs="宋体"/>
        </w:rPr>
        <w:br/>
      </w:r>
      <w:r>
        <w:rPr>
          <w:rFonts w:ascii="宋体" w:eastAsia="宋体" w:hAnsi="宋体" w:cs="宋体"/>
        </w:rPr>
        <w:t>角色3：没有地铁通过去吗？还是说没有人住这个区。</w:t>
      </w:r>
      <w:r>
        <w:rPr>
          <w:rFonts w:ascii="宋体" w:eastAsia="宋体" w:hAnsi="宋体" w:cs="宋体"/>
        </w:rPr>
        <w:br/>
      </w:r>
      <w:r>
        <w:rPr>
          <w:rFonts w:ascii="宋体" w:eastAsia="宋体" w:hAnsi="宋体" w:cs="宋体"/>
        </w:rPr>
        <w:t>角色1：没有，大棚、大亚湾都是目前还没有地铁的，就只能靠坐车，但是一般这种景区的方面的地方，更多会有一些直达巴士。然后8号线扩建之后它就会说下一条开的是2号线还是8号线，其实我们这边是2、8线，2号线或者8号线，就看重点站在那边，这个可以选择这样子。所以8号线就相当于是一段2号线的扩建，扩到了盐田区，就把罗湖区到底的地方，也是。</w:t>
      </w:r>
      <w:r>
        <w:rPr>
          <w:rFonts w:ascii="宋体" w:eastAsia="宋体" w:hAnsi="宋体" w:cs="宋体"/>
        </w:rPr>
        <w:br/>
      </w:r>
      <w:r>
        <w:rPr>
          <w:rFonts w:ascii="宋体" w:eastAsia="宋体" w:hAnsi="宋体" w:cs="宋体"/>
        </w:rPr>
        <w:t>角色2：高中的时候？</w:t>
      </w:r>
      <w:r>
        <w:rPr>
          <w:rFonts w:ascii="宋体" w:eastAsia="宋体" w:hAnsi="宋体" w:cs="宋体"/>
        </w:rPr>
        <w:br/>
      </w:r>
      <w:r>
        <w:rPr>
          <w:rFonts w:ascii="宋体" w:eastAsia="宋体" w:hAnsi="宋体" w:cs="宋体"/>
        </w:rPr>
        <w:t>角色1：没有，高中的时候他们毕业了才有的，大学的时候，也是大学的时候。</w:t>
      </w:r>
      <w:r>
        <w:rPr>
          <w:rFonts w:ascii="宋体" w:eastAsia="宋体" w:hAnsi="宋体" w:cs="宋体"/>
        </w:rPr>
        <w:br/>
      </w:r>
      <w:r>
        <w:rPr>
          <w:rFonts w:ascii="宋体" w:eastAsia="宋体" w:hAnsi="宋体" w:cs="宋体"/>
        </w:rPr>
        <w:t>角色3：那8号线不是还在规划吗？它之后要分走吗？</w:t>
      </w:r>
      <w:r>
        <w:rPr>
          <w:rFonts w:ascii="宋体" w:eastAsia="宋体" w:hAnsi="宋体" w:cs="宋体"/>
        </w:rPr>
        <w:br/>
      </w:r>
      <w:r>
        <w:rPr>
          <w:rFonts w:ascii="宋体" w:eastAsia="宋体" w:hAnsi="宋体" w:cs="宋体"/>
        </w:rPr>
        <w:t>角色1：不，8号线。</w:t>
      </w:r>
      <w:r>
        <w:rPr>
          <w:rFonts w:ascii="宋体" w:eastAsia="宋体" w:hAnsi="宋体" w:cs="宋体"/>
        </w:rPr>
        <w:br/>
      </w:r>
      <w:r>
        <w:rPr>
          <w:rFonts w:ascii="宋体" w:eastAsia="宋体" w:hAnsi="宋体" w:cs="宋体"/>
        </w:rPr>
        <w:t>角色3：就这样了？</w:t>
      </w:r>
      <w:r>
        <w:rPr>
          <w:rFonts w:ascii="宋体" w:eastAsia="宋体" w:hAnsi="宋体" w:cs="宋体"/>
        </w:rPr>
        <w:br/>
      </w:r>
      <w:r>
        <w:rPr>
          <w:rFonts w:ascii="宋体" w:eastAsia="宋体" w:hAnsi="宋体" w:cs="宋体"/>
        </w:rPr>
        <w:t>角色1：就这样了，好像也会延，但是我不太清楚，但是目前就这样了。</w:t>
      </w:r>
      <w:r>
        <w:rPr>
          <w:rFonts w:ascii="宋体" w:eastAsia="宋体" w:hAnsi="宋体" w:cs="宋体"/>
        </w:rPr>
        <w:br/>
      </w:r>
      <w:r>
        <w:rPr>
          <w:rFonts w:ascii="宋体" w:eastAsia="宋体" w:hAnsi="宋体" w:cs="宋体"/>
        </w:rPr>
        <w:t>角色3：它现在也太短了。</w:t>
      </w:r>
      <w:r>
        <w:rPr>
          <w:rFonts w:ascii="宋体" w:eastAsia="宋体" w:hAnsi="宋体" w:cs="宋体"/>
        </w:rPr>
        <w:br/>
      </w:r>
      <w:r>
        <w:rPr>
          <w:rFonts w:ascii="宋体" w:eastAsia="宋体" w:hAnsi="宋体" w:cs="宋体"/>
        </w:rPr>
        <w:t>角色2：有点卑微的样子8号线。</w:t>
      </w:r>
      <w:r>
        <w:rPr>
          <w:rFonts w:ascii="宋体" w:eastAsia="宋体" w:hAnsi="宋体" w:cs="宋体"/>
        </w:rPr>
        <w:br/>
      </w:r>
      <w:r>
        <w:rPr>
          <w:rFonts w:ascii="宋体" w:eastAsia="宋体" w:hAnsi="宋体" w:cs="宋体"/>
        </w:rPr>
        <w:t>角色1：不，它现在是2号线的扩建，因为它是，就相当于2号线的每一条车都会通到那边去。</w:t>
      </w:r>
      <w:r>
        <w:rPr>
          <w:rFonts w:ascii="宋体" w:eastAsia="宋体" w:hAnsi="宋体" w:cs="宋体"/>
        </w:rPr>
        <w:br/>
      </w:r>
      <w:r>
        <w:rPr>
          <w:rFonts w:ascii="宋体" w:eastAsia="宋体" w:hAnsi="宋体" w:cs="宋体"/>
        </w:rPr>
        <w:t>角色3：那就叫2号线了呗，为什么要叫8号线呢？</w:t>
      </w:r>
      <w:r>
        <w:rPr>
          <w:rFonts w:ascii="宋体" w:eastAsia="宋体" w:hAnsi="宋体" w:cs="宋体"/>
        </w:rPr>
        <w:br/>
      </w:r>
      <w:r>
        <w:rPr>
          <w:rFonts w:ascii="宋体" w:eastAsia="宋体" w:hAnsi="宋体" w:cs="宋体"/>
        </w:rPr>
        <w:t>角色1：这个问题就要问地铁规划组了，可能是他们觉得要把盐田这一块单独划出来。</w:t>
      </w:r>
      <w:r>
        <w:rPr>
          <w:rFonts w:ascii="宋体" w:eastAsia="宋体" w:hAnsi="宋体" w:cs="宋体"/>
        </w:rPr>
        <w:br/>
      </w:r>
      <w:r>
        <w:rPr>
          <w:rFonts w:ascii="宋体" w:eastAsia="宋体" w:hAnsi="宋体" w:cs="宋体"/>
        </w:rPr>
        <w:t>角色2：所以你觉得，就是在你比较熟知的这些站里面，哪个是变化最大的？</w:t>
      </w:r>
      <w:r>
        <w:rPr>
          <w:rFonts w:ascii="宋体" w:eastAsia="宋体" w:hAnsi="宋体" w:cs="宋体"/>
        </w:rPr>
        <w:br/>
      </w:r>
      <w:r>
        <w:rPr>
          <w:rFonts w:ascii="宋体" w:eastAsia="宋体" w:hAnsi="宋体" w:cs="宋体"/>
        </w:rPr>
        <w:t>角色1：变化最大的？</w:t>
      </w:r>
      <w:r>
        <w:rPr>
          <w:rFonts w:ascii="宋体" w:eastAsia="宋体" w:hAnsi="宋体" w:cs="宋体"/>
        </w:rPr>
        <w:br/>
      </w:r>
      <w:r>
        <w:rPr>
          <w:rFonts w:ascii="宋体" w:eastAsia="宋体" w:hAnsi="宋体" w:cs="宋体"/>
        </w:rPr>
        <w:t>角色2：就是那种你可以指出来，就是周边人或者是山可能会变成什么样子，或者是它原本有些什么东西都没有了。</w:t>
      </w:r>
      <w:r>
        <w:rPr>
          <w:rFonts w:ascii="宋体" w:eastAsia="宋体" w:hAnsi="宋体" w:cs="宋体"/>
        </w:rPr>
        <w:br/>
      </w:r>
      <w:r>
        <w:rPr>
          <w:rFonts w:ascii="宋体" w:eastAsia="宋体" w:hAnsi="宋体" w:cs="宋体"/>
        </w:rPr>
        <w:t>角色1：变化最大的？</w:t>
      </w:r>
      <w:r>
        <w:rPr>
          <w:rFonts w:ascii="宋体" w:eastAsia="宋体" w:hAnsi="宋体" w:cs="宋体"/>
        </w:rPr>
        <w:br/>
      </w:r>
      <w:r>
        <w:rPr>
          <w:rFonts w:ascii="宋体" w:eastAsia="宋体" w:hAnsi="宋体" w:cs="宋体"/>
        </w:rPr>
        <w:t>角色2：两、三个，你找一找。</w:t>
      </w:r>
      <w:r>
        <w:rPr>
          <w:rFonts w:ascii="宋体" w:eastAsia="宋体" w:hAnsi="宋体" w:cs="宋体"/>
        </w:rPr>
        <w:br/>
      </w:r>
      <w:r>
        <w:rPr>
          <w:rFonts w:ascii="宋体" w:eastAsia="宋体" w:hAnsi="宋体" w:cs="宋体"/>
        </w:rPr>
        <w:t>角色1：变化最大的。</w:t>
      </w:r>
      <w:r>
        <w:rPr>
          <w:rFonts w:ascii="宋体" w:eastAsia="宋体" w:hAnsi="宋体" w:cs="宋体"/>
        </w:rPr>
        <w:br/>
      </w:r>
      <w:r>
        <w:rPr>
          <w:rFonts w:ascii="宋体" w:eastAsia="宋体" w:hAnsi="宋体" w:cs="宋体"/>
        </w:rPr>
        <w:t>角色2：或者是你有印象的，就是那种你第二次，你后面去的时候，一过去一出去发现变了个天地的那种感觉。</w:t>
      </w:r>
      <w:r>
        <w:rPr>
          <w:rFonts w:ascii="宋体" w:eastAsia="宋体" w:hAnsi="宋体" w:cs="宋体"/>
        </w:rPr>
        <w:br/>
      </w:r>
      <w:r>
        <w:rPr>
          <w:rFonts w:ascii="宋体" w:eastAsia="宋体" w:hAnsi="宋体" w:cs="宋体"/>
        </w:rPr>
        <w:t>角色1：出站吗还是站里？</w:t>
      </w:r>
      <w:r>
        <w:rPr>
          <w:rFonts w:ascii="宋体" w:eastAsia="宋体" w:hAnsi="宋体" w:cs="宋体"/>
        </w:rPr>
        <w:br/>
      </w:r>
      <w:r>
        <w:rPr>
          <w:rFonts w:ascii="宋体" w:eastAsia="宋体" w:hAnsi="宋体" w:cs="宋体"/>
        </w:rPr>
        <w:t>角色2：出站，站里一般不会，除非是像西丽这样的扩建，一般站不会有太大的变化。</w:t>
      </w:r>
      <w:r>
        <w:rPr>
          <w:rFonts w:ascii="宋体" w:eastAsia="宋体" w:hAnsi="宋体" w:cs="宋体"/>
        </w:rPr>
        <w:br/>
      </w:r>
      <w:r>
        <w:rPr>
          <w:rFonts w:ascii="宋体" w:eastAsia="宋体" w:hAnsi="宋体" w:cs="宋体"/>
        </w:rPr>
        <w:t>角色1：出站翻天覆地的变化，这个需要思考一下。</w:t>
      </w:r>
      <w:r>
        <w:rPr>
          <w:rFonts w:ascii="宋体" w:eastAsia="宋体" w:hAnsi="宋体" w:cs="宋体"/>
        </w:rPr>
        <w:br/>
      </w:r>
      <w:r>
        <w:rPr>
          <w:rFonts w:ascii="宋体" w:eastAsia="宋体" w:hAnsi="宋体" w:cs="宋体"/>
        </w:rPr>
        <w:t>角色2：可以找。</w:t>
      </w:r>
      <w:r>
        <w:rPr>
          <w:rFonts w:ascii="宋体" w:eastAsia="宋体" w:hAnsi="宋体" w:cs="宋体"/>
        </w:rPr>
        <w:br/>
      </w:r>
      <w:r>
        <w:rPr>
          <w:rFonts w:ascii="宋体" w:eastAsia="宋体" w:hAnsi="宋体" w:cs="宋体"/>
        </w:rPr>
        <w:t>角色3：开始了艰难的思考过程。</w:t>
      </w:r>
      <w:r>
        <w:rPr>
          <w:rFonts w:ascii="宋体" w:eastAsia="宋体" w:hAnsi="宋体" w:cs="宋体"/>
        </w:rPr>
        <w:br/>
      </w:r>
      <w:r>
        <w:rPr>
          <w:rFonts w:ascii="宋体" w:eastAsia="宋体" w:hAnsi="宋体" w:cs="宋体"/>
        </w:rPr>
        <w:t>角色2：或者你最熟悉的这几个站哪个是变化比较大的，比较突出？</w:t>
      </w:r>
      <w:r>
        <w:rPr>
          <w:rFonts w:ascii="宋体" w:eastAsia="宋体" w:hAnsi="宋体" w:cs="宋体"/>
        </w:rPr>
        <w:br/>
      </w:r>
      <w:r>
        <w:rPr>
          <w:rFonts w:ascii="宋体" w:eastAsia="宋体" w:hAnsi="宋体" w:cs="宋体"/>
        </w:rPr>
        <w:t>角色1：我想一想，但是这个变化可能是要前后对比，可能前我已经有点模糊了，但是后我是印象很深的第一是个车公庙，为什么车公庙变得那么厉害呢？因为它现在是四条线的交界处，它非常的大，特别特别大。大的站总会有一点，就是有种会迷路的感觉，但是有一天我突然抬头会发现，车公庙它设计得非常酷的一点就是它不会让你迷路，因为它的天上会告诉你你要走到哪个地方。比如说1号线，它就会有一条1号线、1号线、1号线，就往这边走，就这样倒过去，你只要顺着天上的色就可以通往各个窗口以及各个线路，各个线路自己的线。</w:t>
      </w:r>
      <w:r>
        <w:rPr>
          <w:rFonts w:ascii="宋体" w:eastAsia="宋体" w:hAnsi="宋体" w:cs="宋体"/>
        </w:rPr>
        <w:br/>
      </w:r>
      <w:r>
        <w:rPr>
          <w:rFonts w:ascii="宋体" w:eastAsia="宋体" w:hAnsi="宋体" w:cs="宋体"/>
        </w:rPr>
        <w:t>然后出了车公庙之后有一个车公庙附近，真确说都是吃的，因为我只了解吃的，但更多的也有很多商业大厦，因为我的高中在这，骑自行车就到这了，然后旁边有一条叫丰盛町的美食街，丰盛町还是丰盛町，一个田加一个丁，我到现在都不会读，丰盛町，丰盛町的美食街，它就是直接车公庙的一个出口，B还是C，你出来之后整个地下就是一条美食街，一直通到，我也不知道通到那，但是就是通到很远很远。</w:t>
      </w:r>
      <w:r>
        <w:rPr>
          <w:rFonts w:ascii="宋体" w:eastAsia="宋体" w:hAnsi="宋体" w:cs="宋体"/>
        </w:rPr>
        <w:br/>
      </w:r>
      <w:r>
        <w:rPr>
          <w:rFonts w:ascii="宋体" w:eastAsia="宋体" w:hAnsi="宋体" w:cs="宋体"/>
        </w:rPr>
        <w:t>角色2：它是跟着地铁站一起建起来的吗？就是地铁站一有他们就有这个东西吗？</w:t>
      </w:r>
      <w:r>
        <w:rPr>
          <w:rFonts w:ascii="宋体" w:eastAsia="宋体" w:hAnsi="宋体" w:cs="宋体"/>
        </w:rPr>
        <w:br/>
      </w:r>
      <w:r>
        <w:rPr>
          <w:rFonts w:ascii="宋体" w:eastAsia="宋体" w:hAnsi="宋体" w:cs="宋体"/>
        </w:rPr>
        <w:t>角色1：对，应该是。</w:t>
      </w:r>
      <w:r>
        <w:rPr>
          <w:rFonts w:ascii="宋体" w:eastAsia="宋体" w:hAnsi="宋体" w:cs="宋体"/>
        </w:rPr>
        <w:br/>
      </w:r>
      <w:r>
        <w:rPr>
          <w:rFonts w:ascii="宋体" w:eastAsia="宋体" w:hAnsi="宋体" w:cs="宋体"/>
        </w:rPr>
        <w:t>角色2：因为它是直接连着的是吗？</w:t>
      </w:r>
      <w:r>
        <w:rPr>
          <w:rFonts w:ascii="宋体" w:eastAsia="宋体" w:hAnsi="宋体" w:cs="宋体"/>
        </w:rPr>
        <w:br/>
      </w:r>
      <w:r>
        <w:rPr>
          <w:rFonts w:ascii="宋体" w:eastAsia="宋体" w:hAnsi="宋体" w:cs="宋体"/>
        </w:rPr>
        <w:t>角色1：对，它是直接连着的。就是C口一出去，它有一个电梯往上，然后往右拐就是一条望不尽直径的丰盛町，A、B、C、D区，有四大区域，然后每一个区域都著名的一些东西。比如说B区就是我们俗知的一点点，那是我学校最近的一点点奶茶了，然后还有一些饺子之类的，也非常好吃。</w:t>
      </w:r>
      <w:r>
        <w:rPr>
          <w:rFonts w:ascii="宋体" w:eastAsia="宋体" w:hAnsi="宋体" w:cs="宋体"/>
        </w:rPr>
        <w:br/>
      </w:r>
      <w:r>
        <w:rPr>
          <w:rFonts w:ascii="宋体" w:eastAsia="宋体" w:hAnsi="宋体" w:cs="宋体"/>
        </w:rPr>
        <w:t>除了这个，它还有就是，怎么说？但是我确实不太清楚它之前是什么样子，但是后来在大学的时候，我也到这里打过剧本杀，它的周围更多就是高楼环绕，像是一个深圳市中心的地方。</w:t>
      </w:r>
      <w:r>
        <w:rPr>
          <w:rFonts w:ascii="宋体" w:eastAsia="宋体" w:hAnsi="宋体" w:cs="宋体"/>
        </w:rPr>
        <w:br/>
      </w:r>
      <w:r>
        <w:rPr>
          <w:rFonts w:ascii="宋体" w:eastAsia="宋体" w:hAnsi="宋体" w:cs="宋体"/>
        </w:rPr>
        <w:t>角色2：原本的话可能都是一些小吃比较小型的一种小商贩是吗？然后现在变成一个非常大的。</w:t>
      </w:r>
      <w:r>
        <w:rPr>
          <w:rFonts w:ascii="宋体" w:eastAsia="宋体" w:hAnsi="宋体" w:cs="宋体"/>
        </w:rPr>
        <w:br/>
      </w:r>
      <w:r>
        <w:rPr>
          <w:rFonts w:ascii="宋体" w:eastAsia="宋体" w:hAnsi="宋体" w:cs="宋体"/>
        </w:rPr>
        <w:t>角色3：现在变得高级化。</w:t>
      </w:r>
      <w:r>
        <w:rPr>
          <w:rFonts w:ascii="宋体" w:eastAsia="宋体" w:hAnsi="宋体" w:cs="宋体"/>
        </w:rPr>
        <w:br/>
      </w:r>
      <w:r>
        <w:rPr>
          <w:rFonts w:ascii="宋体" w:eastAsia="宋体" w:hAnsi="宋体" w:cs="宋体"/>
        </w:rPr>
        <w:t>角色1：原本我确实没有任何印象，可能有高楼大厦，但如果有的话可能会对我的心灵造成冲击，但是我现在没有这个冲击，所以可能当时梅叶那么多高楼大厦，但是我现在回到车公庙的感觉就是，更多的就是高楼环绕，像是一个现代化的大都市了感觉。</w:t>
      </w:r>
      <w:r>
        <w:rPr>
          <w:rFonts w:ascii="宋体" w:eastAsia="宋体" w:hAnsi="宋体" w:cs="宋体"/>
        </w:rPr>
        <w:br/>
      </w:r>
      <w:r>
        <w:rPr>
          <w:rFonts w:ascii="宋体" w:eastAsia="宋体" w:hAnsi="宋体" w:cs="宋体"/>
        </w:rPr>
        <w:t>角色2：拿出了这个站是中心以外，你还觉得哪几个站也是深圳的中心？就相当于是非常核心的结点。</w:t>
      </w:r>
      <w:r>
        <w:rPr>
          <w:rFonts w:ascii="宋体" w:eastAsia="宋体" w:hAnsi="宋体" w:cs="宋体"/>
        </w:rPr>
        <w:br/>
      </w:r>
      <w:r>
        <w:rPr>
          <w:rFonts w:ascii="宋体" w:eastAsia="宋体" w:hAnsi="宋体" w:cs="宋体"/>
        </w:rPr>
        <w:t>角色1：车公庙四条线路的交界，深圳北，我们（听不清32：44）来高铁必经之路，然后深圳北还是交通枢纽，因为它除了地铁，它还是很多城际线路的公交的起始站。然后福田也是一个交通枢纽，只要是交通枢纽，联系深圳和深圳之外的地方，它都会变得非常的重要。福田也是，它是一个直接连通高铁站的一个地方，就是咱们这些地方都是A、B、C、D口，福田这不是这样，福田是1口、2口到23口这样子，它的口特别的多，然后每个，它就相当于是一个很重要的枢纽。</w:t>
      </w:r>
      <w:r>
        <w:rPr>
          <w:rFonts w:ascii="宋体" w:eastAsia="宋体" w:hAnsi="宋体" w:cs="宋体"/>
        </w:rPr>
        <w:br/>
      </w:r>
      <w:r>
        <w:rPr>
          <w:rFonts w:ascii="宋体" w:eastAsia="宋体" w:hAnsi="宋体" w:cs="宋体"/>
        </w:rPr>
        <w:t>第二个我觉得很重要的，还有就是老街和布吉，就是从我的个人经历来看，确实他们上的人最多。第二布吉较深圳东站也是一个交通枢纽，然后老街的话，更多就是相当于我们小时候那代深圳的市中心，罗湖区市中心就是老街附近，所以的那一块，老街大剧院这一块也是最开始的高楼耸立的样子，就在这一块，然后更多的上班族们他们也会从这里进行上地铁，然后前往这个世界其他角落这样子。</w:t>
      </w:r>
      <w:r>
        <w:rPr>
          <w:rFonts w:ascii="宋体" w:eastAsia="宋体" w:hAnsi="宋体" w:cs="宋体"/>
        </w:rPr>
        <w:br/>
      </w:r>
      <w:r>
        <w:rPr>
          <w:rFonts w:ascii="宋体" w:eastAsia="宋体" w:hAnsi="宋体" w:cs="宋体"/>
        </w:rPr>
        <w:t>角色2：突然变正经。</w:t>
      </w:r>
      <w:r>
        <w:rPr>
          <w:rFonts w:ascii="宋体" w:eastAsia="宋体" w:hAnsi="宋体" w:cs="宋体"/>
        </w:rPr>
        <w:br/>
      </w:r>
      <w:r>
        <w:rPr>
          <w:rFonts w:ascii="宋体" w:eastAsia="宋体" w:hAnsi="宋体" w:cs="宋体"/>
        </w:rPr>
        <w:t>角色3：你有去过广州吗？</w:t>
      </w:r>
      <w:r>
        <w:rPr>
          <w:rFonts w:ascii="宋体" w:eastAsia="宋体" w:hAnsi="宋体" w:cs="宋体"/>
        </w:rPr>
        <w:br/>
      </w:r>
      <w:r>
        <w:rPr>
          <w:rFonts w:ascii="宋体" w:eastAsia="宋体" w:hAnsi="宋体" w:cs="宋体"/>
        </w:rPr>
        <w:t>角色1：我去过那么几次。</w:t>
      </w:r>
      <w:r>
        <w:rPr>
          <w:rFonts w:ascii="宋体" w:eastAsia="宋体" w:hAnsi="宋体" w:cs="宋体"/>
        </w:rPr>
        <w:br/>
      </w:r>
      <w:r>
        <w:rPr>
          <w:rFonts w:ascii="宋体" w:eastAsia="宋体" w:hAnsi="宋体" w:cs="宋体"/>
        </w:rPr>
        <w:t>角色3：广州有一个地铁不就叫天河吗？然后它像不像车公庙？也是很多线的一个交汇，然后它也是一个很大的地铁站还有一个地下商城。</w:t>
      </w:r>
      <w:r>
        <w:rPr>
          <w:rFonts w:ascii="宋体" w:eastAsia="宋体" w:hAnsi="宋体" w:cs="宋体"/>
        </w:rPr>
        <w:br/>
      </w:r>
      <w:r>
        <w:rPr>
          <w:rFonts w:ascii="宋体" w:eastAsia="宋体" w:hAnsi="宋体" w:cs="宋体"/>
        </w:rPr>
        <w:t>角色1：那像，那就挺像的，你这说的我就觉得很像。</w:t>
      </w:r>
      <w:r>
        <w:rPr>
          <w:rFonts w:ascii="宋体" w:eastAsia="宋体" w:hAnsi="宋体" w:cs="宋体"/>
        </w:rPr>
        <w:br/>
      </w:r>
      <w:r>
        <w:rPr>
          <w:rFonts w:ascii="宋体" w:eastAsia="宋体" w:hAnsi="宋体" w:cs="宋体"/>
        </w:rPr>
        <w:t>角色3：那你觉得就是别的地方的地铁纽，就是比如说广州和深圳的不同，会给你什么不同？氛围上或者是什么东西，它会让你有不同的感觉吗？其是大家都很标准化。</w:t>
      </w:r>
      <w:r>
        <w:rPr>
          <w:rFonts w:ascii="宋体" w:eastAsia="宋体" w:hAnsi="宋体" w:cs="宋体"/>
        </w:rPr>
        <w:br/>
      </w:r>
      <w:r>
        <w:rPr>
          <w:rFonts w:ascii="宋体" w:eastAsia="宋体" w:hAnsi="宋体" w:cs="宋体"/>
        </w:rPr>
        <w:t>角色1：我坐地铁坐的不多，哪里坐过地铁吗？我坐过四川成都的地铁，四川的地铁它很酷的一点是它有点模仿北京的感觉，一环、二环、三环，成都也有一环、二环、三环，所以它有一个环线，就是环线，一个圈，然后它的起点站和终点站是一样的，这个是跟深圳没有的一个点，但是那样的话，就是两者对比来看，那种就会让它的中心显得更明显。</w:t>
      </w:r>
      <w:r>
        <w:rPr>
          <w:rFonts w:ascii="宋体" w:eastAsia="宋体" w:hAnsi="宋体" w:cs="宋体"/>
        </w:rPr>
        <w:br/>
      </w:r>
      <w:r>
        <w:rPr>
          <w:rFonts w:ascii="宋体" w:eastAsia="宋体" w:hAnsi="宋体" w:cs="宋体"/>
        </w:rPr>
        <w:t>角色2：就是那个圆心的那个。</w:t>
      </w:r>
      <w:r>
        <w:rPr>
          <w:rFonts w:ascii="宋体" w:eastAsia="宋体" w:hAnsi="宋体" w:cs="宋体"/>
        </w:rPr>
        <w:br/>
      </w:r>
      <w:r>
        <w:rPr>
          <w:rFonts w:ascii="宋体" w:eastAsia="宋体" w:hAnsi="宋体" w:cs="宋体"/>
        </w:rPr>
        <w:t>角色1：就是春熙路那一块，一看就是绝对的中心，然后一环、二环、三环慢慢地辐射开之后，外面更多的就是人迹罕至的地方了，就是深圳，因为它没有环线，没有绝对的中心，导致大家没有偏袒的方式，政府下的政策反而是我们唯一的风向标。政府想让哪变成中心，那里就真的有可能会变成中心，这种感觉，然后就导致了我们深圳是更多的一个多中心的城市，就是哪里都是像是一个中心的样子。</w:t>
      </w:r>
      <w:r>
        <w:rPr>
          <w:rFonts w:ascii="宋体" w:eastAsia="宋体" w:hAnsi="宋体" w:cs="宋体"/>
        </w:rPr>
        <w:br/>
      </w:r>
      <w:r>
        <w:rPr>
          <w:rFonts w:ascii="宋体" w:eastAsia="宋体" w:hAnsi="宋体" w:cs="宋体"/>
        </w:rPr>
        <w:t>角色2：你觉得地铁确实有影响到这个事情？</w:t>
      </w:r>
      <w:r>
        <w:rPr>
          <w:rFonts w:ascii="宋体" w:eastAsia="宋体" w:hAnsi="宋体" w:cs="宋体"/>
        </w:rPr>
        <w:br/>
      </w:r>
      <w:r>
        <w:rPr>
          <w:rFonts w:ascii="宋体" w:eastAsia="宋体" w:hAnsi="宋体" w:cs="宋体"/>
        </w:rPr>
        <w:t>角色1：对，比如说修一个地铁最直接的影响就肯定是房价，房价一下就可以上去了，然后通过房价大家就会觉得这里也是一个交通便利点，原本你看，这里没有交汇处的时候西丽就是一个平平无奇的，从这边到这边，从深圳北到宝安中心的过客，但是这交集一插下来它就突然变成一个小交叉点、小中心，就导致了这边很多可能一些创业公司或者什么，他们就会更多选择想坐落在这种交通枢纽的地方，然后完成自己以后的事业，所以更多的就是，相对比来说它和成都的区别就是，它的中心点或者是说它想让我们认为的中心点是比成都多很多的。比如说车公庙、西丽或者是各个交点，就是你想让它成为中心，你觉得它是中心，那它就是一个中心，更多的是我们的主观的意愿。</w:t>
      </w:r>
      <w:r>
        <w:rPr>
          <w:rFonts w:ascii="宋体" w:eastAsia="宋体" w:hAnsi="宋体" w:cs="宋体"/>
        </w:rPr>
        <w:br/>
      </w:r>
      <w:r>
        <w:rPr>
          <w:rFonts w:ascii="宋体" w:eastAsia="宋体" w:hAnsi="宋体" w:cs="宋体"/>
        </w:rPr>
        <w:t>角色3：是一个多中心化的感觉。这个问题有点意思，你觉得就是相比于你坐公交车或者是你爸妈带你私家车出行，坐地铁给你比较好的感受，有没有什么特殊的感受？</w:t>
      </w:r>
      <w:r>
        <w:rPr>
          <w:rFonts w:ascii="宋体" w:eastAsia="宋体" w:hAnsi="宋体" w:cs="宋体"/>
        </w:rPr>
        <w:br/>
      </w:r>
      <w:r>
        <w:rPr>
          <w:rFonts w:ascii="宋体" w:eastAsia="宋体" w:hAnsi="宋体" w:cs="宋体"/>
        </w:rPr>
        <w:t>角色1：有，不堵车，在这个深圳，日新发展的时候这个车会越来越多，导致我们有什么，一开始小时候第一个感受到的政策就是单双号限行，你的汽车最后一个末尾，如果是单号这几条路就今天不能走，双号这几条路不能走，导致可能从家到补习班或者从家到某个景点的地方的这条路，导致我们必须要绕路之类的。然后更多的因为车慢慢变多，还有一个点是体现到车慢慢变多的点就是以前在这个小区的时候，西丽附近住的时候，咱们有一个地下停车场，这个地下停车场一开始是管够的，但是后来发现地下停车场已经停满了，并且地上也被迫停了非常非常多的车，导致车位都已经是，就是车位已经填满，很多车都要横在别的车面前，然后留下一个纸牌，有事致电多少多少号，然后明天早上我起的比他早，就这种感觉。</w:t>
      </w:r>
      <w:r>
        <w:rPr>
          <w:rFonts w:ascii="宋体" w:eastAsia="宋体" w:hAnsi="宋体" w:cs="宋体"/>
        </w:rPr>
        <w:br/>
      </w:r>
      <w:r>
        <w:rPr>
          <w:rFonts w:ascii="宋体" w:eastAsia="宋体" w:hAnsi="宋体" w:cs="宋体"/>
        </w:rPr>
        <w:t>角色3：就开始变得拥挤？</w:t>
      </w:r>
      <w:r>
        <w:rPr>
          <w:rFonts w:ascii="宋体" w:eastAsia="宋体" w:hAnsi="宋体" w:cs="宋体"/>
        </w:rPr>
        <w:br/>
      </w:r>
      <w:r>
        <w:rPr>
          <w:rFonts w:ascii="宋体" w:eastAsia="宋体" w:hAnsi="宋体" w:cs="宋体"/>
        </w:rPr>
        <w:t>角色1：对，车变得很多就导致不仅是小区变得拥堵，然后道路上也变得拥堵，更多的就是上下班高峰期的时候，可能走高速或者是走红绿灯多的地方就会一动不动，但是地铁就不一样，地铁虽然可能会造成人挤人的现象。确实高峰期的时候人会比较多。但它是一个非常准时的点，4分钟一班，5分钟一班，5分钟过了之后，它就一定会来，并且它的速度也不会减。比如说它也有很多上班族，可能选择地铁的原因，就是它一定是准时的，而不会因为一些比如说红绿灯或者是拥堵车或者是交通事故的原因，在那种道路上耽误自己机动车的时间，所以地铁准时是一个非常重要的特点。</w:t>
      </w:r>
      <w:r>
        <w:rPr>
          <w:rFonts w:ascii="宋体" w:eastAsia="宋体" w:hAnsi="宋体" w:cs="宋体"/>
        </w:rPr>
        <w:br/>
      </w:r>
      <w:r>
        <w:rPr>
          <w:rFonts w:ascii="宋体" w:eastAsia="宋体" w:hAnsi="宋体" w:cs="宋体"/>
        </w:rPr>
        <w:t>角色2：那排除掉准时，排出掉深圳人最喜欢的准时的因素，就是单从一个体验城市的方向来说。就比如说如果你是一个，有一个朋友从外地来的，你要建议他旅游的话，你会更建议它乘坐地铁还是说去使用公交？因为公交能够看到路上的东西，你会更建议他称坐地铁还是公交呢？</w:t>
      </w:r>
      <w:r>
        <w:rPr>
          <w:rFonts w:ascii="宋体" w:eastAsia="宋体" w:hAnsi="宋体" w:cs="宋体"/>
        </w:rPr>
        <w:br/>
      </w:r>
      <w:r>
        <w:rPr>
          <w:rFonts w:ascii="宋体" w:eastAsia="宋体" w:hAnsi="宋体" w:cs="宋体"/>
        </w:rPr>
        <w:t>角色1：这个要答地铁吗？</w:t>
      </w:r>
      <w:r>
        <w:rPr>
          <w:rFonts w:ascii="宋体" w:eastAsia="宋体" w:hAnsi="宋体" w:cs="宋体"/>
        </w:rPr>
        <w:br/>
      </w:r>
      <w:r>
        <w:rPr>
          <w:rFonts w:ascii="宋体" w:eastAsia="宋体" w:hAnsi="宋体" w:cs="宋体"/>
        </w:rPr>
        <w:t>角色2：可以答，随便答，就是按照你的想法去答。你觉得怎么样体验这个深圳的风情是最好的？就是作为一个你只想了解这个城市的你来说，是地铁还是公交呢？</w:t>
      </w:r>
      <w:r>
        <w:rPr>
          <w:rFonts w:ascii="宋体" w:eastAsia="宋体" w:hAnsi="宋体" w:cs="宋体"/>
        </w:rPr>
        <w:br/>
      </w:r>
      <w:r>
        <w:rPr>
          <w:rFonts w:ascii="宋体" w:eastAsia="宋体" w:hAnsi="宋体" w:cs="宋体"/>
        </w:rPr>
        <w:t>角色1：我觉得作为半个深圳人，更多的感觉深圳是一个说不出特产，说不出名胜古迹的地方，所以你想要了解这个城市，其实很难靠某一个特。比如说地铁或者某一些景点，欢乐谷、世界之窗，直接了解到这个深圳，这是非常困难的。必须要在里面驻扎一个月，两个月或者一年两年之后，对深圳有一个整体的这种节奏的把控，大家该怎么想的，大家来这个城市每个人是在怎么想的，通过他们的这种想法来体会到这个深圳究竟是一个怎么样的城市。</w:t>
      </w:r>
      <w:r>
        <w:rPr>
          <w:rFonts w:ascii="宋体" w:eastAsia="宋体" w:hAnsi="宋体" w:cs="宋体"/>
        </w:rPr>
        <w:br/>
      </w:r>
      <w:r>
        <w:rPr>
          <w:rFonts w:ascii="宋体" w:eastAsia="宋体" w:hAnsi="宋体" w:cs="宋体"/>
        </w:rPr>
        <w:t>因为它缺少这种历史的一些名胜，或者是缺少一些文化的底蕴，导致更多是要看人文方面，大家是需要怎么来反射出，深圳是一个怎么样的城市的。如果非要在立刻，就是一次旅游中，给深圳下一个定义的话，我其实不太会推荐地铁。因为地铁更多的小时候，我觉得地铁对人特别方便，也是准时，然后长大后，地铁确实有这个准时以及快速或者是不绕路，并且有一种自己的生活自己拿捏的感觉。但是它是深圳的交通工具，它是一个深圳这一个快节奏城市的交通工具，如果你是来旅游的，我不想让你体会到这种快节奏的感觉，让把压的喘不过气，大家都是这么想的吗？可能你会有这种一面之词或者是一叶知秋的感觉，但其实不是这这个样子的，所以我就想更多的体会到公交其实。</w:t>
      </w:r>
      <w:r>
        <w:rPr>
          <w:rFonts w:ascii="宋体" w:eastAsia="宋体" w:hAnsi="宋体" w:cs="宋体"/>
        </w:rPr>
        <w:br/>
      </w:r>
      <w:r>
        <w:rPr>
          <w:rFonts w:ascii="宋体" w:eastAsia="宋体" w:hAnsi="宋体" w:cs="宋体"/>
        </w:rPr>
        <w:t>角色2：公交节奏会相对慢一点。</w:t>
      </w:r>
      <w:r>
        <w:rPr>
          <w:rFonts w:ascii="宋体" w:eastAsia="宋体" w:hAnsi="宋体" w:cs="宋体"/>
        </w:rPr>
        <w:br/>
      </w:r>
      <w:r>
        <w:rPr>
          <w:rFonts w:ascii="宋体" w:eastAsia="宋体" w:hAnsi="宋体" w:cs="宋体"/>
        </w:rPr>
        <w:t>角色1：对公交会慢很多，并且其实深圳地铁发展到这个地步的情况下，公交在工作日的时候，就是除了工作日上下班的其他情况下，公交其实基本上都是两三个人包车的样子，你们可能没做过公交，比如西丽坐到，咱们南科大，做到深大就是直通公交，并且那个公交基本上就是没有人的，就是非上下班的工作日，我就会推荐公交。</w:t>
      </w:r>
      <w:r>
        <w:rPr>
          <w:rFonts w:ascii="宋体" w:eastAsia="宋体" w:hAnsi="宋体" w:cs="宋体"/>
        </w:rPr>
        <w:br/>
      </w:r>
      <w:r>
        <w:rPr>
          <w:rFonts w:ascii="宋体" w:eastAsia="宋体" w:hAnsi="宋体" w:cs="宋体"/>
        </w:rPr>
        <w:t>角色2：在以前，地铁线路建的比较少的时候，其实大家更多的公交其实是很充足的。</w:t>
      </w:r>
      <w:r>
        <w:rPr>
          <w:rFonts w:ascii="宋体" w:eastAsia="宋体" w:hAnsi="宋体" w:cs="宋体"/>
        </w:rPr>
        <w:br/>
      </w:r>
      <w:r>
        <w:rPr>
          <w:rFonts w:ascii="宋体" w:eastAsia="宋体" w:hAnsi="宋体" w:cs="宋体"/>
        </w:rPr>
        <w:t>角色1：对。</w:t>
      </w:r>
      <w:r>
        <w:rPr>
          <w:rFonts w:ascii="宋体" w:eastAsia="宋体" w:hAnsi="宋体" w:cs="宋体"/>
        </w:rPr>
        <w:br/>
      </w:r>
      <w:r>
        <w:rPr>
          <w:rFonts w:ascii="宋体" w:eastAsia="宋体" w:hAnsi="宋体" w:cs="宋体"/>
        </w:rPr>
        <w:t>角色2：你们都是使用公交的多。</w:t>
      </w:r>
      <w:r>
        <w:rPr>
          <w:rFonts w:ascii="宋体" w:eastAsia="宋体" w:hAnsi="宋体" w:cs="宋体"/>
        </w:rPr>
        <w:br/>
      </w:r>
      <w:r>
        <w:rPr>
          <w:rFonts w:ascii="宋体" w:eastAsia="宋体" w:hAnsi="宋体" w:cs="宋体"/>
        </w:rPr>
        <w:t>角色1：对现在公交也是很充足的，只是人少了。</w:t>
      </w:r>
      <w:r>
        <w:rPr>
          <w:rFonts w:ascii="宋体" w:eastAsia="宋体" w:hAnsi="宋体" w:cs="宋体"/>
        </w:rPr>
        <w:br/>
      </w:r>
      <w:r>
        <w:rPr>
          <w:rFonts w:ascii="宋体" w:eastAsia="宋体" w:hAnsi="宋体" w:cs="宋体"/>
        </w:rPr>
        <w:t>角色2：就是人，大家都被分流到地铁了。</w:t>
      </w:r>
      <w:r>
        <w:rPr>
          <w:rFonts w:ascii="宋体" w:eastAsia="宋体" w:hAnsi="宋体" w:cs="宋体"/>
        </w:rPr>
        <w:br/>
      </w:r>
      <w:r>
        <w:rPr>
          <w:rFonts w:ascii="宋体" w:eastAsia="宋体" w:hAnsi="宋体" w:cs="宋体"/>
        </w:rPr>
        <w:t>角色1：对，因为地铁实在是太过方便了，并且它准时。</w:t>
      </w:r>
      <w:r>
        <w:rPr>
          <w:rFonts w:ascii="宋体" w:eastAsia="宋体" w:hAnsi="宋体" w:cs="宋体"/>
        </w:rPr>
        <w:br/>
      </w:r>
      <w:r>
        <w:rPr>
          <w:rFonts w:ascii="宋体" w:eastAsia="宋体" w:hAnsi="宋体" w:cs="宋体"/>
        </w:rPr>
        <w:t>角色2：所以你还是更推荐，如果用一个更慢一点的方式，就是巴士的方式并且公交的方式来了解这个城市。</w:t>
      </w:r>
      <w:r>
        <w:rPr>
          <w:rFonts w:ascii="宋体" w:eastAsia="宋体" w:hAnsi="宋体" w:cs="宋体"/>
        </w:rPr>
        <w:br/>
      </w:r>
      <w:r>
        <w:rPr>
          <w:rFonts w:ascii="宋体" w:eastAsia="宋体" w:hAnsi="宋体" w:cs="宋体"/>
        </w:rPr>
        <w:t>角色1：因为公交我们更多的还可以闲聊，而在地铁上因为它一句又一句的下一站什么什么，门从哪边开。</w:t>
      </w:r>
      <w:r>
        <w:rPr>
          <w:rFonts w:ascii="宋体" w:eastAsia="宋体" w:hAnsi="宋体" w:cs="宋体"/>
        </w:rPr>
        <w:br/>
      </w:r>
      <w:r>
        <w:rPr>
          <w:rFonts w:ascii="宋体" w:eastAsia="宋体" w:hAnsi="宋体" w:cs="宋体"/>
        </w:rPr>
        <w:t>角色2：它确实让社交属性就没有那么。</w:t>
      </w:r>
      <w:r>
        <w:rPr>
          <w:rFonts w:ascii="宋体" w:eastAsia="宋体" w:hAnsi="宋体" w:cs="宋体"/>
        </w:rPr>
        <w:br/>
      </w:r>
      <w:r>
        <w:rPr>
          <w:rFonts w:ascii="宋体" w:eastAsia="宋体" w:hAnsi="宋体" w:cs="宋体"/>
        </w:rPr>
        <w:t>角色1：然后有一种压迫你的感觉，就是该下车了，时间到了。</w:t>
      </w:r>
      <w:r>
        <w:rPr>
          <w:rFonts w:ascii="宋体" w:eastAsia="宋体" w:hAnsi="宋体" w:cs="宋体"/>
        </w:rPr>
        <w:br/>
      </w:r>
      <w:r>
        <w:rPr>
          <w:rFonts w:ascii="宋体" w:eastAsia="宋体" w:hAnsi="宋体" w:cs="宋体"/>
        </w:rPr>
        <w:t>角色2：就是深圳给人节奏快的感觉，主要是地铁也在其中起到了一部分的作用。</w:t>
      </w:r>
      <w:r>
        <w:rPr>
          <w:rFonts w:ascii="宋体" w:eastAsia="宋体" w:hAnsi="宋体" w:cs="宋体"/>
        </w:rPr>
        <w:br/>
      </w:r>
      <w:r>
        <w:rPr>
          <w:rFonts w:ascii="宋体" w:eastAsia="宋体" w:hAnsi="宋体" w:cs="宋体"/>
        </w:rPr>
        <w:t>角色1：对，然后地铁上的人，更多的就是想要去，或者是他们就是节奏快的生活的一部分。所以进入到那样的环境中，你会感觉到周围人给你的无形的压力，而公交更多现在可能就是老年人的选择。或者是另辟蹊径，比如说我这种人的选择。</w:t>
      </w:r>
      <w:r>
        <w:rPr>
          <w:rFonts w:ascii="宋体" w:eastAsia="宋体" w:hAnsi="宋体" w:cs="宋体"/>
        </w:rPr>
        <w:br/>
      </w:r>
      <w:r>
        <w:rPr>
          <w:rFonts w:ascii="宋体" w:eastAsia="宋体" w:hAnsi="宋体" w:cs="宋体"/>
        </w:rPr>
        <w:t>角色2：看您经历如此丰富，可否描述一下，你在乘坐地铁的过程中，看到的比较印象深刻的事情或者人。</w:t>
      </w:r>
      <w:r>
        <w:rPr>
          <w:rFonts w:ascii="宋体" w:eastAsia="宋体" w:hAnsi="宋体" w:cs="宋体"/>
        </w:rPr>
        <w:br/>
      </w:r>
      <w:r>
        <w:rPr>
          <w:rFonts w:ascii="宋体" w:eastAsia="宋体" w:hAnsi="宋体" w:cs="宋体"/>
        </w:rPr>
        <w:t>角色1：印象深刻？</w:t>
      </w:r>
      <w:r>
        <w:rPr>
          <w:rFonts w:ascii="宋体" w:eastAsia="宋体" w:hAnsi="宋体" w:cs="宋体"/>
        </w:rPr>
        <w:br/>
      </w:r>
      <w:r>
        <w:rPr>
          <w:rFonts w:ascii="宋体" w:eastAsia="宋体" w:hAnsi="宋体" w:cs="宋体"/>
        </w:rPr>
        <w:t>角色2：嗯，觉得对你对地铁的认知或者对深圳的认知有一个奇怪的想法。</w:t>
      </w:r>
      <w:r>
        <w:rPr>
          <w:rFonts w:ascii="宋体" w:eastAsia="宋体" w:hAnsi="宋体" w:cs="宋体"/>
        </w:rPr>
        <w:br/>
      </w:r>
      <w:r>
        <w:rPr>
          <w:rFonts w:ascii="宋体" w:eastAsia="宋体" w:hAnsi="宋体" w:cs="宋体"/>
        </w:rPr>
        <w:t>角色1：一个车箱我觉得只能揪出一个人是不在手机的，所有人都在低头看手机，这样我感觉整个车箱的氛围十分的压抑，在最近我发现了一个点，就是我高中上初中的时候，我初中是布吉（音）在深圳百合外国语学校。然后从布吉往西丽坐的时候，我那一行人，4个人就会一起在上面刷作业，你知道，就是不顾旁人的感觉，就是一起在上面学习写作业或者是看书，一路地铁就这么坐过来，基本上一科数学也完成的差不多了。我当时不知道旁人对我的感觉是什么样，但是当我步入大学之后，我也成为那些刷手机一部分的人时候，突然在某一站的时候，我看到一个高中生在旁边写作业，我突然感觉到那种震撼，那才是最纯真，就是深圳没有的样子。就是不是那种被压迫的感觉，他是在深圳中就“出淤泥而不染，浊青莲而不妖”的一个存在。就是看到那一瞬间，我就觉得大伙应该更多的是需要这个样子的，有些人他们也在地铁上看书，也会让我有一种崇高的敬意，而不是刷手机。</w:t>
      </w:r>
      <w:r>
        <w:rPr>
          <w:rFonts w:ascii="宋体" w:eastAsia="宋体" w:hAnsi="宋体" w:cs="宋体"/>
        </w:rPr>
        <w:br/>
      </w:r>
      <w:r>
        <w:rPr>
          <w:rFonts w:ascii="宋体" w:eastAsia="宋体" w:hAnsi="宋体" w:cs="宋体"/>
        </w:rPr>
        <w:t>角色2：所以你更期待的，地铁状态，就是像法国地铁里面人都在读书看报，是这样吗？你会有这样的幻想吗？</w:t>
      </w:r>
      <w:r>
        <w:rPr>
          <w:rFonts w:ascii="宋体" w:eastAsia="宋体" w:hAnsi="宋体" w:cs="宋体"/>
        </w:rPr>
        <w:br/>
      </w:r>
      <w:r>
        <w:rPr>
          <w:rFonts w:ascii="宋体" w:eastAsia="宋体" w:hAnsi="宋体" w:cs="宋体"/>
        </w:rPr>
        <w:t>角色1：但是伤视力。</w:t>
      </w:r>
      <w:r>
        <w:rPr>
          <w:rFonts w:ascii="宋体" w:eastAsia="宋体" w:hAnsi="宋体" w:cs="宋体"/>
        </w:rPr>
        <w:br/>
      </w:r>
      <w:r>
        <w:rPr>
          <w:rFonts w:ascii="宋体" w:eastAsia="宋体" w:hAnsi="宋体" w:cs="宋体"/>
        </w:rPr>
        <w:t>角色2：但是伤视力，确实。</w:t>
      </w:r>
      <w:r>
        <w:rPr>
          <w:rFonts w:ascii="宋体" w:eastAsia="宋体" w:hAnsi="宋体" w:cs="宋体"/>
        </w:rPr>
        <w:br/>
      </w:r>
      <w:r>
        <w:rPr>
          <w:rFonts w:ascii="宋体" w:eastAsia="宋体" w:hAnsi="宋体" w:cs="宋体"/>
        </w:rPr>
        <w:t>角色1：我会有这样的幻想吗，我会觉得更多的地铁就是一个或者是中华民族的一个内敛的，或者是收敛，或者是不愿表达含蓄之美，他们更多的或者是我们更多的也可能更多专著眼前的事情，就不会有一些交流的方式，比如说我们都。</w:t>
      </w:r>
      <w:r>
        <w:rPr>
          <w:rFonts w:ascii="宋体" w:eastAsia="宋体" w:hAnsi="宋体" w:cs="宋体"/>
        </w:rPr>
        <w:br/>
      </w:r>
      <w:r>
        <w:rPr>
          <w:rFonts w:ascii="宋体" w:eastAsia="宋体" w:hAnsi="宋体" w:cs="宋体"/>
        </w:rPr>
        <w:t>角色2：它确实减弱了社交的属性。</w:t>
      </w:r>
      <w:r>
        <w:rPr>
          <w:rFonts w:ascii="宋体" w:eastAsia="宋体" w:hAnsi="宋体" w:cs="宋体"/>
        </w:rPr>
        <w:br/>
      </w:r>
      <w:r>
        <w:rPr>
          <w:rFonts w:ascii="宋体" w:eastAsia="宋体" w:hAnsi="宋体" w:cs="宋体"/>
        </w:rPr>
        <w:t>角色1：对大家都是上车都是把它当成交通工具，然后同时看这段时间能否被利用到自己的一些其他事情上来没有考虑过，需要两边互相交流，比如说你看的这书什么瓦尔登湖，我最近也在看咱们可以聊一聊。但是作为一个在地铁上，在深圳地铁这种所有人拿着手机的压抑氛围下。</w:t>
      </w:r>
      <w:r>
        <w:rPr>
          <w:rFonts w:ascii="宋体" w:eastAsia="宋体" w:hAnsi="宋体" w:cs="宋体"/>
        </w:rPr>
        <w:br/>
      </w:r>
      <w:r>
        <w:rPr>
          <w:rFonts w:ascii="宋体" w:eastAsia="宋体" w:hAnsi="宋体" w:cs="宋体"/>
        </w:rPr>
        <w:t>角色2：非常紧张。</w:t>
      </w:r>
      <w:r>
        <w:rPr>
          <w:rFonts w:ascii="宋体" w:eastAsia="宋体" w:hAnsi="宋体" w:cs="宋体"/>
        </w:rPr>
        <w:br/>
      </w:r>
      <w:r>
        <w:rPr>
          <w:rFonts w:ascii="宋体" w:eastAsia="宋体" w:hAnsi="宋体" w:cs="宋体"/>
        </w:rPr>
        <w:t>角色1：对，不你不会说出这样的话，你不会这样主动讲的。</w:t>
      </w:r>
      <w:r>
        <w:rPr>
          <w:rFonts w:ascii="宋体" w:eastAsia="宋体" w:hAnsi="宋体" w:cs="宋体"/>
        </w:rPr>
        <w:br/>
      </w:r>
      <w:r>
        <w:rPr>
          <w:rFonts w:ascii="宋体" w:eastAsia="宋体" w:hAnsi="宋体" w:cs="宋体"/>
        </w:rPr>
        <w:t>角色2：但是在公交上，它节奏更慢，然后你可能就会跟人有一个交互的过程。</w:t>
      </w:r>
      <w:r>
        <w:rPr>
          <w:rFonts w:ascii="宋体" w:eastAsia="宋体" w:hAnsi="宋体" w:cs="宋体"/>
        </w:rPr>
        <w:br/>
      </w:r>
      <w:r>
        <w:rPr>
          <w:rFonts w:ascii="宋体" w:eastAsia="宋体" w:hAnsi="宋体" w:cs="宋体"/>
        </w:rPr>
        <w:t>角色1：对，然后公交还有一个点，就是它看得到周围的景色。虽然地铁也有天上的部分，但是那些景色都是擦肩而过，嗖的一下就过去了，因为地铁速度实在是太快了。而公交更多的时候，它有一种就是感受到周围的事物在流逝的感觉，而不是地铁那种转瞬即逝。</w:t>
      </w:r>
      <w:r>
        <w:rPr>
          <w:rFonts w:ascii="宋体" w:eastAsia="宋体" w:hAnsi="宋体" w:cs="宋体"/>
        </w:rPr>
        <w:br/>
      </w:r>
      <w:r>
        <w:rPr>
          <w:rFonts w:ascii="宋体" w:eastAsia="宋体" w:hAnsi="宋体" w:cs="宋体"/>
        </w:rPr>
        <w:t>角色2：那些内容更好的了解，还有什么，还有，不多了，居然只剩下一两个问题了。你在乘坐地铁的时候，有遇到过麻烦和困难吗？身为一个本土人，应该你会比如说像我们可能会非常这种口，找不到什么的事情。不过现在也有导航，在没有导航的年代你出行会遇到麻烦吗？</w:t>
      </w:r>
      <w:r>
        <w:rPr>
          <w:rFonts w:ascii="宋体" w:eastAsia="宋体" w:hAnsi="宋体" w:cs="宋体"/>
        </w:rPr>
        <w:br/>
      </w:r>
      <w:r>
        <w:rPr>
          <w:rFonts w:ascii="宋体" w:eastAsia="宋体" w:hAnsi="宋体" w:cs="宋体"/>
        </w:rPr>
        <w:t>角色1：是地铁出站的麻烦，还是在地铁的内部的麻烦？</w:t>
      </w:r>
      <w:r>
        <w:rPr>
          <w:rFonts w:ascii="宋体" w:eastAsia="宋体" w:hAnsi="宋体" w:cs="宋体"/>
        </w:rPr>
        <w:br/>
      </w:r>
      <w:r>
        <w:rPr>
          <w:rFonts w:ascii="宋体" w:eastAsia="宋体" w:hAnsi="宋体" w:cs="宋体"/>
        </w:rPr>
        <w:t>角色2：内部和外部都可以，你随便说，只要有关于这个附近。</w:t>
      </w:r>
      <w:r>
        <w:rPr>
          <w:rFonts w:ascii="宋体" w:eastAsia="宋体" w:hAnsi="宋体" w:cs="宋体"/>
        </w:rPr>
        <w:br/>
      </w:r>
      <w:r>
        <w:rPr>
          <w:rFonts w:ascii="宋体" w:eastAsia="宋体" w:hAnsi="宋体" w:cs="宋体"/>
        </w:rPr>
        <w:t>角色1：外部想不太到，但是内部我有一个还是那段，来自小学的补课经历了，西丽到深圳北、深圳北到少年宫，少年宫到华新或者童心岭这一段路最难过的关卡就是深圳北。因为深圳北在上下班高峰期的时候，人来人往，人挤人，人流量非常的大。所以我们都会选择有一个只有上班族才知道的捷径，就是深圳北站有一个5号线到4号线的一个直达电梯，就是Lift那种，我按个几楼直接上去了。那个是可以规避，就是从B2直接到L4，可以规避L3站台那一块，那它有一个什么好处呢？我一开始我也不知道，有一天我才发现，这边大家往这个电梯冲的人太多了。就是有些人他们可能就是要往电梯这边排长队，然后可能等个两三次才能上去。</w:t>
      </w:r>
      <w:r>
        <w:rPr>
          <w:rFonts w:ascii="宋体" w:eastAsia="宋体" w:hAnsi="宋体" w:cs="宋体"/>
        </w:rPr>
        <w:br/>
      </w:r>
      <w:r>
        <w:rPr>
          <w:rFonts w:ascii="宋体" w:eastAsia="宋体" w:hAnsi="宋体" w:cs="宋体"/>
        </w:rPr>
        <w:t>我就觉得有一次我可能没冲赢，我觉得人太多，要不我坐一次扶手梯，当走到L3的时候，发现它有这种S型的回廊把所有人都拦住了，拦住了之后，进行了一个限行。比如是说它会你人拦住，你上不去，你上不去L4的站台，这个电梯就是在你面前，但是你上不去，上面一个人都没有，就是有工作人员在那目前看着。还有从对讲机里得知，上面的人已经足够少了，他才会放一波人上去。导致在L3这个站台这里，我可能等了差不多一个多小时，才到了L4这个站台上，所以这一块我第一次体会到。</w:t>
      </w:r>
      <w:r>
        <w:rPr>
          <w:rFonts w:ascii="宋体" w:eastAsia="宋体" w:hAnsi="宋体" w:cs="宋体"/>
        </w:rPr>
        <w:br/>
      </w:r>
      <w:r>
        <w:rPr>
          <w:rFonts w:ascii="宋体" w:eastAsia="宋体" w:hAnsi="宋体" w:cs="宋体"/>
        </w:rPr>
        <w:t>角色2：这个很少的时候，已经非常挤了，已经到那我们必须要限行才可以上车。</w:t>
      </w:r>
      <w:r>
        <w:rPr>
          <w:rFonts w:ascii="宋体" w:eastAsia="宋体" w:hAnsi="宋体" w:cs="宋体"/>
        </w:rPr>
        <w:br/>
      </w:r>
      <w:r>
        <w:rPr>
          <w:rFonts w:ascii="宋体" w:eastAsia="宋体" w:hAnsi="宋体" w:cs="宋体"/>
        </w:rPr>
        <w:t>角色1：因为当时还没有加班列车这个概念，我们是有加班列车的，比如塘朗到哪儿来着，我忘了塘朗到。</w:t>
      </w:r>
      <w:r>
        <w:rPr>
          <w:rFonts w:ascii="宋体" w:eastAsia="宋体" w:hAnsi="宋体" w:cs="宋体"/>
        </w:rPr>
        <w:br/>
      </w:r>
      <w:r>
        <w:rPr>
          <w:rFonts w:ascii="宋体" w:eastAsia="宋体" w:hAnsi="宋体" w:cs="宋体"/>
        </w:rPr>
        <w:t>角色2：就是你说的就是那种长岭皮（音）然后后面就没有了线了。</w:t>
      </w:r>
      <w:r>
        <w:rPr>
          <w:rFonts w:ascii="宋体" w:eastAsia="宋体" w:hAnsi="宋体" w:cs="宋体"/>
        </w:rPr>
        <w:br/>
      </w:r>
      <w:r>
        <w:rPr>
          <w:rFonts w:ascii="宋体" w:eastAsia="宋体" w:hAnsi="宋体" w:cs="宋体"/>
        </w:rPr>
        <w:t>角色1：对，长岭皮到什么地方，就是那时候还没有加班列车，所以就导致这个问题，每一班过来就是哗，就得要挤一挤。</w:t>
      </w:r>
      <w:r>
        <w:rPr>
          <w:rFonts w:ascii="宋体" w:eastAsia="宋体" w:hAnsi="宋体" w:cs="宋体"/>
        </w:rPr>
        <w:br/>
      </w:r>
      <w:r>
        <w:rPr>
          <w:rFonts w:ascii="宋体" w:eastAsia="宋体" w:hAnsi="宋体" w:cs="宋体"/>
        </w:rPr>
        <w:t>角色2：就需要在113（音）要卡你们一下。</w:t>
      </w:r>
      <w:r>
        <w:rPr>
          <w:rFonts w:ascii="宋体" w:eastAsia="宋体" w:hAnsi="宋体" w:cs="宋体"/>
        </w:rPr>
        <w:br/>
      </w:r>
      <w:r>
        <w:rPr>
          <w:rFonts w:ascii="宋体" w:eastAsia="宋体" w:hAnsi="宋体" w:cs="宋体"/>
        </w:rPr>
        <w:t>角色1：但是深圳北还有一个好处就是，它会过来空车，就是当时会过来空车，我在那个时候。它下一班可能会说，它是加班列车，但是那个加班列车就是从深圳北开始开的，一辆空的地铁过来，轰的大家全部都涌进去，然后它开始上去过来。</w:t>
      </w:r>
      <w:r>
        <w:rPr>
          <w:rFonts w:ascii="宋体" w:eastAsia="宋体" w:hAnsi="宋体" w:cs="宋体"/>
        </w:rPr>
        <w:br/>
      </w:r>
      <w:r>
        <w:rPr>
          <w:rFonts w:ascii="宋体" w:eastAsia="宋体" w:hAnsi="宋体" w:cs="宋体"/>
        </w:rPr>
        <w:t>角色2：就是它还是有自己的调控方式。</w:t>
      </w:r>
      <w:r>
        <w:rPr>
          <w:rFonts w:ascii="宋体" w:eastAsia="宋体" w:hAnsi="宋体" w:cs="宋体"/>
        </w:rPr>
        <w:br/>
      </w:r>
      <w:r>
        <w:rPr>
          <w:rFonts w:ascii="宋体" w:eastAsia="宋体" w:hAnsi="宋体" w:cs="宋体"/>
        </w:rPr>
        <w:t>角色1：就赶紧把站台上的人接走，否则这个就会被造成交通拥堵，这种人为的拥堵，地铁属于地铁的拥堵。</w:t>
      </w:r>
      <w:r>
        <w:rPr>
          <w:rFonts w:ascii="宋体" w:eastAsia="宋体" w:hAnsi="宋体" w:cs="宋体"/>
        </w:rPr>
        <w:br/>
      </w:r>
      <w:r>
        <w:rPr>
          <w:rFonts w:ascii="宋体" w:eastAsia="宋体" w:hAnsi="宋体" w:cs="宋体"/>
        </w:rPr>
        <w:t>角色2：我感觉，好的，你觉得现在地铁线建这么多，给你的生活会有很的的变化吗？包括你现在已经更自由了，更多的空闲时间来说？</w:t>
      </w:r>
      <w:r>
        <w:rPr>
          <w:rFonts w:ascii="宋体" w:eastAsia="宋体" w:hAnsi="宋体" w:cs="宋体"/>
        </w:rPr>
        <w:br/>
      </w:r>
      <w:r>
        <w:rPr>
          <w:rFonts w:ascii="宋体" w:eastAsia="宋体" w:hAnsi="宋体" w:cs="宋体"/>
        </w:rPr>
        <w:t>角色1：有，肯定有变化，变化在哪呢？</w:t>
      </w:r>
      <w:r>
        <w:rPr>
          <w:rFonts w:ascii="宋体" w:eastAsia="宋体" w:hAnsi="宋体" w:cs="宋体"/>
        </w:rPr>
        <w:br/>
      </w:r>
      <w:r>
        <w:rPr>
          <w:rFonts w:ascii="宋体" w:eastAsia="宋体" w:hAnsi="宋体" w:cs="宋体"/>
        </w:rPr>
        <w:t>角色2：方便是吗？</w:t>
      </w:r>
      <w:r>
        <w:rPr>
          <w:rFonts w:ascii="宋体" w:eastAsia="宋体" w:hAnsi="宋体" w:cs="宋体"/>
        </w:rPr>
        <w:br/>
      </w:r>
      <w:r>
        <w:rPr>
          <w:rFonts w:ascii="宋体" w:eastAsia="宋体" w:hAnsi="宋体" w:cs="宋体"/>
        </w:rPr>
        <w:t>角色1：对，第一个是方便，我们现在从任意两个位置出发，基本上地铁都有一个最优解的，而不是会选择去到。</w:t>
      </w:r>
      <w:r>
        <w:rPr>
          <w:rFonts w:ascii="宋体" w:eastAsia="宋体" w:hAnsi="宋体" w:cs="宋体"/>
        </w:rPr>
        <w:br/>
      </w:r>
      <w:r>
        <w:rPr>
          <w:rFonts w:ascii="宋体" w:eastAsia="宋体" w:hAnsi="宋体" w:cs="宋体"/>
        </w:rPr>
        <w:t>角色2：还要转公交这样的问题都会少很多。</w:t>
      </w:r>
      <w:r>
        <w:rPr>
          <w:rFonts w:ascii="宋体" w:eastAsia="宋体" w:hAnsi="宋体" w:cs="宋体"/>
        </w:rPr>
        <w:br/>
      </w:r>
      <w:r>
        <w:rPr>
          <w:rFonts w:ascii="宋体" w:eastAsia="宋体" w:hAnsi="宋体" w:cs="宋体"/>
        </w:rPr>
        <w:t>角色1：对少非常多，并且还有一个就是，想不到了抱歉。</w:t>
      </w:r>
      <w:r>
        <w:rPr>
          <w:rFonts w:ascii="宋体" w:eastAsia="宋体" w:hAnsi="宋体" w:cs="宋体"/>
        </w:rPr>
        <w:br/>
      </w:r>
      <w:r>
        <w:rPr>
          <w:rFonts w:ascii="宋体" w:eastAsia="宋体" w:hAnsi="宋体" w:cs="宋体"/>
        </w:rPr>
        <w:t>角色2：没事了好的就这样了，差不多了应该没什么了。对了，我比较好奇，你以前坐地铁的话，坐公交就是在地铁还没有那么多的时候，它比较重要的地铁，公交站是不是也和现在一样，就还是在这个地方？深圳北、车公庙、布吉，宝洁这样？</w:t>
      </w:r>
      <w:r>
        <w:rPr>
          <w:rFonts w:ascii="宋体" w:eastAsia="宋体" w:hAnsi="宋体" w:cs="宋体"/>
        </w:rPr>
        <w:br/>
      </w:r>
      <w:r>
        <w:rPr>
          <w:rFonts w:ascii="宋体" w:eastAsia="宋体" w:hAnsi="宋体" w:cs="宋体"/>
        </w:rPr>
        <w:t>角色1：对。</w:t>
      </w:r>
      <w:r>
        <w:rPr>
          <w:rFonts w:ascii="宋体" w:eastAsia="宋体" w:hAnsi="宋体" w:cs="宋体"/>
        </w:rPr>
        <w:br/>
      </w:r>
      <w:r>
        <w:rPr>
          <w:rFonts w:ascii="宋体" w:eastAsia="宋体" w:hAnsi="宋体" w:cs="宋体"/>
        </w:rPr>
        <w:t>角色2：就是公交的，就是总站点，就是类似于会有一个车站的那种感觉</w:t>
      </w:r>
      <w:r>
        <w:rPr>
          <w:rFonts w:ascii="宋体" w:eastAsia="宋体" w:hAnsi="宋体" w:cs="宋体"/>
        </w:rPr>
        <w:br/>
      </w:r>
      <w:r>
        <w:rPr>
          <w:rFonts w:ascii="宋体" w:eastAsia="宋体" w:hAnsi="宋体" w:cs="宋体"/>
        </w:rPr>
        <w:t>角色1：对，差不多，深圳北是一个公交枢纽，然后在龙岗那边也有一个龙岗汽车总站，差不多也是在这一块。</w:t>
      </w:r>
      <w:r>
        <w:rPr>
          <w:rFonts w:ascii="宋体" w:eastAsia="宋体" w:hAnsi="宋体" w:cs="宋体"/>
        </w:rPr>
        <w:br/>
      </w:r>
      <w:r>
        <w:rPr>
          <w:rFonts w:ascii="宋体" w:eastAsia="宋体" w:hAnsi="宋体" w:cs="宋体"/>
        </w:rPr>
        <w:t>角色2：在龙城广场附近？</w:t>
      </w:r>
      <w:r>
        <w:rPr>
          <w:rFonts w:ascii="宋体" w:eastAsia="宋体" w:hAnsi="宋体" w:cs="宋体"/>
        </w:rPr>
        <w:br/>
      </w:r>
      <w:r>
        <w:rPr>
          <w:rFonts w:ascii="宋体" w:eastAsia="宋体" w:hAnsi="宋体" w:cs="宋体"/>
        </w:rPr>
        <w:t>角色1：对龙城附近，龙城广场南连附近。</w:t>
      </w:r>
      <w:r>
        <w:rPr>
          <w:rFonts w:ascii="宋体" w:eastAsia="宋体" w:hAnsi="宋体" w:cs="宋体"/>
        </w:rPr>
        <w:br/>
      </w:r>
      <w:r>
        <w:rPr>
          <w:rFonts w:ascii="宋体" w:eastAsia="宋体" w:hAnsi="宋体" w:cs="宋体"/>
        </w:rPr>
        <w:t>角色2：也会有一个？</w:t>
      </w:r>
      <w:r>
        <w:rPr>
          <w:rFonts w:ascii="宋体" w:eastAsia="宋体" w:hAnsi="宋体" w:cs="宋体"/>
        </w:rPr>
        <w:br/>
      </w:r>
      <w:r>
        <w:rPr>
          <w:rFonts w:ascii="宋体" w:eastAsia="宋体" w:hAnsi="宋体" w:cs="宋体"/>
        </w:rPr>
        <w:t>角色1：有一个。</w:t>
      </w:r>
      <w:r>
        <w:rPr>
          <w:rFonts w:ascii="宋体" w:eastAsia="宋体" w:hAnsi="宋体" w:cs="宋体"/>
        </w:rPr>
        <w:br/>
      </w:r>
      <w:r>
        <w:rPr>
          <w:rFonts w:ascii="宋体" w:eastAsia="宋体" w:hAnsi="宋体" w:cs="宋体"/>
        </w:rPr>
        <w:t>角色2：当然是每个区都会有一个它的公交站？</w:t>
      </w:r>
      <w:r>
        <w:rPr>
          <w:rFonts w:ascii="宋体" w:eastAsia="宋体" w:hAnsi="宋体" w:cs="宋体"/>
        </w:rPr>
        <w:br/>
      </w:r>
      <w:r>
        <w:rPr>
          <w:rFonts w:ascii="宋体" w:eastAsia="宋体" w:hAnsi="宋体" w:cs="宋体"/>
        </w:rPr>
        <w:t>角色1：对，然后它也会有一些城际公交，比如说东部公交，我们就以ES，E开头，比如说E7就是我经常做的，它可以从迹象旁边的一个小公交站，直接坐到深圳北，然后E6就是可以直接凑，也是那个小地方直接坐到福田，但是这些都没有地铁快，比如说。</w:t>
      </w:r>
      <w:r>
        <w:rPr>
          <w:rFonts w:ascii="宋体" w:eastAsia="宋体" w:hAnsi="宋体" w:cs="宋体"/>
        </w:rPr>
        <w:br/>
      </w:r>
      <w:r>
        <w:rPr>
          <w:rFonts w:ascii="宋体" w:eastAsia="宋体" w:hAnsi="宋体" w:cs="宋体"/>
        </w:rPr>
        <w:t>角色2：它的班次没有那么多是吗？就是这种城际的话就是更慢。</w:t>
      </w:r>
      <w:r>
        <w:rPr>
          <w:rFonts w:ascii="宋体" w:eastAsia="宋体" w:hAnsi="宋体" w:cs="宋体"/>
        </w:rPr>
        <w:br/>
      </w:r>
      <w:r>
        <w:rPr>
          <w:rFonts w:ascii="宋体" w:eastAsia="宋体" w:hAnsi="宋体" w:cs="宋体"/>
        </w:rPr>
        <w:t>角色1：他班次有些有多，有十分钟一班的，它是最快的了。然后没那么快的，比如说E6，它就可能就三十分钟一班，就没有那么频繁。</w:t>
      </w:r>
      <w:r>
        <w:rPr>
          <w:rFonts w:ascii="宋体" w:eastAsia="宋体" w:hAnsi="宋体" w:cs="宋体"/>
        </w:rPr>
        <w:br/>
      </w:r>
      <w:r>
        <w:rPr>
          <w:rFonts w:ascii="宋体" w:eastAsia="宋体" w:hAnsi="宋体" w:cs="宋体"/>
        </w:rPr>
        <w:t>角色2：这边以前有是靠公交来连接别的地方？</w:t>
      </w:r>
      <w:r>
        <w:rPr>
          <w:rFonts w:ascii="宋体" w:eastAsia="宋体" w:hAnsi="宋体" w:cs="宋体"/>
        </w:rPr>
        <w:br/>
      </w:r>
      <w:r>
        <w:rPr>
          <w:rFonts w:ascii="宋体" w:eastAsia="宋体" w:hAnsi="宋体" w:cs="宋体"/>
        </w:rPr>
        <w:t>角色1：对整个，光明（音）好像都是靠公交才能连接到这些地铁的地方。</w:t>
      </w:r>
      <w:r>
        <w:rPr>
          <w:rFonts w:ascii="宋体" w:eastAsia="宋体" w:hAnsi="宋体" w:cs="宋体"/>
        </w:rPr>
        <w:br/>
      </w:r>
      <w:r>
        <w:rPr>
          <w:rFonts w:ascii="宋体" w:eastAsia="宋体" w:hAnsi="宋体" w:cs="宋体"/>
        </w:rPr>
        <w:t>角色2：他们以前公交车站，你有了解过大概会在哪个方向吗？</w:t>
      </w:r>
      <w:r>
        <w:rPr>
          <w:rFonts w:ascii="宋体" w:eastAsia="宋体" w:hAnsi="宋体" w:cs="宋体"/>
        </w:rPr>
        <w:br/>
      </w:r>
      <w:r>
        <w:rPr>
          <w:rFonts w:ascii="宋体" w:eastAsia="宋体" w:hAnsi="宋体" w:cs="宋体"/>
        </w:rPr>
        <w:t>角色1：这个不太清楚。</w:t>
      </w:r>
      <w:r>
        <w:rPr>
          <w:rFonts w:ascii="宋体" w:eastAsia="宋体" w:hAnsi="宋体" w:cs="宋体"/>
        </w:rPr>
        <w:br/>
      </w:r>
      <w:r>
        <w:rPr>
          <w:rFonts w:ascii="宋体" w:eastAsia="宋体" w:hAnsi="宋体" w:cs="宋体"/>
        </w:rPr>
        <w:t>角色2：确实，你以前已经到这边了，你们西丽以前是个公交车站点吗？</w:t>
      </w:r>
      <w:r>
        <w:rPr>
          <w:rFonts w:ascii="宋体" w:eastAsia="宋体" w:hAnsi="宋体" w:cs="宋体"/>
        </w:rPr>
        <w:br/>
      </w:r>
      <w:r>
        <w:rPr>
          <w:rFonts w:ascii="宋体" w:eastAsia="宋体" w:hAnsi="宋体" w:cs="宋体"/>
        </w:rPr>
        <w:t>角色1：西丽也有公交。</w:t>
      </w:r>
      <w:r>
        <w:rPr>
          <w:rFonts w:ascii="宋体" w:eastAsia="宋体" w:hAnsi="宋体" w:cs="宋体"/>
        </w:rPr>
        <w:br/>
      </w:r>
      <w:r>
        <w:rPr>
          <w:rFonts w:ascii="宋体" w:eastAsia="宋体" w:hAnsi="宋体" w:cs="宋体"/>
        </w:rPr>
        <w:t>角色2：是有公交，但是不是一个非常重要的站点。这样，应该是宝安附近。</w:t>
      </w:r>
      <w:r>
        <w:rPr>
          <w:rFonts w:ascii="宋体" w:eastAsia="宋体" w:hAnsi="宋体" w:cs="宋体"/>
        </w:rPr>
        <w:br/>
      </w:r>
      <w:r>
        <w:rPr>
          <w:rFonts w:ascii="宋体" w:eastAsia="宋体" w:hAnsi="宋体" w:cs="宋体"/>
        </w:rPr>
        <w:t>角色1：应该算，曾经没那么发达的时候，每个公交站都挺重要的，我觉得。</w:t>
      </w:r>
      <w:r>
        <w:rPr>
          <w:rFonts w:ascii="宋体" w:eastAsia="宋体" w:hAnsi="宋体" w:cs="宋体"/>
        </w:rPr>
        <w:br/>
      </w:r>
      <w:r>
        <w:rPr>
          <w:rFonts w:ascii="宋体" w:eastAsia="宋体" w:hAnsi="宋体" w:cs="宋体"/>
        </w:rPr>
        <w:t>角色2：因为大家主要出行靠公交。</w:t>
      </w:r>
      <w:r>
        <w:rPr>
          <w:rFonts w:ascii="宋体" w:eastAsia="宋体" w:hAnsi="宋体" w:cs="宋体"/>
        </w:rPr>
        <w:br/>
      </w:r>
      <w:r>
        <w:rPr>
          <w:rFonts w:ascii="宋体" w:eastAsia="宋体" w:hAnsi="宋体" w:cs="宋体"/>
        </w:rPr>
        <w:t>角色1：对。</w:t>
      </w:r>
      <w:r>
        <w:rPr>
          <w:rFonts w:ascii="宋体" w:eastAsia="宋体" w:hAnsi="宋体" w:cs="宋体"/>
        </w:rPr>
        <w:br/>
      </w:r>
      <w:r>
        <w:rPr>
          <w:rFonts w:ascii="宋体" w:eastAsia="宋体" w:hAnsi="宋体" w:cs="宋体"/>
        </w:rPr>
        <w:t>角色2：就那个时候，私家车不会很多吗？就是大家用私家车，或者是电瓶车。</w:t>
      </w:r>
      <w:r>
        <w:rPr>
          <w:rFonts w:ascii="宋体" w:eastAsia="宋体" w:hAnsi="宋体" w:cs="宋体"/>
        </w:rPr>
        <w:br/>
      </w:r>
      <w:r>
        <w:rPr>
          <w:rFonts w:ascii="宋体" w:eastAsia="宋体" w:hAnsi="宋体" w:cs="宋体"/>
        </w:rPr>
        <w:t>角色1：私家车毕竟是要门槛的一开始，但是后来随着咱们这个经济的发展，大伙都能平均达到这个门槛的时候。</w:t>
      </w:r>
      <w:r>
        <w:rPr>
          <w:rFonts w:ascii="宋体" w:eastAsia="宋体" w:hAnsi="宋体" w:cs="宋体"/>
        </w:rPr>
        <w:br/>
      </w:r>
      <w:r>
        <w:rPr>
          <w:rFonts w:ascii="宋体" w:eastAsia="宋体" w:hAnsi="宋体" w:cs="宋体"/>
        </w:rPr>
        <w:t>角色2：就是当初少的时候，其实大家私家车和公交车基本上是。</w:t>
      </w:r>
      <w:r>
        <w:rPr>
          <w:rFonts w:ascii="宋体" w:eastAsia="宋体" w:hAnsi="宋体" w:cs="宋体"/>
        </w:rPr>
        <w:br/>
      </w:r>
      <w:r>
        <w:rPr>
          <w:rFonts w:ascii="宋体" w:eastAsia="宋体" w:hAnsi="宋体" w:cs="宋体"/>
        </w:rPr>
        <w:t>角色1：对，差不多的，那时候还没有公交专用车道，你想想，现在都要划一个公交车道出来，才能给公交车腾位置。</w:t>
      </w:r>
      <w:r>
        <w:rPr>
          <w:rFonts w:ascii="宋体" w:eastAsia="宋体" w:hAnsi="宋体" w:cs="宋体"/>
        </w:rPr>
        <w:br/>
      </w:r>
      <w:r>
        <w:rPr>
          <w:rFonts w:ascii="宋体" w:eastAsia="宋体" w:hAnsi="宋体" w:cs="宋体"/>
        </w:rPr>
        <w:t>角色2：就是很多，好了，我觉得差不多可以了。哇塞您可太牛逼了，我感觉说的很清楚。</w:t>
      </w:r>
      <w:r>
        <w:rPr>
          <w:rFonts w:ascii="宋体" w:eastAsia="宋体" w:hAnsi="宋体" w:cs="宋体"/>
        </w:rPr>
        <w:br/>
      </w:r>
      <w:r>
        <w:rPr>
          <w:rFonts w:ascii="宋体" w:eastAsia="宋体" w:hAnsi="宋体" w:cs="宋体"/>
        </w:rPr>
        <w:t>角色1：都下午了。</w:t>
      </w:r>
      <w:r>
        <w:rPr>
          <w:rFonts w:ascii="宋体" w:eastAsia="宋体" w:hAnsi="宋体" w:cs="宋体"/>
        </w:rPr>
        <w:br/>
      </w:r>
      <w:r>
        <w:rPr>
          <w:rFonts w:ascii="宋体" w:eastAsia="宋体" w:hAnsi="宋体" w:cs="宋体"/>
        </w:rPr>
        <w:t>角色2：好棒，可以来给帅哥专门拍点东西。</w:t>
      </w:r>
      <w:r>
        <w:rPr>
          <w:rFonts w:ascii="宋体" w:eastAsia="宋体" w:hAnsi="宋体" w:cs="宋体"/>
        </w:rPr>
        <w:br/>
      </w:r>
      <w:r>
        <w:rPr>
          <w:rFonts w:ascii="宋体" w:eastAsia="宋体" w:hAnsi="宋体" w:cs="宋体"/>
        </w:rPr>
        <w:t>角色3：拍一个（英51：55）。</w:t>
      </w:r>
      <w:r>
        <w:rPr>
          <w:rFonts w:ascii="宋体" w:eastAsia="宋体" w:hAnsi="宋体" w:cs="宋体"/>
        </w:rPr>
        <w:br/>
      </w:r>
      <w:r>
        <w:rPr>
          <w:rFonts w:ascii="宋体" w:eastAsia="宋体" w:hAnsi="宋体" w:cs="宋体"/>
        </w:rPr>
        <w:t>角色2：对。</w:t>
      </w:r>
      <w:r>
        <w:rPr>
          <w:rFonts w:ascii="宋体" w:eastAsia="宋体" w:hAnsi="宋体" w:cs="宋体"/>
        </w:rPr>
        <w:br/>
      </w:r>
      <w:r>
        <w:rPr>
          <w:rFonts w:ascii="宋体" w:eastAsia="宋体" w:hAnsi="宋体" w:cs="宋体"/>
        </w:rPr>
        <w:t>角色1：欢迎各位收看今天的野动（音）说地铁，今天。</w:t>
      </w:r>
    </w:p>
    <w:sectPr>
      <w:pgMar w:header="720" w:footer="720"/>
      <w:cols w:space="720"/>
    </w:sectPr>
  </w:body>
</w:document>
</file>

<file path=word/fontTable.xml><?xml version="1.0" encoding="utf-8"?>
<w:fonts xmlns:r="http://schemas.openxmlformats.org/officeDocument/2006/relationships" xmlns:w="http://schemas.openxmlformats.org/wordprocessingml/2006/main">
  <w:font w:name="宋体">
    <w:charset w:val="00"/>
    <w:family w:val="auto"/>
    <w:pitch w:val="default"/>
  </w:font>
  <w:font w:name="Times New Roman">
    <w:charset w:val="00"/>
    <w:family w:val="auto"/>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