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7D2BC" w14:textId="295459E9" w:rsidR="006B0E2B" w:rsidRDefault="00000000">
      <w:pPr>
        <w:spacing w:line="360" w:lineRule="auto"/>
      </w:pP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00:00:00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角色A：可以听到，很清楚。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角色B：ok，很清楚是吧？那就好，那就是你给我的提纲，我不能说很精确，你不是发了我一个提纲嘛？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角色B：我不能很精确的，这个屏幕怎么共享？我不能很精确的。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角色A：我结束共享，你共享就好了。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角色B：不是，两个人能不能一起共？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角色A：应该不行，你可以把你的屏幕分享起来，因为我这边其实没什么东西。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角色B：sorry，你应该看得见是吧？听得见是不是？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角色A：对，可以听到，还没看到你的屏幕。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角色B：稍等。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角色A：你在腾讯会议底下界面那边有，第三个你选共享桌面。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角色B：我明白，好的，我弄好，在这我先共享一个，屏幕共享失败，ok，可能要开那个。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角色B：看到一个网页没有？有一个提纲，你那个提纲我不一定能回答每一个问题，我只能随便说。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角色A：当然可以，因为不是本地人。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角色B：或者你随便问，我看能说什么就回答你啥。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角色A：你可以从这个里面先找一些你觉得能回答的问题，先聊一聊。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角色B：你问，其实你可以随便挑着问，因为这问题还挺多的。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角色B：比如说我先说一下自己的情况。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是我平时是对那种railway铁路还是有点了解的，为什么？因为我自己是怎么说，你想想看你公交、地铁比较便宜，一开始是这样子，坐来坐去也很方便。对，反正大城市肯定都有地铁，有事没事出行的时候一般都会，一方面是车票比较便宜，另外一方面是比较快，你觉得呢？我们学校你那天在朋友圈发，我还是觉得还挺有意思的，竟然还有人一起对这个话题做个讨论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的，这个项目是学校社科中心历史文化遗产实验室的项目，不知道你了解不了解，有一个老师叫王丽丽，她跟你其实蛮像的，她对铁路这方面也比较感兴趣，所以想把深圳地铁拿出来，做一个研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角色B：事实上不止我一个人，南科大还成立了一个什么反正非正式的一个群体，大家对这个都有关注的，我当时加了，但是很长时间没看了，现在看到我屏幕吗？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角色A：能看到你浏览器的页面。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角色B：有一张中国高铁图。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角色B：这是所有的国内我们现在深圳这里。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角色B：这是一整张非常大非常高清的一个高铁图，所以我平常买火车票都会在上面看一下它怎么走。比如说我是在仙游（音），它一条路下来就仙游经过厦门北，再沿这条路一直到深圳北。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角色A：第一次这么清楚的看到这些，对，之前都是有一点印象。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00:05:06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角色B：发给你。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角色A：好，谢谢。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角色B：如果你想要。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角色A：可以研究一下平常上学的路线。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角色B：sorry，发错了，发到我自己手机上，这下可以了。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角色A：好，谢谢学长。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边还有一些网站，如果你进去，这个网站叫这个，就是全国的铁路迷，有的铁路迷在这里，还有实际的图，我刚才是从这里下载的，当前运行的规划图要密一些，后面还有一些科普。包括什么几个线路的介绍什么，像这里我们什么骨干线路，城际铁路各种速度等级的，这大概250的、200的，这边还可以看，就一条一条开通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角色B：对，我可以发一个链接给你。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角色B：叫（00:07:07英文）就是中国动车组，你还想说啥，我是不是扯远了？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先自我介绍一下，这个项目刚刚已经介绍了一点基本情况，它的研究意义主要是想看深圳地铁它对人们的日常生活，和对深圳的一个空间格局的影响，在有地铁之前跟有地铁之后，它可能会对深圳造成一些影响，同时也对在深圳居住很多年的，人们的生活造成一些影响。所以我们其实主要采访对象是深圳的本地人或者长期居住的人，但是如果你对这个方面特别了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角色B：我在那边待了5年算吗？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角色A：也算蛮长的，因为如果你是对这方面感兴趣，其实平常会关注的更多一点，反而比那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些本地人他们会注意到更多的东西。所以今天采访问题它主要是分两个部分，一个是小时空尺度，就是对日常生活的，还有第二个部分大时空尺度，就是它城市变迁，就第二个部分可能学长了解的不是特别多，所以我们可以以日常生活的分享为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角色B：当然我也不敢说我自己能有多少，能观察到多少。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角色A：当然，就是分享日常生活就可以了。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角色B：你现在想问什么？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角色A：那就先从前两个问题开始，就是在工作日最常乘坐哪条地铁线，从哪到哪，什么时候，时空轨迹之类的。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角色B：ok。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角色A：它其实跟第二个问题是一套的，你在工作日跟周末。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角色B：就是我的工作日吗？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角色A：对，如果工作日没有，你可以聊一聊假期。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我在学校在南科大的，工作日肯定最多出去吃个饭，只能坐5号线，因为咱们塘朗站，塘朗站不是那种两条线交叉的换乘，是这吗？等一下我把它放大一下，好。如果我给它这样放大，5号线其实也是深圳地铁年客流量最大的一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00:10:04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角色A：这样子的吗？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角色A：我以为会是4号线。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第二条是，4号线其实客流量怎么算我不太清楚，但是4号线肯定比5号线长。所以它的站多，那地铁客流量应该是算每个站上下车的人数，不过具体的公式我也不太清楚。4号4号线人4号线人多，是因为你出去你假期出去，这条是贯穿市中心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角色B：所以它短时间的客流量是非常大，但是总客流量可能5号线还是更大一点。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角色A：就像刚刚说5号线是最大的，就是后面的你还有了解吗？比如说。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角色B：其次是1号线，然后好像是4号线，1、2、3一直到11，除了4号线以外，都是深圳地铁在运营的，4号线是港铁。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角色A：有什么区别吗？就是深圳地铁。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角色B：两家不同的公司。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角色A：体验上呢？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角色B：体验上肯定装修风格不一样，你想看4号线很多车站，那个墙壁都是方块马赛克图案。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角色B：你有没有观察过？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角色B：对，5号线一般经过咱学校，所以我们肯定是最经常做的。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如果是假期就你懂的，就是我刚过来的时候好像是哪一年？2019年还是2018年，这个时间我记不清楚了，10号线开通之前肯定只能坐4号线进市区，自从10号线和6号线开通之后，我就可以坐10号线进市区了，或者坐6号线。因为10号线和6号线，一方面它新开通的比较新，另外费用它没有特别对标那种4号线，怎么说4号线穿越的地方是非常中心的地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角色A：是的，发现了。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角色B：10号线稍微偏了一丢，我感觉是偏个五六百米的样子，或者不到一公里，6号线是比较斜，从光明一直到罗湖。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角色B：如果是现在，假如我还在学校工作日我肯定如果是进市区玩，肯定会坐10号线。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角色A：为什么？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角色B：因为，我从几个方面来讲，这个是我对地铁这方面的理解，就是观察。第一个你应该也看着地铁图。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角色A：我在看着，它们两个基本上其实是并列的，对吧？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基本上是并列，对，但是你实际从地图来看，肯定还是有一些，对，基本上是平行，但还是有一点点不是特别平行的地方。当然这个就比较，我就说为什么，第一个10号线它新开通的线路，它能装的更多，说接地气点，就是能装的更多，对，你在录屏没有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角色A：我在录屏。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角色B：比如说4号线，深圳地铁只有10号线和11号线是8节的地铁列车，其他都是6节的。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角色A：我从来没有注意过这个。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角色B：你可以去看看，就相当于一下子就是10号线和11号线的每一列车一下子就多了两节，它能装的更多。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00:15:08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角色A：就是新开的会装载的更多一点。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那也不一定，比如说6号线还是6节的，除了10号线和11号线是8节的之外，其他都是6节编组，包括它站台，你可以去看10号线会比较长，5号线也是6节，就短一些，相当于每一列车能装的更多，每一列列车能装的更装下更多。这样子反过来也就知道，如果人数差不多的情况下，10号线会更宽松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角色B：所以这个时候我肯定不愿意挤地铁，愿意环境宽松一点的地方坐。第二个是我们进市区肯定要先从塘朗出发。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角色B：如果是坐4号线，那是要到深圳北站，坐10号线要到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五和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角色B：其实在深圳北站换乘是一个非常。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角色A：遥远的。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角色B：我觉得是挺辛苦的过程。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5号线和4号线一个在地下，一个在天上，对，4号线在深圳北站那边是高架车站，它是嵌在深圳北站的楼里面，你有没有观察过？如果你在深圳北站东广场看向深圳北站的时候，中间那一条横着的，你能见到的那一部分就是4号线的站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角色A：我好像没有观察过这个。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角色B：我打开个图。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角色A：你有拍过这个吗？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角色B：找个图给你，拍过，正常拍也可以拍的。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角色A：我感觉你注意的细节好多。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角色B：对，深圳北站还是很有特点的，我什么时候给你？我先找张图给你指一下，这是很有趣的事情。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角色A：确实是这样子的。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角色B：我就不知道哪儿有正面一点的，对，这是东广场，这个很好看，就中间这一条你看到了没有？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角色B：中间这个部分就4号线的站台，比如说平时白天的时候，你站在这里往这里看，你可以看见4号线在这边停着再开走，4号线的红色列车，在这个地方，在中间这个地方它是可以看见。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角色A：好有趣。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角色B：对，我继续说。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角色B：或者给你找，记得是东广场，不是西广场，西广场看不见。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角色B：其实这里在他们那边应该叫地上4层还是3层，我忘了，反正就在地上，5号线在地下，所以要走要爬很多的这种扶梯。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角色A：对，要感觉走很多路。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角色B：这个是我觉得不太好的地方，回到这里，对，其实还有一个冷知识，关于深圳北站的你可以发现，你还记得不记得你坐高铁来出站的时候你是往上走。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角色A：记得，是的，我要先出站，从那边再上地铁站。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角色B：比如说你家乡在哪个站，你可以看看，你回家的时候你是在哪个火车站？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角色A：我是在西安北。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00:20:00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角色B：西安北它出站是往下走的，我敢肯定。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角色A：我不敢肯定，没有特别观察过这个事情。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角色B：我觉得是这样，你反正出站要下扶梯对不对？你出去的时候要坐个扶梯往下去，就相当于你要跑到站台的底下。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角色A：应该是这样子的。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角色B：对吧？这其实是非常特殊的一个设计。深圳北站是国内所有大型火车站中唯一一个出站往上走的。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角色A：这个是为什么？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角色B：我觉得设计原因，因为它底下有一条平南铁路我感觉，就是深圳北站的动车，就是高铁站台，它底下还有一条铁路下穿过去，可能是为了避免干扰，当然我现在扯远了，我们说的是地铁。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角色A：没关系。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角色B：这个是很有意思的。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角色A：确实很有意思，从来没有。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角色B：从上面进从上面出。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角色B：这个是冷知识还是有点意思。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ok，说到这个如果这个时候你5号线换10号线的优势就出来了，5和地铁站它是叫十字交叉换乘，相当于你下次可以去坐一下看看，就是你下次可以去观察一下。你在5号线换10号线的时候，你可以在5号线的站台上找到一条通道，直接通到10号线的站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角色A：好像是直接一个扶梯就过去了，对吧？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角色B：对，是的，对，你可能就观察过了。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角色A：好像有点印象。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角色B：连天上地下都不用跑，对不对？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角色A：对，这个是为什么？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角色B：只是双层的关系，这个是为什么我不太清楚，我觉得是规划的原因，规划当时说要做一个十字交叉，换乘比较方便。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角色A：这样子，确实是个十字交叉看起来。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角色B：对，你从地铁图上是不一定可以看出来的，就是你要自己去体验一下，像现在这边还有一个车公庙知道不知道？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角色B：我给你顺便提车公庙你坐7号线，到车公庙的时候，你一下车他站台对面就是9号线。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角色A：我没有印象了，坐这个坐的比较少。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角色B：或者说你有没有到过黄贝岭？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角色B：反正同一个站台是不同的两条线路。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角色A：同一个站台两边一个是一条线，另一个是另外一条线。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角色A：好神奇。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角色B：本来正常情况下，是同一个站台是一条线路的两个方向。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角色B：对，这个就是同台换乘还更好，同台换乘有时候会更方便，但是也有它的缺点，当然比如说你要去，你不一定能做到你想要的。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角色B：对，我是觉得反正进市区坐这个，一般我都会坐这两条线路，当然你也可以坐6号，6号线比较斜。从地铁图上可以看出，它是往东南方向到科学馆那边。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角色B：但是市区一般是在什么市民中心、少年宫那一片区，对。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角色A：学长如果进市区，一般会选择什么目的地，比如说去哪玩之类的？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角色B：我的确没有想过，我一般会到比如说如果是去购物逛街，会去会展中心、购物公园那一片，如果是去看展览或者看一些展馆。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00:25:00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比如说深圳工业展览馆、城市规划馆，还有博物馆，博物馆我没去过，会到少年宫和市民中心那边。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角色A：所以其实都是在市中心那一片对吧？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当然也不一定，因为深圳购物馆人多，或者好看的地方挺多，我可能会到什么万象天地，会到深圳湾公园那些，反正凡是地铁能到的地方，我基本上都去过一次，当然基本上没有所有的地方都去过，比较知名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角色A：所以一般会选地铁能直达的，你对换乘次数有偏好吗？比如说你觉得换乘几次算你能接受的最大范围？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角色B：其实我觉得无所谓，主要是只要距离不要太长就行。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角色A：你有换过1号线转6号线吗？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角色B：1号线转6号线科学馆。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角色A：对，整个人走的快要不行了。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角色B：那个通道很长，不过我去的比较少。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角色A：印象非常深刻。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角色B：对，因为怎么说，我感觉一号线是开通时间非常的早，它是2004年的。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角色B：6号线反正去年还是前年，差反正有十几年，对，十几年。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角色A：这个问题学长还有什么想补充的吗？或者我们可以聊下一个。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角色B：怎么说，我刚才想说点啥？没有，我想讲点市民中心旁边有个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对不对？看到了吗？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底下是个高铁站。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角色A：那个是什么高铁站了？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有高铁站？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角色B：他跟深圳北是连着的，对，我给你看看。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角色A：我怎么从来都不知道还有高铁站，我知道罗湖有高铁站。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角色B：你看一下，在这。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角色A：天哪。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角色B：这张图应该看的比较清楚，你坐到这个就是在深圳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市民中心底下。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角色A：这个是什么时候修起来的？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角色B：这个很早，2015年投入使用。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角色B：它跟深圳北站是连着的，当然最近可能因为疫情动车比较少，对，我有时候会如果从坐地铁到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站，或者你往火车站那个方向走，你就可以看到这个画面。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角色A：明白，我下次去观察一下。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角色B：去观察一下，你还可以做一件非常好玩的事，比如说我之前，嗓子有点问题。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角色B：我之前怎么说，你听得清楚吗？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角色A：能听清楚，很清楚。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角色B：有时候如果想赶时间或者比较晚，比如说我在市区想赶紧回学校，我如果看时间好，我可以订一张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到深圳北的高铁票，从这里坐车。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角色A：那就很方便。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角色B：只要8分钟，从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到深圳北。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角色A：这跟时空穿梭有什么区别？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角色B：对，它是在地下，深圳北站是在地下，所以它有一条隧道，就是如果从深圳北到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，它要进隧道，一直往地下走。如果是从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到深圳北就出隧道，从地下一直到地上。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角色B：对，站内就是长这个样子的，当然车票会有点贵15块。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角色A：就还好。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00:30:00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角色B：相比打的。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角色A：对，是的，你不能跟地铁比。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角色B：是，但是地铁慢，这个快，但是这个车有时间表的，车次比较少，所以你要提前先确定好时间这个。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有个高铁站，你可能。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角色A：完全没有关注过，从来不知道这里居然还有高铁站。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角色B：ok，你可以去搜索一下。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角色B：其他的你还想问什么，我能讲的我说完了。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角色A：好，我们就继续往下看下一个问题，学长在乘坐地铁的过程当中有没有遇到过困难或者是麻烦？如果有能不能描述一下当时的情形？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角色B：我觉得让我一时半会讲，我可能也想不起来。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角色A：没关系。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角色B：我觉得我能遇到的困难，我以为从香港回来深夜4号线末班车，反正我就是没赶上末班车。4号线末班车停了，我就坐1号，1号线到老街换3号线到布吉，再试图从5号线回来，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我到布吉的时候，5号线末班车已经过了，我就只能打的回来了。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角色A：还挺坎坷的。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角色B：对，因为一般地铁的运营时间一般会比公交车要晚一点。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角色A：是的，大概会在11点。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角色B：其他在那种技术层面一般是没啥问题的。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角色B：我会提前做好，我会提前去。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角色A：对，有没有旁观过一些比较令人印象深刻的事情？是在地铁里面发生的别人的事情。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角色B：别人的事情我暂时没看到过，一般我会去注意，我还是会去注意一些周围基础设施的东西。像地铁里的人，可能我觉得我坐的时候大家都比较正常。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角色A：好的，学长觉得深圳的哪几个地铁站是地铁线网的核心节点，哪几个地铁站比较有趣，或者是人气比较高，哪几个地铁站让你印象比较深刻？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实我觉得让大家说可能也会比较，让大家说可能可以猜出来，比如说深圳北站三条线路，又是高铁枢纽，所以这里论站的客流量，地铁那些官方也自己统计过。深圳北站是整个深圳地铁站里面客流量最大的一个，其次应该就是车公庙了，4线换乘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角色B：对，4线换乘，还可以同台换乘，1号线、7号线、9号线、11号线都经过，整个也比较大，我觉得比较有特点的是后海。当然其实我觉得深圳地铁设计都长得都差不多。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角色B：后海站是连接海岸城购物广场的一个站，还有就是连接这个是几号线？11号线和2号线是吧？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00:35:00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据说它是面积最大的，全网络里面面积最大的一个地点，这些我是从官方微信、微博、抖音上面看到的。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角色A：你真的好关注这些信息。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角色B：对，因为你想想看交通方便与否，包括使用体验如何，我还是挺关注的，因为我们平常都要出去。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角色A：是的，你说，还有什么要？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像其他的有一些很细节的东西，我可能也得想得起来再讲，比如说6号线在深圳北到梅林关有个隧道，有一条过渡，我会去观察它什么时候在地上，什么时候在地下。比如说5号线你会发现高架的部分，就是露出地面的部分（00:36:17听不清）其他都是在地下。像有的线路，比如说10号线、9号线，还有多少还有哪个，还有2号线全部都在地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角色B：其他很多基本上都是一部分在地下，一部分在地上，有点意思的比如说从碧海湾到机场，你应该去坐过飞机都知道。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角色B：碧海湾到机场，碧海湾在地下，机场在地下，它中间有一部分是露出来的。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角色A：它是怎么露出来的？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角色B：怎么说它两端的都在地下，中间露出来的矿产整个再穿到地下。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角色A：听起来好棒。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角色B：对，因为这两个站之间距离是很长的，大概有7公里，七八公里，对，你还想问啥？我觉得可能有的要等我想起来才能说。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角色A：好，想问一下学长觉得你坐地铁体验到的城市，跟你选择其他交通工具，比如说坐公交车或者打车，这种体验到的城市有没有什么区别？就是在城市的风貌上。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很少打车，所以我可能比如说有时候我父母送我来，可能他会叫个滴滴，基本上除了地铁我就是公交，当然觉得地铁优点很多，比如说快，而且换乘不用担心太多。公交车也有个优点，就是它在地面上你可以看到风景，看到某些风景。比如说我想想看，就是还有公交车站点密集，站点比较多，你可以根据每个站的名称，你可以猜它到底旁边都有些什么，比如说有时候我会坐59线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角色A：对，我也会坐那个，很方便。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些那个站点它设置了，经常会边坐公交边看地图，看高德地图手机上的，像m459线，它会经过什么，人家叫什么白石龙音乐公园，那边旁边就有个公园。那个公园我其实没有进去过，但是我觉得应该很漂亮，还有新材隧道，这条一穿过去就进市区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00:40:00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角色A：明白，会根据它的站点的名称，去想象它周边的一些风景。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角色B：是的，包括地图也会看。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角色A：你在坐地铁的时候没有相同的感受吗？比如说你也会猜测。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角色B：因为地铁坐在地下，如果看地图就比较清楚了，如果没看地图，如果就光根据旁边的，你看地铁都在隧道里，旁边啥都没有，这个是坐公交车的一个能体验得到的东西。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角色B：因为地铁是独有路权，就是一条线路是专门为它修的。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角色B：所以它就比较快。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角色A：你在什么时候会选择坐地铁，什么时候会选择坐公交呢？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角色B：ok，这个我还是有的可以说的。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角色B：基本上考虑的因素也有几个，比如说能不能避开交通拥堵，比如说人多不多？还有能不能直达，尽量直达这样。比如说如果是进市区，基本上换一次，比如说从深圳北站或者从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五和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就可以到了，我就选择坐地铁进市区。当然也有例外，比如说在10号线开通之前，4号线人满为患，你应该有相同的感受。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角色A：有，之前有一次挤不上去4号线，就站在门口。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角色B：我就可能会去做m459路，但是10号线通了，你永远不担心挤不上，我觉得10号线车大，对吧？人也相对少，坐公交，如果地铁人太挤或者太绕，我就可以选择坐公交。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角色A：明白，所以会首先考虑地铁，如果地铁就是有一些不太方便的地方的时候。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当然也有一些特殊情况，也有一些反正我自己坐车，我自己选择交通的时候，我都会脑子里自己规划，自己想一下，先查一下，要怎么办。还有比如说还有一些非常细节的因素，我可以再举个例子，比如说我们回家，我们坐高铁回家，从学校塘朗到深圳北对吧？因为大家都觉得地铁比较叫什么，地铁它形象比较突出，我可能要这么形容。因为每到一个大城市，大家都会想着首先坐地铁比较安心方便，线路也比较明显，所以地铁可能也是大家首选的交通工具，对这个城市不熟悉的人。这样会造成有时候地铁人相对公交车上的人，有时候会多很多。如果一些比较短的线路，比如说我从学校坐高铁回家，南科大到深圳北站，又有一堆行李要搬，我就可以在门口直接上81路或者m459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角色B：那个站叫深圳北汽车站，但是它对面就是深圳北站，这辆车上都没几个人。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角色A：是的，我也发现了。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角色B：就一两个人，公交车司机在开，你想想看深圳北站从5号线出来的时候又要爬楼梯，又要上下楼层。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00:45:00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角色B：所以有时候如果为了方便，我会选择坐公交车。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角色B：对，包括怎么说而且81路，就是从南科大到深圳北汽车站，它也只有三个站。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角色B：对，我可能还可以给你再举个更明显的例子。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角色B：你去过南山万象天地吗？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角色A：华润的吗？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角色A：去过。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角色B：在哪？在高新园的地方，那边一个优衣库。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角色A：很大的优衣库一栋。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角色B：对，就是一栋楼，独立一栋楼是吧？这个地方你一般是怎么规划交通的？我估计很多人是会做到（00:46:21听不清）的，或者坐到宝安中心。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角色A：好像没有印象，应该是坐地铁。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角色B：对，或者坐地铁，可能从7号线到安托山换2号线，再换1号线到高铁。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角色A：对，应该是这样子。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角色B：但是我看看可以找一个，但是这都很绕，真的，你其实还是要关注实际的走向，它是比较绕的，这个时候我会选择坐直达车。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角色A：公交是吗？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角色B：你屏幕上是不是可以看得很清楚。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角色A：可以，能看到。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它是要这么绕你看，南科大在这，7号线的西丽（音）在这里，你如果去坐，它是这样子先过来，再稍微掉了一个小头再这样的。本来一段可以稍微迟一点到的，可能就会要绕这么好几下，这个做高峰专线150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角色A：我好像坐过这个车有一点印象。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角色B：在塘朗地铁站底下的公交站，高峰专线150路这样子，它就可以直达大冲（音）社区，</w:t>
      </w:r>
      <w:r w:rsidR="009A67B9">
        <w:rPr>
          <w:rFonts w:ascii="宋体" w:eastAsia="宋体" w:hAnsi="宋体" w:cs="宋体" w:hint="eastAsia"/>
          <w:color w:val="2B2B2B"/>
          <w:sz w:val="21"/>
          <w:szCs w:val="21"/>
        </w:rPr>
        <w:t>万象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天地（音）应该在这儿，这边旁边是叫大冲社区，刚才也没写错，对，大冲商务中心，大冲这种地方，差不多就是这样。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角色A：学长说。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角色A：我想问你对这个问题有什么想说的吗？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角色B：因为你可能会问说地铁上规划什么不太合理的地方。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角色B：或者地铁建设上有什么不太合理的地方？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从这个经历可以看出来，这边你看地铁图它西部这个地区空的，西部的南北向线路它是空的，它是比较少，它是比较空的，尤其是南山的这一块地方，这个应该是南山稍微偏北的地方。南科大是非常东北的地方，西丽7号线，你看到图了没有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00:50:00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角色A：我看到了，能看得很清楚。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就是7号线5号线之间这一段是很空，你看一下实际的图，7号线到5号线这一大片区域里面其实是没有地铁的，这是一个对我觉得对我们现在大家来说想去南山玩，比较不方便的地方。你要么只能绕，要么只能坐公交，坐公交就比较慢。对，所以我是觉得目前来讲，这是深圳地铁，目前的线路对于我们来说比较不方便的地方。像当然未来13号线要开通了，他会在</w:t>
      </w:r>
      <w:r w:rsidR="009A67B9">
        <w:rPr>
          <w:rFonts w:ascii="宋体" w:eastAsia="宋体" w:hAnsi="宋体" w:cs="宋体" w:hint="eastAsia"/>
          <w:color w:val="2B2B2B"/>
          <w:sz w:val="21"/>
          <w:szCs w:val="21"/>
        </w:rPr>
        <w:t>留仙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洞（音）设一个换乘站，他可以直接到深大，这之间会做一条，会建设一条直达线路，就是会建设一条线路，直接弄到深大。这个时候你如果这样子能直达，我不是说去高新园就方便点，你只要直接先坐，先从</w:t>
      </w:r>
      <w:r w:rsidR="009A67B9">
        <w:rPr>
          <w:rFonts w:ascii="宋体" w:eastAsia="宋体" w:hAnsi="宋体" w:cs="宋体" w:hint="eastAsia"/>
          <w:color w:val="2B2B2B"/>
          <w:sz w:val="21"/>
          <w:szCs w:val="21"/>
        </w:rPr>
        <w:t>留仙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洞坐到深大，再稍微往回坐一下，往东方向一号线坐一下。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角色A：明白了，我找了一个充电的地方，可能有点吵，所以你忽略一下这个背景音。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角色B：没事，你能不能听得清楚，我是可以听得清楚。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角色A：我听得非常清楚那边的声音，还有一个比较大的问题，是因为学长现在在丹麦，哥本哈根那边，我觉得你应该也对这两个地方的地铁线路的对比蛮有兴趣的，可不可以请你谈一下这方面的感受？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角色B：可以，我给你看个东西。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角色B：我这里整理了一个地铁站名，可以帮我找一下，好像消失了，现在看得见吗？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丹麦语对吧？丹麦语开始还不懂什么意思，我就去试着查微机或者查词典，把那些地铁站名字的命名，它到底什么意思给它找出来。基本上它会是以一些地标来命名，或者有时候就很接地气，比如说你可以看到，比如说这个（00:53:30英文）这里鼠标指的地方可以看得见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角色A：可以看到，看得很清楚。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角色B：（00:53:43英文）三角形广场三角广场，为什么它叫这个名字？我打开谷歌你就可以非常清楚。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角色A：因为它的广场是三角形的吗？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角色B：对，是的，它就旁边有一个三角形的线路，我的谷歌地图你应该看得明白，看得清楚这里。（00:54:32英文）它相当于是这样子的，它旁边刚刚好真的就有一个三角形。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角色A：它这个特别三角，很标准。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角色B：我觉得它以这个来命名，哥本哈根的地铁，它是这个图在这，其实它真正的地铁只有4条。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00:55:05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但是你看这么密集，它是旁边有一些市郊火车的线路，它可以和地铁无缝换乘，可以和地铁换乘，自由换乘。所以从实际上来说，市郊铁路也是充当了地铁的作用，你可以在这上面很自由的从某一条线路看到另一条线路，去想去的地方。像我自己我现在是住在（00:55:50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角色B：靠近这里。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角色B：它是靠近这个站，大概400米（00:56:21英文），就是一个广场，它基本上当然在这里地铁是不安检，买票是靠自觉，他可以直接进站上车，有一个check in机器，你听得清楚吗？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角色A：我听得很清楚，就因为我这边杂音有点大，所以我不说话的时候就把这个麦克风关掉，会稍微安静一点。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角色B：就是买票靠自觉，一进站就可以上车，它没有闸机，它有个check in机器，你如果刷公交卡，从这里进，刷给你就说明进去了，会有工作人员不定时来查票，如果忘记买票就要被接受处罚。差不多跟国内地铁不一样，国内地铁有闸机的。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角色B：如果没刷卡就进不去，没买票就进不去。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角色A：学长觉得就是丹麦的这种城际间的铁路和地铁，这两个东西乘坐起来，它们感受上差别大吗？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角色B：地铁比较短，地铁叫什么客运量会稍微小一点，它只有3节，我之前说深圳地铁有6节，而且每一节都很长。针对地铁很大部分车因为国内人口多，每一节都很长。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角色B：如果这里的城际铁路，它这个车也比较长有8节，因为为什么，我等下再说。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角色B：地铁的哪个站间距会比较短一些？我现在标的这条m，这条是黄线红色的，包括其他的绿，其他的什么这一条，等一下，这两条m3、m4线，它们都是无人驾驶。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角色A：整个全部都是无人的吗？也没有司机在里面。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没有司机，甚至连工作人员都很少，这两条m1、m2线，也是4条地铁都是无人驾驶，对，市郊火车肯定是有人驾驶，因为它穿越的路况比较复杂一点。但无人驾驶有个好处就是它准点，一方面是人工成本比较少，就不需要人来操作，另外分别是比较准点，因为它速度都是统一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角色B：就说和国内地铁区别最大的一个地方，就是这里的地铁允许你带自行车，带宠物进站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乘车。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01:00:12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角色A：什么都可以带。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角色B：自行车和宠物是可以带，其他我不太清楚，为什么？因为我给你看看。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看几张图，它这里叫（01:00:37英文）你看它有的车厢上会画自行车图标，说明这节车厢是可以装自行车的，就相当于你可以带自行车上火车，到了目的地之后去解决最后一公里的问题。哥本哈根对自行车交通是比较，包括地铁什么，但是地铁因为比较小，所以它高峰期的时候它是禁止自行车上车了，对。但是（01:01:20英文）他们管市郊铁路叫（01:01:26英文），它是可以允许自行车上车的，差不多就这个样子，对。经常它这里有的站线路很密集，比如说（01:01:51英文）就是中央火车站，它这个线路是很多的，基本上也可能是它市区比较小，我现在也住在稍微中心的地方，我在（01:02:17英文）到市中心，它对应的地点是（01:02:21英文）国王新广场，应该相当于一个政治中心我感觉，或者步行街。反正这一圈叫做（01:02:39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角色B：我觉得这个字比较大，我找一张图，看得清楚吧？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角色B：我住在（01:03:16英文）1、2、3、4，4站就到了，或者我可以从（01:03:25英文）坐车。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角色A：问题是其实它们距离都不是很远，对吗？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角色B：对，距离都不是很远，而且线路多。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角色A：它之间的每一站之间的平均距离大概是多少？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角色B：我感觉是六七百或七八百米的样子。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角色A：就这么近吗？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角色B：国内地铁基本，因为很多有的也不一样，比如说你到郊区的时候，比如说在机场附近，它可能就一两公里，基本上都是六七百、七八百的样子。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角色A：所以它的站是更紧凑一点的，在市区这边。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角色B：反正我从（01:04:14英文）到这里大概三公里。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角色A：这么多站一共三公里，差不多一站合下来就是800米左右。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角色B：对，maybe，我是觉得比较方便比较快。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角色B：包括我昨天到这个地方，到（01:04:34英文）也就35分钟还是40分钟左右。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角色A：看起来很远。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角色B：从这到这，对，因为这是一个岛对不对？（01:04:46英文）对，这是个岛。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角色A：所以它的就是到岛上的交通，就是靠这两条红色和绿色的。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角色B：靠这两条地铁，对，是的。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01:05:05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（01:05:05英文）这个岛上它有机场，（01:05:12英文）。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角色A：所以机场就是在这个上面，哥本哈根的。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角色B：对，机场到市区也就10公里。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角色A：整个其实都比较紧凑。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角色B：对，都比较紧凑，线路多就显得很方便。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角色A：学长觉得在坐的过程当中，你自己个人的体验上来讲，你觉得跟国内有什么比较大的区别吗？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角色B：肯定有区别，比如说它免安检就进站非常快，第二个是免安检还没有闸机，要全靠自觉。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角色A：会有想算了这种感觉吗？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角色B：有，我之前有个小伙伴是因为他卡是没有check in成功，他就进去，被查到了，他被抽查到了，就750的（01:06:20英文）。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角色A：天哪，这个罚金好高。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角色B：我自己也被抽查过好几次，不过我都是check in，所以没有遭殃。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他方面就是因为我基本上这里地铁建的比较早，规划的比较久，建的也比较慢，所以可能会去考虑一些，这个体验我也不知道怎么说，跟国内区别还是有一些的。我觉得在郊区这方面的表现，会比国内地铁要更优秀一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角色A：怎么讲？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它郊区如果是在这个岛上，它郊区有m1、m2线地铁，如果是在后面，比如说往北、往西它有一条以上的，甚至两条的城际铁路，它们是可以我说过他们可以互通的，你不就不用重新买票。像在国内坐地铁和坐高铁，它是两个不同的那个体系，所以要重新买票。基本上是这样，就是一张卡，我给大家可以看一下我的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角色B：一张卡可以通到，我当时就搞了个市民卡，一张卡可以通到。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角色B：一张卡可以通达，反正这条线网上所能见得到的都可以到，你甚至还可以去什么瑞典，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（01:08:32英文）。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角色A：学长就是我注意到地图上它很多线路都是两条并在一起的，而且基本上站点都是重合的，它为什么会有这样子的设计？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感觉这倒是一个很合理的地方，因为像并在一起的地方，它客流量都很大，当然可能有些情况是不同的线路用同一条轨道，所以它其实实际上建设的时候，它需要投入的成本不是特别多。超级大站的地方，它铁轨会建得更多一些，比如说（01:09:36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角色A：所以其实就有点像我们那种高铁站了，它有很多不同的轨道，可以发很多辆不同的车，但我们这边好像就都是一条线这样子。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中央车站它是，但国内是地铁和高铁区分的明显，区分非常明显，这里这个（01:10:00英文）它不仅有你图上看到的，还有一些四通八达的，往其他国家的，（01:10:10英文）它也是个交通枢纽，它也是服务地铁和城际铁路，它的轨道也比较多，像后面什么（01:10:28英文）我住的附近，这个稍微小一点的站点，它就可能站台数会少，有的线路它是两条不同线路，是用同一条铁轨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角色A：明白，所以其实虽然密集，但还是有区别的。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角色B：差不多就是这样子。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角色A：还蛮有意思的。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角色B：对，很多都是我自己平常观察到的，包括像我去过一些城市，比如上海我去的最多次，我去了7次上海，它地铁网很发达。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角色A：就能展开说说吗？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角色B：你可以观察，你可以看一下，我先说深圳的，对，我顺便跟你说一下，（01:11:23听不清）要建一条13号线，中间它要设一个站叫西丽高铁站。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角色A：所以我们这边会有一个高铁站对吗？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角色B：会再建一个高铁站，西丽就在这附近会再建一个高铁站，有可能你刚好，你可以从这里坐车。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角色B：它可能规模比深圳北站好像还要大，这是我了解的东西。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角色B：你发现深圳地铁它命名，地铁站命名也是有意思，什么桂湾、前湾、妈湾、荔湾、赤湾、水湾。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角色B：还有通心岭、八卦岭、冬瓜岭、汉岭、黄贝岭，还有什么？对吧？还有些两个字的，还有翻身（音）什么意思不知道吗？它比较简洁，翻身其实是它旁边有一个村子叫翻身村，灵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芝是旁边有个灵芝社区，对，包括西丽也是，西丽也是一个社区片区。塘朗也是个，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（音）是旁边有个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水库，它都是以那个点的方式来命名的。像上海，你切过去看看，上海放眼望去一片全是路，你有没有发现。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角色A：好家伙，确实全。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角色B：是路，一片基本上很多都是路，什么路对吧？或者什么大道。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角色B：但是你看到这里是不是有两个浦电路。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角色A：对，是因为它俩都是浦电路是吗？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两个站名字一样，但是站不一样，但是这是唯一一个我觉得就是同名不同站的一个情况。放眼望去全是，据说它以路来命名是因为上海人对路的概念非常强，比如说它命名是怎么命，它是以地铁站跟它垂直距离最短的一条路来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角色B：这垂直距离最短的一条路来命名，对，有的有例外。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01:15:00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比如说有的地标因为特别出名，所以它可能就以地标的名称，人民广场、自然博物馆、上海科技馆或者机场，或者各个火车站，上海火车站，上海这边好像还有一个上海南站、虹桥火车站，机场什么二号航站楼、一号航站楼这样子。 yes，它的线网是很密集的，比如说这条11号线它有80公里，非常长。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全世界最长，就是花桥这边，他都已经到昆山去了，到跨市了，到江苏了，跨省，像9号线也有64公里，从松江一直到浦东。我刚才还想说啥，上海它地铁线往市区是比较方便的，我觉得深圳还是要再几年的时间才能做到这一点，因为上海建地铁时间比较早，对，我还想说什么？我想我好像忘了要说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角色A：没关系，你可以再想。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它还有一条磁悬浮，包括它这两条18号线和15号线，从顾村（音）公园到紫竹高新区，18号线从玉桥到航头，这两条是无人驾驶的，还有10号线也是无人驾驶的。对，差不多是这样子的，对，刚才说到上海对路的观点非常强，地铁还算，比如说你如果是外地人，你还可以从上面一些地标站点读到一些信息，像公交车的站名它全都是两条路放在一起，有什么福州路、浙江中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角色A：两条路作为一个站名。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角色B：英文翻译是什么（01:17:54英文）。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角色A：所以这两条路它们可能交叉出了一个站点是吗？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角色B：它是这样，它是第一个站名它是公交车这个站，就是公交车开在哪一条路上设的站，它就放到第一个站名，第二条路是它前方离它最近的路。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角色A：好，理科生感觉命名。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角色B：怎么说就是它有优点有缺点，优点就是你都知道两条直线可以相交成一个点，优点就是这个点非常明确。对于上海人来说，缺点就是我们外地人一到上海都不知道哪是哪。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角色B：所以你比如说在上海打出租车，你跟出租车师傅说去哪一条路和哪条路的交叉处，他马上就走，非常熟。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角色A：明白了，还蛮有意思，因为我还没有去过上海，所以不是很了解。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角色B：是吗？你可以去看看，上海交通还是很方便。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角色B：对，我是对地铁公交，反正这些我是觉得它有点意思。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角色A：是的，学长还有什么想补充的吗？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角色B：你还有什么想问的？因为我现在想起来我才能告诉你。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角色A：我这边可能没有具体的问题想问了，学长可以想想有没有什么想补充的，如果你后面再想到，也可以再告诉我都可以。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角色B：我看看你的这个提纲。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01:20:00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角色B：我可以给你讲点好玩的，比如说关于地铁和地铁站的。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角色B：关于地铁和地铁站，比如说深圳的可能没有特别明显，上海的可能更多一些。深圳也有。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角色A：或许可以讲深圳了吗？我说就是或许可以讲深圳的吗？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角色B：可以，我想一想。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角色B：比如说你从4号线深圳北站其实有一台扶梯，直接下到5号线站台。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角色B：有台电梯不是直梯，你应该知道。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角色A：就是便携换乘。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角色B：很多东西我都是在b站上看的，或者在知乎上看，它上面有一些你可以搜比如说知乎，就是深圳地铁站的冷知识，对吧？3号线曾是地铁唯一一条b型车的线路。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角色A：原来这样。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角色B：b型车它车身比较窄，它能装的人就比较少，就这条三号线。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角色B：对，你可以去观察，如果你有去经过它，而且它是第三轨供电。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角色A：怎么观察呢？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没有，比如说很多有的地铁你去看，比如5号线塘朗站，它有分接触网供电和第三轨供电两种，接触网供电就是它地铁列车，顶上它有一个架空线路，它有个受电弓，贴的线路。第三轨供电就是它顶上没有架空线路，它的电力来源是来自于它车侧面地上一点点的电力网络，相当于你接触网供电的线路，它上面是有电线的，第三轨供电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角色B：6号线也是第三轨，可以去观察一下，3号线还有一些非常好玩的，三号线还有一些很有意思的，比如说你知道不知道从草埔（音）从水贝（音），去过吧。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角色A：没有坐过三号线。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角色B：从水贝到这里，从水贝一出来一直到双龙，它基本上都是在地面上或者高架上，唯独塘坑这里它是在地下。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角色A：为什么？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给你看它是这样的，这里草埔开始都是在地面上，过去之后，他钻到地下到塘坑设个站，塘坑一出来到横岗又是在地面上，一直在高架上。为什么？因为塘坑那边有一个车辆段叫塘坑车辆段，相当于你在地下那里面有一条内部线路，它是通到塘坑车辆段对地铁列车进行检修。其实我们学校旁边塘朗站也有一个塘朗车辆段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角色B：所以你会发现它经常有时候些地铁列车它终点站设在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角色A：是的，我之前有被赶下来过。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01:25:00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角色B：终点站设在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，这是因为它要从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那边，它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其实有三条轨道，你会发现。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角色B：中间一条是不用的，中间一条是空着的，中间一条不是用来上下车的。它要终点站在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，就说明这辆车要返厂检修，返到哪？到塘朗车辆段去检修。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角色B：对，这有点意思，所以其实咱学校对面一个车库。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角色A：原来是这样，我从来没有观察到。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对，当然塘朗车辆段我就是随机发挥了，这里它还有一个非常有意思的地方，就是塘朗车辆段它和平南铁路，就是和国内一条平南铁路是连着的。为什么是连着？因为比如说你如果有一些新构建的地铁列车，它可以从这里运过来，用火车把它拉过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角色A：原来是这样，是这么运进来的。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角色B：要不然你以为你地铁那么大的一个车，是怎么放到铁轨上。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角色A：原来是这个样子。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角色B：就这里塘朗和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有个车辆段，因为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人比较少，所以它就从这里引一条，就是引一条线到塘朗车辆段里面去检修，所以经常会在这里是个终点站，你经常会听广播说本次列车开往终点站是</w:t>
      </w:r>
      <w:r w:rsidR="006639EB">
        <w:rPr>
          <w:rFonts w:ascii="宋体" w:eastAsia="宋体" w:hAnsi="宋体" w:cs="宋体" w:hint="eastAsia"/>
          <w:color w:val="2B2B2B"/>
          <w:sz w:val="21"/>
          <w:szCs w:val="21"/>
        </w:rPr>
        <w:t>长岭陂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角色A：对，是这样子的。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角色B：（01:27:09英文）。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点意思是吧？同样的塘坑也是，地铁都要有个停车场，要不然你怎么可能一天到晚都在那跑，也不可能，那也得有地方放。对，我再看看还有什么可以说的，像6号线它是一条非常艰苦的线，为什么这么说？我觉得它的运行环境，6号线我当时去松岗玩，我想坐6号线回来，一路上真的我觉得它还挺伟大，就是它翻山越岭。反正这里面不知道穿了多少座山，真的是像一条在爬山的地铁，尤其是凤凰城到长镇、上屋、官田、羊台、山东（音）这一段，它起伏，又爬山又下山的那种，还要过隧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角色A：我好像没有注意过。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角色B：而且周边基本上都是人比较少的郊区、森林之类的地方，从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到光明这边，松岗就是宝安区了。对，差不多就这样，其实深圳地铁最长的是11号线，最长的。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到碧头（音）是吧？它的长度大概51公里，这些我都是从高德地图上它可以看得见，51公里左右。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就是刚才说的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高铁站，它是一个交通枢纽，它是一个高铁枢纽，你下次可以去瞧瞧。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角色B：我讲的你会不会觉得很无聊？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角色A：没有，之前从来不知道这些事情，觉得还蛮有意思的，平常其实也从那过，但是都没有注意到，比如说深圳北的4号线。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01:30:05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角色B：怎么说？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角色A：你跟我讲的。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角色B：11号线它定位于那种大站距，它的两个站之间的距离都比较长，比如说你看从车公庙到红树湾南，11号线可以一站直达，而且它还可以多设几个站。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角色A：是的，它真的很长。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角色B：对，每两站都很长，因为它主要运行速度比较快，但是我觉得其实也没很快。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角色A：可能平常已经很快了。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运行速度比较快，它每两个站之间距离都很长，都比较长，到郊区这里可能会稍微密集一点，可能主要服务于那种大型交通枢纽和郊区整个线，像还有一些好玩的，比如说7号线你有没有看到深云（音）这个地方？深云这里它以后会建一条支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角色A：7号线的支线吗？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非常短的，对，有一条非常短的直线到文体公园，这里没标出来，给你看一下，到文体公园他会用一节小火车来往复运行。文体公园其实就是官方现在是没有的，我一定要到网页上去查。对，这里7号线车辆段，这张图在深圳地铁现在也是到不了，它是这里有个站台。我也没去过到不了，但是它说未来会建一条文体公园支线，用4节编组的列车来往上。包括6号线也是，6号线这里还要建一条。在哪，在长镇应该是，我忘了是什么地方，长镇还是光明大街我忘了，反正这附近也要延伸一条直线到东莞去，东莞反正这些交通我还是挺关注的。延到东莞去，比如说去深圳东莞分界的地方还蛮有意思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角色A：确实，我觉得你小细节还蛮多的。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角色B：10号线这边有个平湖，平湖也有一个火车站。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角色A：以后深圳好多车站。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角色B：对，但是每个车站有区别，比如深圳北站和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是高铁站，平湖是那种100多公里的线，你知道不知道罗湖这边有个深圳火车站，你应该清楚。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角色A：我之前还坐过一次。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01:35:00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罗湖跟平湖这一条广深城际铁路它是连通的，就是这两个站是连通的。你可以从平湖坐车到广州或者坐回来，我有一次好像去办签证什么的，从平湖签广州办一下签证，坐到平湖，坐10号线到五合（音）回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角色A：蛮有意思的。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角色B：你听我这么说会不会有点无聊，我觉得我感觉你快困了。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角色A：没有，我一直在看地铁图，因为其实我地理不是特别好，所以每次坐地铁的时候都没有太关注过这些。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角色B：其实你可以去多看看那种真实的，去看手机上的高铁高德地图，比较全的那种，对，其他的还有比如说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口岸，这里4号线和10号线，虽然说是共站，但是它是要出站换乘，它是不通的，相当于你要出闸机才能换另一条线。 对，直达换乘你直接有一条通道，就不用刷卡过闸机再刷卡进去。这个情况在上海太多了，但深圳因为地铁它比较新，所以它会考虑的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周全一些。现在出站换乘，如果你是买单程票，你重新买票。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还有一些很好玩的，比如说深圳有些站中间隔了一点都不远，但是它就是得出站，比如说大剧院和红岭南，我给你看一下图，可以看一下地图，看大剧院在这，红岭南在这，这边可能我不知道，好像隔了也就不到四五百米。但是你得走，它其实有一条地下通道，但是它不能换乘。看一下它有多远，这是我偶然发现的，步行大概你看才210米，还有一个情况就是罗湖和人民南，在这里给你看一下，人民南在这罗湖在这，这可能还稍微长一点，但是也离得很近。像这种好玩的东西还很多，对，包括什么深圳公交</w:t>
      </w:r>
      <w:proofErr w:type="spellStart"/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emc</w:t>
      </w:r>
      <w:proofErr w:type="spellEnd"/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系统，什么收购到最短路线为，这是公交车的。反正从蛇口港（音）去坐船还要走几公里，还要走1。5公里，这个是我来哥本哈根的时候，我要从那里去香港坐飞机发现的，你还有什么其他想问的？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角色A：没有了也，就看你有没有什么其他想分享的，因为我也不知道你了解什么。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角色B：我继续说。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角色B：像双龙三号线后面它还要延伸一条，还要再延到坪山去。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角色A：那以后就可以直接坐地铁到坪山去了，不用坐高铁了。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01:40:00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角色B：你其实可以坐高铁到坪山，深圳北到坪山有专门的坪山快捷线。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角色A：我知道，我就是因为没办法坐公共交通，我才之前坐高铁过去，但觉得好像进站还是没有地铁那么方便。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角色B：我是觉得能坐高铁就坐高铁，不过延伸到坪坪山，它有个好处就是你可以一点一点的，地铁它占比毕竟还是比高铁密集。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角色B：像6号线的时速最高时速可以到100，其他基本上都是80左右。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角色A：我还真不知道。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角色B：不知道有没有注意过。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角色B：我感觉也没什么可以再多说的，像还有广场，比如说梅林关到翰林，还有雅宝（音）到妈林（音），就10号线和6号线的两条，这两个站其实这距离很长，距离长的优势就是比地铁更快。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角色A：是速度比较快吗？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角色B：对，它就是距离越长，地铁的优势就体现的越明显。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角色B：差不多就是这样。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角色A：我觉得讲的真的很深入，其他同学可能分享的都是比如说我从哪到哪之类的，但是他们不会关注很多背后的一些冷知识，还收获蛮大的。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角色B：对，我是觉得有时候去观察一下，比如说你根据这些特点来规划自己的线路，或者去打一些什么卡。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角色A：还蛮有趣的。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角色B：还是蛮有意思的，有时候会访问一些网站，我知乎这种东西查多了，知乎这种东西查多它还会自动给我推。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角色A：自动推深圳地铁的知识。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角色B：对，你看到这上面西藏、西乡、西塘、西曲。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角色A：这个名字起的还挺费解的。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角色B：它一般是一个村和一个社区，对，所以白鸽龙、白鸟龙、白鸭龙、白雀，其他都是各种非常好玩的地方，比如会展中心，你看到会展中心我又可以说。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会展中心那边它是双层的，上面是1号线，下面是4号线，他那个楼梯非常复杂，你既可以从站厅直达1号线，可以从站厅直达4号线，如果你坐1号线的时候也还有一条往下的到4号线。人很多站也很大，比如说你（01:44:0210听不清）没有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角色A：去过。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角色B：就是（01:44:28听不清）新的，你也可以从岗下到，这两个站之间也就600米左右，你可以从它的左边道走，也可以从它右边道走，旁边购物公园啥的，乱七八糟都可以。反正怎么说我说的有点乱，你既可以从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高铁站，你这样子坐地铁或者，反正这一片都是连在一起的。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01:45:05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角色A：大概理解这个意思了。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角色B：我有点语无伦次，一般是这样，我觉得像那些什么还有很多，我给你看一下。很多什么铁路，咱学校有很多对交通也很关注的，建了个群叫南科大建筑协会，有的东西你看到了没有？看到了吧。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角色A：我可以看到你这个群的消息。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角色B：有的东西我还是真的，他们可能了解的更多了，因为我是对高铁比较关注，他们可能还什么绿皮车，就是那种普速铁路，还有些绰号，什么老鼠、兔子。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角色A：老鼠、兔子是什么？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角色B：老鼠、兔子就是指某一款动车的型号，比如说老鼠c2h380a。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角色A：天哪。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角色B：真的，当然我自己是不会，我给你看一下为什么它叫老鼠，因为它这个头型很像老鼠，这边有个像老鼠的鼻子。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角色A：差不多。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如果兔子就是c2h380b，它这个头型就像兔子的嘴一样，我是觉得，我虽然可能这样看有点不太行，这个绰号已经大家都在用，对，什么c2h400af复兴号。这些他们还管什么动车组，就是绿色的就是新的动力集中型动车组， cr200g叫垃圾桶，因为它绿色的真的很像垃圾桶。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角色A：好形象。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就一些绰号，有的像这些铁路什么调图改线那些微博，其实微博我也在关注，包括深圳地铁的抖音啥的，给你。你可以去关注一下它里面有讲，什么客流量最大的线路，什么各种站台换乘方式，各种都是科普冷知识，就似乎看起来没什么用，但是就会觉得有点意思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角色A：还挺好玩。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角色B：或者说你可能在平常的日常生活中会可能会悄然用到它，对。因为会觉得有比较可靠的公交地铁线路是安心一点。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角色B：其他的还有比如说清湖4号线曾经的终点站，他到观澜（音）这边有轨电车。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角色A：有轨电车，我不太清楚。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角色B：但是有轨电车比较慢，如果你有兴趣，可以去体验一下。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01:50:00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其他的反正深圳地铁它现在还有几条在建的线路，比如说刚才说的13号线，还有一条这里机场北还是机场东我忘了，反正西北方向，</w:t>
      </w:r>
      <w:r w:rsidR="00E7759D">
        <w:rPr>
          <w:rFonts w:ascii="PingFangSC-Regular" w:hAnsi="PingFangSC-Regular" w:cs="PingFangSC-Regular" w:hint="eastAsia"/>
          <w:color w:val="2B2B2B"/>
          <w:sz w:val="21"/>
          <w:szCs w:val="21"/>
        </w:rPr>
        <w:t>宝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澜（音）这里有一条新的20号线，5号线黄贝岭它要向西延伸到大剧院，3号线要向东延伸到坪山，对。这条其实13号线它很长，它会从光明一直到这里蛇口。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角色A：你记得好清楚这些。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角色B：平常微信公众号上面，微博还有哪儿都会推给我，就这样，有时候躺在床上可以去观察一下看看，比如说你可以先去深圳北站，看一下地铁穿楼的场景。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角色A：我下次去的时候肯定会看看。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角色B：你还可以买张票，从深圳北坐到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，就直接进市区了，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站我记得好像有个15号口，一出去就是市民广场，就是市民中心，就是有两个翅膀的建筑，是市政府，对，就是这个建筑。一出去就是从15号口出去，15号口离得比较远，你要走挺长的一段路。因为毕竟它暂时在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，反正我觉得它是真正意义上建在市中心的高铁站。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角色A：完全是市中心。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角色B：对，它就在地下三层，地面上就是很繁华的地方，出入口也很多。对，出入口还要跟你再说一下，比如说我们深圳地铁一般出入口都是a、b、c、d。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角色B：唯独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站，它是有1、2、3、4、5、6、7、8、9、10、11、12、13、14、15，咱们南科大是塘朗站c出口。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高铁站就只能1、2、3、4、5、6、7、8这样子。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角色A：明白了。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角色B：很多真的我想起来才能说，我想不起来就想不起来，可能就想不起来，但是遇到了我就会回想起来，我还是挺开心能有这个机会。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角色A：我也蛮开心的。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角色B：因为我爸妈不感兴趣，我爸妈不感兴趣，我周围很多人也不怎么感兴趣。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角色A：终于可以跟大家分享一下这些。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角色B：对，我想偷偷问一下，你今天采访我这些材料你到底要怎么写？就是你到底要怎么用？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角色A：这个不是说写采访稿，是社科中心的老师他们想做一个研究的项目，最初步就是把文字的录音的原始文稿整理出来，具体到后面就是会怎么用，这个我也不太清楚，但我们现在提取一些要点。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角色B：你辛苦了，天，我先跟你说了快两个小时，你估计要整理好久。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角色A：还好，他应该是先会用转入的软件先转入一下，剩下的人工核对就好了。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01:55:00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角色B：我是不是说的比你其他两个小伙伴多？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角色A：但是你说的有效信息也比较多，就是其他人他们了解的东西都比较泛泛而谈。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好吧？我不知道，我不敢太，像这里看你这里有新闻，你看深圳地铁连接东莞6号线之前要开通，对，是从光明过去了。这里因为我对地理关系的概念，我是慢慢比如说我刚到哥本哈根的时候，我也不知道我在哪，但是你多看地图，多去走走，多去瞧瞧，你就会对每个地方的位置关系会更清楚一些。像南科大周边的那些区域，我应该不会忘掉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角色B：我是觉得它有点意思，基本上出门我和一批小伙伴出门都是我带路。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角色A：因为其实比较了解这些。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角色B：有的人他们真的是路痴，我说的好难听。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角色A：那你说的不就是我吗？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角色B：有的人就是没有在这方面的感觉，给你看一个，你一开始打开了百度地图的深圳地铁图，像他们官方还有一个地铁图。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角色A：我收到了。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角色B：比较全，这个是信息比较正式，比较全的，你可以看到清湖那边有轨电车，你渴望要出站，还有香港那一片。对，你们看到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地铁站旁边标了个火车站的标志，深圳北站也是。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角色A：看到了，我之前都没注意过。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平湖和布吉也有，因为布吉旁边有个深圳东站，不止于此，机场和机场北也有，为什么？机场也有火车站，机场它有一条城际铁路，经过什么？是经过什么沙锦西（音），什么福海西，到东莞，就直达广州了，我给你看一下。你那张地铁图上是有，高铁线路图是有，我发给你的网页，发给你这张图是有的，看深圳机场，看到图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角色B：我屏幕分享的。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角色A：能看到。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角色B：深圳机场、深圳机场北、福海西、沙锦西，这4个站都在深圳，长安就到东莞，深圳到平湖也有，这些都是深圳的，光明城也是深圳的火车站。对，就是这样。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角色A：谢谢，学到了很多。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</w:t>
      </w:r>
      <w:r w:rsidR="00100877">
        <w:rPr>
          <w:rFonts w:ascii="宋体" w:eastAsia="宋体" w:hAnsi="宋体" w:cs="宋体" w:hint="eastAsia"/>
          <w:color w:val="2B2B2B"/>
          <w:sz w:val="21"/>
          <w:szCs w:val="21"/>
        </w:rPr>
        <w:t>福田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t>往南就连接香港，这个都可以看得非常清楚。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角色A：是的。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角色B：其实大城市的交通其实都要跟上，深圳机场这条铁路，它就可以直接到广州东，深圳北这条铁路它是到广州南。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02:00:00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一条是城际铁路一条是高铁，这条线路比较慢，才140公里每小时，这叫穗山城际线。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角色A：看到了。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这条叫广深港路线，310就很快，可能定位不一样，还有一条是京9线、广9线，这是这一条就是我刚才说深圳经过平湖，它也可以到广州东。怎么说叫它是利用既有线，以前很早之前这条铁路就有了，它改造一下变成城际铁路，差不多就这样，没了，还能说啥，你还有啥想问的吗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角色A：没有了，挺感谢学长的，今天这么长时间一直在讲。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角色B：算是能回答你的问题了。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角色A：当然。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角色B：讲了两个小时应该够多了，还可以。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角色A：就讲了很多很细节的东西，跟其他人的角度都完全不一样。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B：我推荐你关注微博，比如说通行线微博，还有基本上是关注交通，还有一些网站，比如说我发给你的，你可以看一看，当然是因为有的是全国地铁，因为是全国系统的，所以它怎么说对中国高铁的讲会更详细一点。地铁每个城市都不一样，所以特点也不一样，比如长沙有一条地铁，它是磁悬浮的，但是它比较慢，是连接长沙南站到机场，虽然我没去过，但是我这是从网上看到的。从网上看到的有的像上海的东西就更多了。比如上海一部分是有部分共线的，有部分是比如说3号线和4号线，它有一部分是共线，给你看一下。刚才被关了，你看在这里，对，每个城市都不太一样，特点也不太一样，像哥本哈根这里也不一样，哥本哈根它地铁又非常简易，地铁上很简洁，基本上地铁上是没有人，基本上没有工作人员，也没有安检，你看上海的3号线和4号线还有一段是重合的。哥本哈根也是一样，m1线和m2线到这里是重合的。因为图比较小，m3线和m4线也是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角色A：我说我可以看清楚。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角色B：m3线和m4线有一段也是重合的，比如说到（02:03:50英文）也分开了，其他就没有了。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角色A：太感谢学长了。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角色B：靠自己体验可能知道，ok。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角色A：好，谢谢学长。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角色B：你还有没有想问的。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角色A：我没有什么其他问题了，你回答的特别详细。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角色B：我到时候有点想看看你们的成果。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角色A：好，它具体的东西我们作为学生来讲还不是特别清楚，但是我们可能会做一个深圳地铁的质性网络，就是会在地铁网络的节点上面加一些定性的东西。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角色B：什么意思？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角色A：具体的东西我也不是太明白了，目前了解到的我们会搜集一些图片资料，一些文字资料，还有一些史料，包括一些访谈，收集各种各样的信息，对地铁的线路网络做一个分析。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02:05:00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不是会给那种量化的指标，会在对应的节点上加一些定性的东西，通过我们收集到那些资料，对它进行一个整理。但是具体的可能还得看老师他怎么梳理或者指导我们，我也不是特别清楚。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角色B：好，挺好的，我估计你也蛮辛苦的，说了这么多。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角色A：还好，实际上如果感兴趣，后面有一些成果出来可以给你看看，这还蛮好玩的。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角色B：可以，我很乐意。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角色A：好勒。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角色B：本身就是有这方面的喜好在里面。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lastRenderedPageBreak/>
        <w:t>角色A：好，学长可以休息了，你们那边也蛮晚的了吧？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角色B：没有，我这里11:35我要去做午饭，你们国内应该是下午5点多快6点。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角色A：对，我也到饭点了，刚好去吃饭。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角色B：对，差6个小时，差不多。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角色A：谢谢学长。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  <w:t>角色B：你录屏录成。</w:t>
      </w:r>
      <w:r>
        <w:rPr>
          <w:rFonts w:ascii="PingFangSC-Regular" w:eastAsia="PingFangSC-Regular" w:hAnsi="PingFangSC-Regular" w:cs="PingFangSC-Regular"/>
          <w:color w:val="2B2B2B"/>
          <w:sz w:val="21"/>
          <w:szCs w:val="21"/>
        </w:rPr>
        <w:br/>
      </w:r>
    </w:p>
    <w:sectPr w:rsidR="006B0E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E2B"/>
    <w:rsid w:val="00084391"/>
    <w:rsid w:val="00100877"/>
    <w:rsid w:val="006639EB"/>
    <w:rsid w:val="006B0E2B"/>
    <w:rsid w:val="009A67B9"/>
    <w:rsid w:val="00DA665E"/>
    <w:rsid w:val="00E7759D"/>
    <w:rsid w:val="00F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6347"/>
  <w15:docId w15:val="{12BD3454-338B-4213-8588-C37DD1B3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087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00877"/>
  </w:style>
  <w:style w:type="character" w:customStyle="1" w:styleId="a5">
    <w:name w:val="批注文字 字符"/>
    <w:basedOn w:val="a0"/>
    <w:link w:val="a4"/>
    <w:uiPriority w:val="99"/>
    <w:semiHidden/>
    <w:rsid w:val="00100877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087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00877"/>
    <w:rPr>
      <w:b/>
      <w:bCs/>
      <w:sz w:val="24"/>
      <w:szCs w:val="24"/>
    </w:rPr>
  </w:style>
  <w:style w:type="paragraph" w:styleId="a8">
    <w:name w:val="Revision"/>
    <w:hidden/>
    <w:uiPriority w:val="99"/>
    <w:semiHidden/>
    <w:rsid w:val="001008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3593</Words>
  <Characters>20481</Characters>
  <Application>Microsoft Office Word</Application>
  <DocSecurity>0</DocSecurity>
  <Lines>170</Lines>
  <Paragraphs>48</Paragraphs>
  <ScaleCrop>false</ScaleCrop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34071</cp:lastModifiedBy>
  <cp:revision>3</cp:revision>
  <dcterms:created xsi:type="dcterms:W3CDTF">2024-08-16T06:16:00Z</dcterms:created>
  <dcterms:modified xsi:type="dcterms:W3CDTF">2024-08-16T08:45:00Z</dcterms:modified>
</cp:coreProperties>
</file>