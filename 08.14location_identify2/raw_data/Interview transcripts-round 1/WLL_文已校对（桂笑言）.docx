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9AFB" w14:textId="3EA6F6BF" w:rsidR="007D1668" w:rsidRDefault="007D1668">
      <w:pPr>
        <w:spacing w:line="360" w:lineRule="auto"/>
        <w:rPr>
          <w:rFonts w:ascii="宋体" w:hAnsi="宋体" w:cs="宋体"/>
        </w:rPr>
      </w:pPr>
      <w:r>
        <w:rPr>
          <w:rFonts w:ascii="宋体" w:hAnsi="宋体" w:cs="宋体" w:hint="eastAsia"/>
        </w:rPr>
        <w:t>Q</w:t>
      </w:r>
      <w:r w:rsidR="003F37BC">
        <w:rPr>
          <w:rFonts w:ascii="宋体" w:hAnsi="宋体" w:cs="宋体"/>
        </w:rPr>
        <w:t>:好，开始。是这样的，我先给您介绍一下，我们这个项目是干嘛的，我们现在社科中心有一个历史文化GIS实验室，下面有很多基于GIS的项目，地理信息系统，graphic Information</w:t>
      </w:r>
      <w:r>
        <w:rPr>
          <w:rFonts w:ascii="宋体" w:hAnsi="宋体" w:cs="宋体"/>
        </w:rPr>
        <w:t xml:space="preserve"> S</w:t>
      </w:r>
      <w:r w:rsidR="003F37BC">
        <w:rPr>
          <w:rFonts w:ascii="宋体" w:hAnsi="宋体" w:cs="宋体"/>
        </w:rPr>
        <w:t>ystems，我现在负责这个实验室，我现在</w:t>
      </w:r>
      <w:proofErr w:type="gramStart"/>
      <w:r w:rsidR="003F37BC">
        <w:rPr>
          <w:rFonts w:ascii="宋体" w:hAnsi="宋体" w:cs="宋体"/>
        </w:rPr>
        <w:t>在</w:t>
      </w:r>
      <w:proofErr w:type="gramEnd"/>
      <w:r w:rsidR="003F37BC">
        <w:rPr>
          <w:rFonts w:ascii="宋体" w:hAnsi="宋体" w:cs="宋体"/>
        </w:rPr>
        <w:t>做的一个项目是叫做深圳地铁Web GIS。什么意思呢？想要理解深圳城市成长过程中地铁的建设与它的城市居民的日常生活，以及城市景观和空间格局之间的逻辑关系，同时把我们的发现做成一个地理信息系统，呈现在网络上。所以我们需要访谈大量的在深圳居住很长时间的居民，他经历了这样一个地铁建设和城市发展的过程，所以需要找到你们这种所谓的老深圳人。我们看一下，这个访谈提纲主要有两个部分，一个部分是关于我们现在的生活是小时空尺度的，这是正面的部分。背面的部分是关于大时空尺度，时间跨度比较长，你需要从整个城市的这样一个尺度上来理解城市的变迁。我们先从第一个部分开始。你平时坐地铁吗？</w:t>
      </w:r>
      <w:r w:rsidR="003F37BC">
        <w:rPr>
          <w:rFonts w:ascii="宋体" w:hAnsi="宋体" w:cs="宋体"/>
        </w:rPr>
        <w:br/>
      </w:r>
      <w:r>
        <w:rPr>
          <w:rFonts w:ascii="宋体" w:hAnsi="宋体" w:cs="宋体" w:hint="eastAsia"/>
        </w:rPr>
        <w:t>A</w:t>
      </w:r>
      <w:r w:rsidR="003F37BC">
        <w:rPr>
          <w:rFonts w:ascii="宋体" w:hAnsi="宋体" w:cs="宋体"/>
        </w:rPr>
        <w:t>:坐。</w:t>
      </w:r>
      <w:r w:rsidR="003F37BC">
        <w:rPr>
          <w:rFonts w:ascii="宋体" w:hAnsi="宋体" w:cs="宋体"/>
        </w:rPr>
        <w:br/>
      </w:r>
      <w:r>
        <w:rPr>
          <w:rFonts w:ascii="宋体" w:hAnsi="宋体" w:cs="宋体" w:hint="eastAsia"/>
        </w:rPr>
        <w:t>Q</w:t>
      </w:r>
      <w:r w:rsidR="003F37BC">
        <w:rPr>
          <w:rFonts w:ascii="宋体" w:hAnsi="宋体" w:cs="宋体"/>
        </w:rPr>
        <w:t>:坐，因为这个问题设计比如说已经工作的人，你平时坐大概是什么时候坐，坐哪条线呢？</w:t>
      </w:r>
      <w:r w:rsidR="003F37BC">
        <w:rPr>
          <w:rFonts w:ascii="宋体" w:hAnsi="宋体" w:cs="宋体"/>
        </w:rPr>
        <w:br/>
      </w:r>
      <w:r>
        <w:rPr>
          <w:rFonts w:ascii="宋体" w:hAnsi="宋体" w:cs="宋体" w:hint="eastAsia"/>
        </w:rPr>
        <w:t>A</w:t>
      </w:r>
      <w:r w:rsidR="003F37BC">
        <w:rPr>
          <w:rFonts w:ascii="宋体" w:hAnsi="宋体" w:cs="宋体"/>
        </w:rPr>
        <w:t>:工作日，上学就不会做，但比如说放假，放假如果说出去学个英语，就到福田去。</w:t>
      </w:r>
      <w:r w:rsidR="003F37BC">
        <w:rPr>
          <w:rFonts w:ascii="宋体" w:hAnsi="宋体" w:cs="宋体"/>
        </w:rPr>
        <w:br/>
      </w:r>
      <w:r>
        <w:rPr>
          <w:rFonts w:ascii="宋体" w:hAnsi="宋体" w:cs="宋体" w:hint="eastAsia"/>
        </w:rPr>
        <w:t>Q</w:t>
      </w:r>
      <w:r w:rsidR="003F37BC">
        <w:rPr>
          <w:rFonts w:ascii="宋体" w:hAnsi="宋体" w:cs="宋体"/>
        </w:rPr>
        <w:t>:福田。</w:t>
      </w:r>
      <w:r w:rsidR="003F37BC">
        <w:rPr>
          <w:rFonts w:ascii="宋体" w:hAnsi="宋体" w:cs="宋体"/>
        </w:rPr>
        <w:br/>
      </w:r>
      <w:r>
        <w:rPr>
          <w:rFonts w:ascii="宋体" w:hAnsi="宋体" w:cs="宋体" w:hint="eastAsia"/>
        </w:rPr>
        <w:t>A</w:t>
      </w:r>
      <w:r w:rsidR="003F37BC">
        <w:rPr>
          <w:rFonts w:ascii="宋体" w:hAnsi="宋体" w:cs="宋体"/>
        </w:rPr>
        <w:t>:对。</w:t>
      </w:r>
      <w:r w:rsidR="003F37BC">
        <w:rPr>
          <w:rFonts w:ascii="宋体" w:hAnsi="宋体" w:cs="宋体"/>
        </w:rPr>
        <w:br/>
      </w:r>
      <w:r>
        <w:rPr>
          <w:rFonts w:ascii="宋体" w:hAnsi="宋体" w:cs="宋体" w:hint="eastAsia"/>
        </w:rPr>
        <w:t>Q</w:t>
      </w:r>
      <w:r w:rsidR="003F37BC">
        <w:rPr>
          <w:rFonts w:ascii="宋体" w:hAnsi="宋体" w:cs="宋体"/>
        </w:rPr>
        <w:t>:那是哪条线？</w:t>
      </w:r>
      <w:r w:rsidR="003F37BC">
        <w:rPr>
          <w:rFonts w:ascii="宋体" w:hAnsi="宋体" w:cs="宋体"/>
        </w:rPr>
        <w:br/>
      </w:r>
      <w:r>
        <w:rPr>
          <w:rFonts w:ascii="宋体" w:hAnsi="宋体" w:cs="宋体" w:hint="eastAsia"/>
        </w:rPr>
        <w:t>A</w:t>
      </w:r>
      <w:r w:rsidR="003F37BC">
        <w:rPr>
          <w:rFonts w:ascii="宋体" w:hAnsi="宋体" w:cs="宋体"/>
        </w:rPr>
        <w:t>:福田</w:t>
      </w:r>
      <w:proofErr w:type="gramStart"/>
      <w:r w:rsidR="003F37BC">
        <w:rPr>
          <w:rFonts w:ascii="宋体" w:hAnsi="宋体" w:cs="宋体"/>
        </w:rPr>
        <w:t>从这坐5号</w:t>
      </w:r>
      <w:proofErr w:type="gramEnd"/>
      <w:r w:rsidR="003F37BC">
        <w:rPr>
          <w:rFonts w:ascii="宋体" w:hAnsi="宋体" w:cs="宋体"/>
        </w:rPr>
        <w:t>线，5号线可以转4号线，也可以转10号线。</w:t>
      </w:r>
      <w:r w:rsidR="003F37BC">
        <w:rPr>
          <w:rFonts w:ascii="宋体" w:hAnsi="宋体" w:cs="宋体"/>
        </w:rPr>
        <w:br/>
      </w:r>
      <w:r>
        <w:rPr>
          <w:rFonts w:ascii="宋体" w:hAnsi="宋体" w:cs="宋体" w:hint="eastAsia"/>
        </w:rPr>
        <w:t>Q</w:t>
      </w:r>
      <w:r w:rsidR="003F37BC">
        <w:rPr>
          <w:rFonts w:ascii="宋体" w:hAnsi="宋体" w:cs="宋体"/>
        </w:rPr>
        <w:t>:OK。</w:t>
      </w:r>
      <w:r w:rsidR="003F37BC">
        <w:rPr>
          <w:rFonts w:ascii="宋体" w:hAnsi="宋体" w:cs="宋体"/>
        </w:rPr>
        <w:br/>
      </w:r>
      <w:r>
        <w:rPr>
          <w:rFonts w:ascii="宋体" w:hAnsi="宋体" w:cs="宋体" w:hint="eastAsia"/>
        </w:rPr>
        <w:t>A</w:t>
      </w:r>
      <w:r w:rsidR="003F37BC">
        <w:rPr>
          <w:rFonts w:ascii="宋体" w:hAnsi="宋体" w:cs="宋体"/>
        </w:rPr>
        <w:t>:对，一般看人多不多。</w:t>
      </w:r>
      <w:r w:rsidR="003F37BC">
        <w:rPr>
          <w:rFonts w:ascii="宋体" w:hAnsi="宋体" w:cs="宋体"/>
        </w:rPr>
        <w:br/>
      </w:r>
      <w:r>
        <w:rPr>
          <w:rFonts w:ascii="宋体" w:hAnsi="宋体" w:cs="宋体" w:hint="eastAsia"/>
        </w:rPr>
        <w:t>Q</w:t>
      </w:r>
      <w:r w:rsidR="003F37BC">
        <w:rPr>
          <w:rFonts w:ascii="宋体" w:hAnsi="宋体" w:cs="宋体"/>
        </w:rPr>
        <w:t>:一般哪条线的人比较多？</w:t>
      </w:r>
      <w:r w:rsidR="003F37BC">
        <w:rPr>
          <w:rFonts w:ascii="宋体" w:hAnsi="宋体" w:cs="宋体"/>
        </w:rPr>
        <w:br/>
      </w:r>
      <w:r>
        <w:rPr>
          <w:rFonts w:ascii="宋体" w:hAnsi="宋体" w:cs="宋体" w:hint="eastAsia"/>
        </w:rPr>
        <w:t>A</w:t>
      </w:r>
      <w:r w:rsidR="003F37BC">
        <w:rPr>
          <w:rFonts w:ascii="宋体" w:hAnsi="宋体" w:cs="宋体"/>
        </w:rPr>
        <w:t>:4号线人会多。</w:t>
      </w:r>
      <w:r w:rsidR="003F37BC">
        <w:rPr>
          <w:rFonts w:ascii="宋体" w:hAnsi="宋体" w:cs="宋体"/>
        </w:rPr>
        <w:br/>
      </w:r>
      <w:r>
        <w:rPr>
          <w:rFonts w:ascii="宋体" w:hAnsi="宋体" w:cs="宋体" w:hint="eastAsia"/>
        </w:rPr>
        <w:t>Q</w:t>
      </w:r>
      <w:r w:rsidR="003F37BC">
        <w:rPr>
          <w:rFonts w:ascii="宋体" w:hAnsi="宋体" w:cs="宋体"/>
        </w:rPr>
        <w:t>:人会多。</w:t>
      </w:r>
      <w:r w:rsidR="003F37BC">
        <w:rPr>
          <w:rFonts w:ascii="宋体" w:hAnsi="宋体" w:cs="宋体"/>
        </w:rPr>
        <w:br/>
      </w:r>
      <w:r>
        <w:rPr>
          <w:rFonts w:ascii="宋体" w:hAnsi="宋体" w:cs="宋体" w:hint="eastAsia"/>
        </w:rPr>
        <w:t>A</w:t>
      </w:r>
      <w:r w:rsidR="003F37BC">
        <w:rPr>
          <w:rFonts w:ascii="宋体" w:hAnsi="宋体" w:cs="宋体"/>
        </w:rPr>
        <w:t>:它经过深圳北，转要慢一些，10号线人少。</w:t>
      </w:r>
      <w:r w:rsidR="003F37BC">
        <w:rPr>
          <w:rFonts w:ascii="宋体" w:hAnsi="宋体" w:cs="宋体"/>
        </w:rPr>
        <w:br/>
      </w:r>
      <w:r>
        <w:rPr>
          <w:rFonts w:ascii="宋体" w:hAnsi="宋体" w:cs="宋体" w:hint="eastAsia"/>
        </w:rPr>
        <w:t>Q</w:t>
      </w:r>
      <w:r w:rsidR="003F37BC">
        <w:rPr>
          <w:rFonts w:ascii="宋体" w:hAnsi="宋体" w:cs="宋体"/>
        </w:rPr>
        <w:t>:OK。</w:t>
      </w:r>
      <w:r w:rsidR="003F37BC">
        <w:rPr>
          <w:rFonts w:ascii="宋体" w:hAnsi="宋体" w:cs="宋体"/>
        </w:rPr>
        <w:br/>
      </w:r>
      <w:r>
        <w:rPr>
          <w:rFonts w:ascii="宋体" w:hAnsi="宋体" w:cs="宋体" w:hint="eastAsia"/>
        </w:rPr>
        <w:t>A</w:t>
      </w:r>
      <w:r w:rsidR="003F37BC">
        <w:rPr>
          <w:rFonts w:ascii="宋体" w:hAnsi="宋体" w:cs="宋体"/>
        </w:rPr>
        <w:t>:但是多两站，先到福田站，坐4号线或10号线再转到3号线。</w:t>
      </w:r>
      <w:r w:rsidR="003F37BC">
        <w:rPr>
          <w:rFonts w:ascii="宋体" w:hAnsi="宋体" w:cs="宋体"/>
        </w:rPr>
        <w:br/>
      </w:r>
      <w:r>
        <w:rPr>
          <w:rFonts w:ascii="宋体" w:hAnsi="宋体" w:cs="宋体" w:hint="eastAsia"/>
        </w:rPr>
        <w:t>Q</w:t>
      </w:r>
      <w:r w:rsidR="003F37BC">
        <w:rPr>
          <w:rFonts w:ascii="宋体" w:hAnsi="宋体" w:cs="宋体"/>
        </w:rPr>
        <w:t>:你转4号线要从深圳北转，你如果坐10号线是</w:t>
      </w:r>
      <w:proofErr w:type="gramStart"/>
      <w:r w:rsidR="003F37BC">
        <w:rPr>
          <w:rFonts w:ascii="宋体" w:hAnsi="宋体" w:cs="宋体"/>
        </w:rPr>
        <w:t>从哪转呢</w:t>
      </w:r>
      <w:proofErr w:type="gramEnd"/>
      <w:r w:rsidR="003F37BC">
        <w:rPr>
          <w:rFonts w:ascii="宋体" w:hAnsi="宋体" w:cs="宋体"/>
        </w:rPr>
        <w:t>？</w:t>
      </w:r>
    </w:p>
    <w:p w14:paraId="425B5876" w14:textId="77777777" w:rsidR="007D1668" w:rsidRDefault="007D1668">
      <w:pPr>
        <w:spacing w:line="360" w:lineRule="auto"/>
        <w:rPr>
          <w:rFonts w:ascii="宋体" w:hAnsi="宋体" w:cs="宋体"/>
        </w:rPr>
      </w:pPr>
      <w:r>
        <w:rPr>
          <w:rFonts w:ascii="宋体" w:hAnsi="宋体" w:cs="宋体" w:hint="eastAsia"/>
        </w:rPr>
        <w:lastRenderedPageBreak/>
        <w:t>A：</w:t>
      </w:r>
      <w:r w:rsidR="003F37BC">
        <w:rPr>
          <w:rFonts w:ascii="宋体" w:hAnsi="宋体" w:cs="宋体"/>
        </w:rPr>
        <w:t>从五河。</w:t>
      </w:r>
    </w:p>
    <w:p w14:paraId="7F7B3E13" w14:textId="61E64056" w:rsidR="009E62F7" w:rsidRDefault="007D1668">
      <w:pPr>
        <w:spacing w:line="360" w:lineRule="auto"/>
      </w:pPr>
      <w:r>
        <w:rPr>
          <w:rFonts w:ascii="宋体" w:hAnsi="宋体" w:cs="宋体" w:hint="eastAsia"/>
        </w:rPr>
        <w:t>Q：</w:t>
      </w:r>
      <w:r w:rsidR="003F37BC">
        <w:rPr>
          <w:rFonts w:ascii="宋体" w:hAnsi="宋体" w:cs="宋体"/>
        </w:rPr>
        <w:t>你节假日去福田是干嘛的？</w:t>
      </w:r>
      <w:r w:rsidR="003F37BC">
        <w:rPr>
          <w:rFonts w:ascii="宋体" w:hAnsi="宋体" w:cs="宋体"/>
        </w:rPr>
        <w:br/>
      </w:r>
      <w:r>
        <w:rPr>
          <w:rFonts w:ascii="宋体" w:hAnsi="宋体" w:cs="宋体" w:hint="eastAsia"/>
        </w:rPr>
        <w:t>A</w:t>
      </w:r>
      <w:r w:rsidR="003F37BC">
        <w:rPr>
          <w:rFonts w:ascii="宋体" w:hAnsi="宋体" w:cs="宋体"/>
        </w:rPr>
        <w:t>:节假日是上课。</w:t>
      </w:r>
      <w:r w:rsidR="003F37BC">
        <w:rPr>
          <w:rFonts w:ascii="宋体" w:hAnsi="宋体" w:cs="宋体"/>
        </w:rPr>
        <w:br/>
      </w:r>
      <w:r>
        <w:rPr>
          <w:rFonts w:ascii="宋体" w:hAnsi="宋体" w:cs="宋体" w:hint="eastAsia"/>
        </w:rPr>
        <w:t>Q</w:t>
      </w:r>
      <w:r w:rsidR="003F37BC">
        <w:rPr>
          <w:rFonts w:ascii="宋体" w:hAnsi="宋体" w:cs="宋体"/>
        </w:rPr>
        <w:t>:上课？</w:t>
      </w:r>
      <w:r w:rsidR="003F37BC">
        <w:rPr>
          <w:rFonts w:ascii="宋体" w:hAnsi="宋体" w:cs="宋体"/>
        </w:rPr>
        <w:br/>
      </w:r>
      <w:r>
        <w:rPr>
          <w:rFonts w:ascii="宋体" w:hAnsi="宋体" w:cs="宋体" w:hint="eastAsia"/>
        </w:rPr>
        <w:t>A</w:t>
      </w:r>
      <w:r w:rsidR="003F37BC">
        <w:rPr>
          <w:rFonts w:ascii="宋体" w:hAnsi="宋体" w:cs="宋体"/>
        </w:rPr>
        <w:t>:对，学托福和GRE。</w:t>
      </w:r>
      <w:r w:rsidR="003F37BC">
        <w:rPr>
          <w:rFonts w:ascii="宋体" w:hAnsi="宋体" w:cs="宋体"/>
        </w:rPr>
        <w:br/>
      </w:r>
      <w:r>
        <w:rPr>
          <w:rFonts w:ascii="宋体" w:hAnsi="宋体" w:cs="宋体" w:hint="eastAsia"/>
        </w:rPr>
        <w:t>Q</w:t>
      </w:r>
      <w:r w:rsidR="003F37BC">
        <w:rPr>
          <w:rFonts w:ascii="宋体" w:hAnsi="宋体" w:cs="宋体"/>
        </w:rPr>
        <w:t>:我还以为你是去玩去了。</w:t>
      </w:r>
      <w:r w:rsidR="003F37BC">
        <w:rPr>
          <w:rFonts w:ascii="宋体" w:hAnsi="宋体" w:cs="宋体"/>
        </w:rPr>
        <w:br/>
      </w:r>
      <w:r>
        <w:rPr>
          <w:rFonts w:ascii="宋体" w:hAnsi="宋体" w:cs="宋体" w:hint="eastAsia"/>
        </w:rPr>
        <w:t>A</w:t>
      </w:r>
      <w:r w:rsidR="003F37BC">
        <w:rPr>
          <w:rFonts w:ascii="宋体" w:hAnsi="宋体" w:cs="宋体"/>
        </w:rPr>
        <w:t>:不会，去玩不至于。</w:t>
      </w:r>
      <w:r w:rsidR="003F37BC">
        <w:rPr>
          <w:rFonts w:ascii="宋体" w:hAnsi="宋体" w:cs="宋体"/>
        </w:rPr>
        <w:br/>
      </w:r>
      <w:r>
        <w:rPr>
          <w:rFonts w:ascii="宋体" w:hAnsi="宋体" w:cs="宋体" w:hint="eastAsia"/>
        </w:rPr>
        <w:t>Q</w:t>
      </w:r>
      <w:r w:rsidR="003F37BC">
        <w:rPr>
          <w:rFonts w:ascii="宋体" w:hAnsi="宋体" w:cs="宋体"/>
        </w:rPr>
        <w:t>:除了上课呢？你不会</w:t>
      </w:r>
      <w:proofErr w:type="gramStart"/>
      <w:r w:rsidR="003F37BC">
        <w:rPr>
          <w:rFonts w:ascii="宋体" w:hAnsi="宋体" w:cs="宋体"/>
        </w:rPr>
        <w:t>悲催到</w:t>
      </w:r>
      <w:proofErr w:type="gramEnd"/>
      <w:r w:rsidR="003F37BC">
        <w:rPr>
          <w:rFonts w:ascii="宋体" w:hAnsi="宋体" w:cs="宋体"/>
        </w:rPr>
        <w:t>周末假期都在上英语课吧？</w:t>
      </w:r>
      <w:r w:rsidR="003F37BC">
        <w:rPr>
          <w:rFonts w:ascii="宋体" w:hAnsi="宋体" w:cs="宋体"/>
        </w:rPr>
        <w:br/>
      </w:r>
      <w:r>
        <w:rPr>
          <w:rFonts w:ascii="宋体" w:hAnsi="宋体" w:cs="宋体" w:hint="eastAsia"/>
        </w:rPr>
        <w:t>A</w:t>
      </w:r>
      <w:r w:rsidR="003F37BC">
        <w:rPr>
          <w:rFonts w:ascii="宋体" w:hAnsi="宋体" w:cs="宋体"/>
        </w:rPr>
        <w:t>:工作日是这样子的，以前没搬过来的时候，家里在蛇口的时候就会坐回家。</w:t>
      </w:r>
      <w:r w:rsidR="003F37BC">
        <w:rPr>
          <w:rFonts w:ascii="宋体" w:hAnsi="宋体" w:cs="宋体"/>
        </w:rPr>
        <w:br/>
      </w:r>
      <w:r>
        <w:rPr>
          <w:rFonts w:ascii="宋体" w:hAnsi="宋体" w:cs="宋体" w:hint="eastAsia"/>
        </w:rPr>
        <w:t>Q</w:t>
      </w:r>
      <w:r w:rsidR="003F37BC">
        <w:rPr>
          <w:rFonts w:ascii="宋体" w:hAnsi="宋体" w:cs="宋体"/>
        </w:rPr>
        <w:t>:蛇口。</w:t>
      </w:r>
      <w:r w:rsidR="003F37BC">
        <w:rPr>
          <w:rFonts w:ascii="宋体" w:hAnsi="宋体" w:cs="宋体"/>
        </w:rPr>
        <w:br/>
      </w:r>
      <w:r>
        <w:rPr>
          <w:rFonts w:ascii="宋体" w:hAnsi="宋体" w:cs="宋体" w:hint="eastAsia"/>
        </w:rPr>
        <w:t>A</w:t>
      </w:r>
      <w:r w:rsidR="003F37BC">
        <w:rPr>
          <w:rFonts w:ascii="宋体" w:hAnsi="宋体" w:cs="宋体"/>
        </w:rPr>
        <w:t>:对，从这里坐回家，先从</w:t>
      </w:r>
      <w:proofErr w:type="gramStart"/>
      <w:r w:rsidR="003F37BC">
        <w:rPr>
          <w:rFonts w:ascii="宋体" w:hAnsi="宋体" w:cs="宋体"/>
        </w:rPr>
        <w:t>5号线坐到前</w:t>
      </w:r>
      <w:proofErr w:type="gramEnd"/>
      <w:r w:rsidR="003F37BC">
        <w:rPr>
          <w:rFonts w:ascii="宋体" w:hAnsi="宋体" w:cs="宋体"/>
        </w:rPr>
        <w:t>海湾，再转</w:t>
      </w:r>
      <w:proofErr w:type="gramStart"/>
      <w:r w:rsidR="003F37BC">
        <w:rPr>
          <w:rFonts w:ascii="宋体" w:hAnsi="宋体" w:cs="宋体"/>
        </w:rPr>
        <w:t>11号线坐到后海</w:t>
      </w:r>
      <w:proofErr w:type="gramEnd"/>
      <w:r w:rsidR="003F37BC">
        <w:rPr>
          <w:rFonts w:ascii="宋体" w:hAnsi="宋体" w:cs="宋体"/>
        </w:rPr>
        <w:t>，再坐到蛇口，坐到东</w:t>
      </w:r>
      <w:r>
        <w:rPr>
          <w:rFonts w:ascii="宋体" w:hAnsi="宋体" w:cs="宋体" w:hint="eastAsia"/>
        </w:rPr>
        <w:t>角头</w:t>
      </w:r>
      <w:r w:rsidR="003F37BC">
        <w:rPr>
          <w:rFonts w:ascii="宋体" w:hAnsi="宋体" w:cs="宋体"/>
        </w:rPr>
        <w:t>，绕了一圈。</w:t>
      </w:r>
      <w:r w:rsidR="003F37BC">
        <w:rPr>
          <w:rFonts w:ascii="宋体" w:hAnsi="宋体" w:cs="宋体"/>
        </w:rPr>
        <w:br/>
      </w:r>
      <w:r>
        <w:rPr>
          <w:rFonts w:ascii="宋体" w:hAnsi="宋体" w:cs="宋体" w:hint="eastAsia"/>
        </w:rPr>
        <w:t>Q</w:t>
      </w:r>
      <w:r w:rsidR="003F37BC">
        <w:rPr>
          <w:rFonts w:ascii="宋体" w:hAnsi="宋体" w:cs="宋体"/>
        </w:rPr>
        <w:t>:还是蛮长的路线。</w:t>
      </w:r>
      <w:r w:rsidR="003F37BC">
        <w:rPr>
          <w:rFonts w:ascii="宋体" w:hAnsi="宋体" w:cs="宋体"/>
        </w:rPr>
        <w:br/>
      </w:r>
      <w:r>
        <w:rPr>
          <w:rFonts w:ascii="宋体" w:hAnsi="宋体" w:cs="宋体" w:hint="eastAsia"/>
        </w:rPr>
        <w:t>A</w:t>
      </w:r>
      <w:r w:rsidR="003F37BC">
        <w:rPr>
          <w:rFonts w:ascii="宋体" w:hAnsi="宋体" w:cs="宋体"/>
        </w:rPr>
        <w:t>:对。</w:t>
      </w:r>
      <w:r w:rsidR="003F37BC">
        <w:rPr>
          <w:rFonts w:ascii="宋体" w:hAnsi="宋体" w:cs="宋体"/>
        </w:rPr>
        <w:br/>
      </w:r>
      <w:r>
        <w:rPr>
          <w:rFonts w:ascii="宋体" w:hAnsi="宋体" w:cs="宋体" w:hint="eastAsia"/>
        </w:rPr>
        <w:t>Q</w:t>
      </w:r>
      <w:r w:rsidR="003F37BC">
        <w:rPr>
          <w:rFonts w:ascii="宋体" w:hAnsi="宋体" w:cs="宋体"/>
        </w:rPr>
        <w:t>:你什么时候搬过来的呢？</w:t>
      </w:r>
      <w:r w:rsidR="003F37BC">
        <w:rPr>
          <w:rFonts w:ascii="宋体" w:hAnsi="宋体" w:cs="宋体"/>
        </w:rPr>
        <w:br/>
      </w:r>
      <w:r>
        <w:rPr>
          <w:rFonts w:ascii="宋体" w:hAnsi="宋体" w:cs="宋体" w:hint="eastAsia"/>
        </w:rPr>
        <w:t>A</w:t>
      </w:r>
      <w:r w:rsidR="003F37BC">
        <w:rPr>
          <w:rFonts w:ascii="宋体" w:hAnsi="宋体" w:cs="宋体"/>
        </w:rPr>
        <w:t>:今年。</w:t>
      </w:r>
      <w:r w:rsidR="003F37BC">
        <w:rPr>
          <w:rFonts w:ascii="宋体" w:hAnsi="宋体" w:cs="宋体"/>
        </w:rPr>
        <w:br/>
      </w:r>
      <w:r>
        <w:rPr>
          <w:rFonts w:ascii="宋体" w:hAnsi="宋体" w:cs="宋体" w:hint="eastAsia"/>
        </w:rPr>
        <w:t>Q</w:t>
      </w:r>
      <w:r w:rsidR="003F37BC">
        <w:rPr>
          <w:rFonts w:ascii="宋体" w:hAnsi="宋体" w:cs="宋体"/>
        </w:rPr>
        <w:t>:今年刚搬过来。</w:t>
      </w:r>
      <w:r w:rsidR="003F37BC">
        <w:rPr>
          <w:rFonts w:ascii="宋体" w:hAnsi="宋体" w:cs="宋体"/>
        </w:rPr>
        <w:br/>
      </w:r>
      <w:r>
        <w:rPr>
          <w:rFonts w:ascii="宋体" w:hAnsi="宋体" w:cs="宋体" w:hint="eastAsia"/>
        </w:rPr>
        <w:t>A</w:t>
      </w:r>
      <w:r w:rsidR="003F37BC">
        <w:rPr>
          <w:rFonts w:ascii="宋体" w:hAnsi="宋体" w:cs="宋体"/>
        </w:rPr>
        <w:t>:对，坐了两年，坐回家坐两年。</w:t>
      </w:r>
      <w:r w:rsidR="003F37BC">
        <w:rPr>
          <w:rFonts w:ascii="宋体" w:hAnsi="宋体" w:cs="宋体"/>
        </w:rPr>
        <w:br/>
      </w:r>
      <w:r>
        <w:rPr>
          <w:rFonts w:ascii="宋体" w:hAnsi="宋体" w:cs="宋体" w:hint="eastAsia"/>
        </w:rPr>
        <w:t>Q</w:t>
      </w:r>
      <w:r w:rsidR="003F37BC">
        <w:rPr>
          <w:rFonts w:ascii="宋体" w:hAnsi="宋体" w:cs="宋体"/>
        </w:rPr>
        <w:t>:才两年，还可以。基本上</w:t>
      </w:r>
      <w:proofErr w:type="gramStart"/>
      <w:r w:rsidR="003F37BC">
        <w:rPr>
          <w:rFonts w:ascii="宋体" w:hAnsi="宋体" w:cs="宋体"/>
        </w:rPr>
        <w:t>搬之前</w:t>
      </w:r>
      <w:proofErr w:type="gramEnd"/>
      <w:r w:rsidR="003F37BC">
        <w:rPr>
          <w:rFonts w:ascii="宋体" w:hAnsi="宋体" w:cs="宋体"/>
        </w:rPr>
        <w:t>是坐地铁线回家，</w:t>
      </w:r>
      <w:proofErr w:type="gramStart"/>
      <w:r w:rsidR="003F37BC">
        <w:rPr>
          <w:rFonts w:ascii="宋体" w:hAnsi="宋体" w:cs="宋体"/>
        </w:rPr>
        <w:t>搬之后</w:t>
      </w:r>
      <w:proofErr w:type="gramEnd"/>
      <w:r w:rsidR="003F37BC">
        <w:rPr>
          <w:rFonts w:ascii="宋体" w:hAnsi="宋体" w:cs="宋体"/>
        </w:rPr>
        <w:t>就坐地铁线去福田上课。</w:t>
      </w:r>
      <w:r w:rsidR="003F37BC">
        <w:rPr>
          <w:rFonts w:ascii="宋体" w:hAnsi="宋体" w:cs="宋体"/>
        </w:rPr>
        <w:br/>
      </w:r>
      <w:r>
        <w:rPr>
          <w:rFonts w:ascii="宋体" w:hAnsi="宋体" w:cs="宋体" w:hint="eastAsia"/>
        </w:rPr>
        <w:t>A</w:t>
      </w:r>
      <w:r w:rsidR="003F37BC">
        <w:rPr>
          <w:rFonts w:ascii="宋体" w:hAnsi="宋体" w:cs="宋体"/>
        </w:rPr>
        <w:t>:对，周末假期还是会出去玩。</w:t>
      </w:r>
      <w:r w:rsidR="003F37BC">
        <w:rPr>
          <w:rFonts w:ascii="宋体" w:hAnsi="宋体" w:cs="宋体"/>
        </w:rPr>
        <w:br/>
      </w:r>
      <w:r>
        <w:rPr>
          <w:rFonts w:ascii="宋体" w:hAnsi="宋体" w:cs="宋体" w:hint="eastAsia"/>
        </w:rPr>
        <w:t>Q</w:t>
      </w:r>
      <w:r w:rsidR="003F37BC">
        <w:rPr>
          <w:rFonts w:ascii="宋体" w:hAnsi="宋体" w:cs="宋体"/>
        </w:rPr>
        <w:t>:出去</w:t>
      </w:r>
      <w:proofErr w:type="gramStart"/>
      <w:r w:rsidR="003F37BC">
        <w:rPr>
          <w:rFonts w:ascii="宋体" w:hAnsi="宋体" w:cs="宋体"/>
        </w:rPr>
        <w:t>玩一般</w:t>
      </w:r>
      <w:proofErr w:type="gramEnd"/>
      <w:r w:rsidR="003F37BC">
        <w:rPr>
          <w:rFonts w:ascii="宋体" w:hAnsi="宋体" w:cs="宋体"/>
        </w:rPr>
        <w:t>是去哪呢？会坐地铁吗？</w:t>
      </w:r>
      <w:r w:rsidR="003F37BC">
        <w:rPr>
          <w:rFonts w:ascii="宋体" w:hAnsi="宋体" w:cs="宋体"/>
        </w:rPr>
        <w:br/>
      </w:r>
      <w:r>
        <w:rPr>
          <w:rFonts w:ascii="宋体" w:hAnsi="宋体" w:cs="宋体" w:hint="eastAsia"/>
        </w:rPr>
        <w:t>A</w:t>
      </w:r>
      <w:r w:rsidR="003F37BC">
        <w:rPr>
          <w:rFonts w:ascii="宋体" w:hAnsi="宋体" w:cs="宋体"/>
        </w:rPr>
        <w:t>:出去跟朋友吃饭，一般都是要么在福田，要么在宝安中心。</w:t>
      </w:r>
      <w:r w:rsidR="003F37BC">
        <w:rPr>
          <w:rFonts w:ascii="宋体" w:hAnsi="宋体" w:cs="宋体"/>
        </w:rPr>
        <w:br/>
      </w:r>
      <w:r>
        <w:rPr>
          <w:rFonts w:ascii="宋体" w:hAnsi="宋体" w:cs="宋体" w:hint="eastAsia"/>
        </w:rPr>
        <w:t>Q</w:t>
      </w:r>
      <w:r w:rsidR="003F37BC">
        <w:rPr>
          <w:rFonts w:ascii="宋体" w:hAnsi="宋体" w:cs="宋体"/>
        </w:rPr>
        <w:t>:宝安中心。</w:t>
      </w:r>
      <w:r w:rsidR="003F37BC">
        <w:rPr>
          <w:rFonts w:ascii="宋体" w:hAnsi="宋体" w:cs="宋体"/>
        </w:rPr>
        <w:br/>
      </w:r>
      <w:r>
        <w:rPr>
          <w:rFonts w:ascii="宋体" w:hAnsi="宋体" w:cs="宋体" w:hint="eastAsia"/>
        </w:rPr>
        <w:t>A</w:t>
      </w:r>
      <w:r w:rsidR="003F37BC">
        <w:rPr>
          <w:rFonts w:ascii="宋体" w:hAnsi="宋体" w:cs="宋体"/>
        </w:rPr>
        <w:t>:对。</w:t>
      </w:r>
      <w:r w:rsidR="003F37BC">
        <w:rPr>
          <w:rFonts w:ascii="宋体" w:hAnsi="宋体" w:cs="宋体"/>
        </w:rPr>
        <w:br/>
      </w:r>
      <w:r>
        <w:rPr>
          <w:rFonts w:ascii="宋体" w:hAnsi="宋体" w:cs="宋体" w:hint="eastAsia"/>
        </w:rPr>
        <w:t>Q</w:t>
      </w:r>
      <w:r w:rsidR="003F37BC">
        <w:rPr>
          <w:rFonts w:ascii="宋体" w:hAnsi="宋体" w:cs="宋体"/>
        </w:rPr>
        <w:t>:有什么大的shopping mall吗？</w:t>
      </w:r>
      <w:r w:rsidR="003F37BC">
        <w:rPr>
          <w:rFonts w:ascii="宋体" w:hAnsi="宋体" w:cs="宋体"/>
        </w:rPr>
        <w:br/>
      </w:r>
      <w:r>
        <w:rPr>
          <w:rFonts w:ascii="宋体" w:hAnsi="宋体" w:cs="宋体" w:hint="eastAsia"/>
        </w:rPr>
        <w:t>A</w:t>
      </w:r>
      <w:r w:rsidR="003F37BC">
        <w:rPr>
          <w:rFonts w:ascii="宋体" w:hAnsi="宋体" w:cs="宋体"/>
        </w:rPr>
        <w:t>:</w:t>
      </w:r>
      <w:proofErr w:type="gramStart"/>
      <w:r w:rsidR="003F37BC">
        <w:rPr>
          <w:rFonts w:ascii="宋体" w:hAnsi="宋体" w:cs="宋体"/>
        </w:rPr>
        <w:t>壹</w:t>
      </w:r>
      <w:proofErr w:type="gramEnd"/>
      <w:r w:rsidR="003F37BC">
        <w:rPr>
          <w:rFonts w:ascii="宋体" w:hAnsi="宋体" w:cs="宋体"/>
        </w:rPr>
        <w:t>方城宝安中心。</w:t>
      </w:r>
      <w:r w:rsidR="003F37BC">
        <w:rPr>
          <w:rFonts w:ascii="宋体" w:hAnsi="宋体" w:cs="宋体"/>
        </w:rPr>
        <w:br/>
      </w:r>
      <w:r>
        <w:rPr>
          <w:rFonts w:ascii="宋体" w:hAnsi="宋体" w:cs="宋体" w:hint="eastAsia"/>
        </w:rPr>
        <w:t>Q</w:t>
      </w:r>
      <w:r w:rsidR="003F37BC">
        <w:rPr>
          <w:rFonts w:ascii="宋体" w:hAnsi="宋体" w:cs="宋体"/>
        </w:rPr>
        <w:t>:</w:t>
      </w:r>
      <w:proofErr w:type="gramStart"/>
      <w:r w:rsidR="003F37BC">
        <w:rPr>
          <w:rFonts w:ascii="宋体" w:hAnsi="宋体" w:cs="宋体"/>
        </w:rPr>
        <w:t>壹</w:t>
      </w:r>
      <w:proofErr w:type="gramEnd"/>
      <w:r w:rsidR="003F37BC">
        <w:rPr>
          <w:rFonts w:ascii="宋体" w:hAnsi="宋体" w:cs="宋体"/>
        </w:rPr>
        <w:t>方城。</w:t>
      </w:r>
      <w:r w:rsidR="003F37BC">
        <w:rPr>
          <w:rFonts w:ascii="宋体" w:hAnsi="宋体" w:cs="宋体"/>
        </w:rPr>
        <w:br/>
      </w:r>
      <w:r>
        <w:rPr>
          <w:rFonts w:ascii="宋体" w:hAnsi="宋体" w:cs="宋体" w:hint="eastAsia"/>
        </w:rPr>
        <w:t>A</w:t>
      </w:r>
      <w:r w:rsidR="003F37BC">
        <w:rPr>
          <w:rFonts w:ascii="宋体" w:hAnsi="宋体" w:cs="宋体"/>
        </w:rPr>
        <w:t>:对。</w:t>
      </w:r>
      <w:r w:rsidR="003F37BC">
        <w:rPr>
          <w:rFonts w:ascii="宋体" w:hAnsi="宋体" w:cs="宋体"/>
        </w:rPr>
        <w:br/>
      </w:r>
      <w:r>
        <w:rPr>
          <w:rFonts w:ascii="宋体" w:hAnsi="宋体" w:cs="宋体" w:hint="eastAsia"/>
        </w:rPr>
        <w:lastRenderedPageBreak/>
        <w:t>Q</w:t>
      </w:r>
      <w:r w:rsidR="003F37BC">
        <w:rPr>
          <w:rFonts w:ascii="宋体" w:hAnsi="宋体" w:cs="宋体"/>
        </w:rPr>
        <w:t>:你们不去shopping mall以外的地方吃饭是吗？</w:t>
      </w:r>
      <w:r w:rsidR="003F37BC">
        <w:rPr>
          <w:rFonts w:ascii="宋体" w:hAnsi="宋体" w:cs="宋体"/>
        </w:rPr>
        <w:br/>
      </w:r>
      <w:r>
        <w:rPr>
          <w:rFonts w:ascii="宋体" w:hAnsi="宋体" w:cs="宋体" w:hint="eastAsia"/>
        </w:rPr>
        <w:t>A</w:t>
      </w:r>
      <w:r w:rsidR="003F37BC">
        <w:rPr>
          <w:rFonts w:ascii="宋体" w:hAnsi="宋体" w:cs="宋体"/>
        </w:rPr>
        <w:t>:一般不去，因为来吃饭的话，顺便看个电影什么之类的。</w:t>
      </w:r>
      <w:r w:rsidR="003F37BC">
        <w:rPr>
          <w:rFonts w:ascii="宋体" w:hAnsi="宋体" w:cs="宋体"/>
        </w:rPr>
        <w:br/>
      </w:r>
      <w:r>
        <w:rPr>
          <w:rFonts w:ascii="宋体" w:hAnsi="宋体" w:cs="宋体" w:hint="eastAsia"/>
        </w:rPr>
        <w:t>Q</w:t>
      </w:r>
      <w:r w:rsidR="003F37BC">
        <w:rPr>
          <w:rFonts w:ascii="宋体" w:hAnsi="宋体" w:cs="宋体"/>
        </w:rPr>
        <w:t>:一套。</w:t>
      </w:r>
      <w:r w:rsidR="003F37BC">
        <w:rPr>
          <w:rFonts w:ascii="宋体" w:hAnsi="宋体" w:cs="宋体"/>
        </w:rPr>
        <w:br/>
      </w:r>
      <w:r>
        <w:rPr>
          <w:rFonts w:ascii="宋体" w:hAnsi="宋体" w:cs="宋体" w:hint="eastAsia"/>
        </w:rPr>
        <w:t>A</w:t>
      </w:r>
      <w:r w:rsidR="003F37BC">
        <w:rPr>
          <w:rFonts w:ascii="宋体" w:hAnsi="宋体" w:cs="宋体"/>
        </w:rPr>
        <w:t>:对，深圳吃饭的地方基本都在Shopping mall。</w:t>
      </w:r>
      <w:r w:rsidR="003F37BC">
        <w:rPr>
          <w:rFonts w:ascii="宋体" w:hAnsi="宋体" w:cs="宋体"/>
        </w:rPr>
        <w:br/>
      </w:r>
      <w:r>
        <w:rPr>
          <w:rFonts w:ascii="宋体" w:hAnsi="宋体" w:cs="宋体" w:hint="eastAsia"/>
        </w:rPr>
        <w:t>Q</w:t>
      </w:r>
      <w:r w:rsidR="003F37BC">
        <w:rPr>
          <w:rFonts w:ascii="宋体" w:hAnsi="宋体" w:cs="宋体"/>
        </w:rPr>
        <w:t>:我们访谈也发现了，尤其是有一些在外地城市长大的南科大的学生，也在帮我做事情，他们访谈就很奇怪，说深圳人好喜欢Shopping mall。</w:t>
      </w:r>
      <w:r w:rsidR="003F37BC">
        <w:rPr>
          <w:rFonts w:ascii="宋体" w:hAnsi="宋体" w:cs="宋体"/>
        </w:rPr>
        <w:br/>
      </w:r>
      <w:r>
        <w:rPr>
          <w:rFonts w:ascii="宋体" w:hAnsi="宋体" w:cs="宋体" w:hint="eastAsia"/>
        </w:rPr>
        <w:t>A</w:t>
      </w:r>
      <w:r w:rsidR="003F37BC">
        <w:rPr>
          <w:rFonts w:ascii="宋体" w:hAnsi="宋体" w:cs="宋体"/>
        </w:rPr>
        <w:t>:比如说那种好吃的店，因为你也不会去什么，像我们男生一般也不会去什么</w:t>
      </w:r>
      <w:proofErr w:type="gramStart"/>
      <w:r w:rsidR="003F37BC">
        <w:rPr>
          <w:rFonts w:ascii="宋体" w:hAnsi="宋体" w:cs="宋体"/>
        </w:rPr>
        <w:t>网红打卡</w:t>
      </w:r>
      <w:proofErr w:type="gramEnd"/>
      <w:r w:rsidR="003F37BC">
        <w:rPr>
          <w:rFonts w:ascii="宋体" w:hAnsi="宋体" w:cs="宋体"/>
        </w:rPr>
        <w:t>店，一般就找那种大家喜欢吃的，中午一般都在Shopping mall，还能顺便看电影。</w:t>
      </w:r>
      <w:r w:rsidR="003F37BC">
        <w:rPr>
          <w:rFonts w:ascii="宋体" w:hAnsi="宋体" w:cs="宋体"/>
        </w:rPr>
        <w:br/>
      </w:r>
      <w:r>
        <w:rPr>
          <w:rFonts w:ascii="宋体" w:hAnsi="宋体" w:cs="宋体" w:hint="eastAsia"/>
        </w:rPr>
        <w:t>Q</w:t>
      </w:r>
      <w:r w:rsidR="003F37BC">
        <w:rPr>
          <w:rFonts w:ascii="宋体" w:hAnsi="宋体" w:cs="宋体"/>
        </w:rPr>
        <w:t>:你觉得男生跟女生的消费需求不一样？</w:t>
      </w:r>
      <w:r w:rsidR="003F37BC">
        <w:rPr>
          <w:rFonts w:ascii="宋体" w:hAnsi="宋体" w:cs="宋体"/>
        </w:rPr>
        <w:br/>
      </w:r>
      <w:r>
        <w:rPr>
          <w:rFonts w:ascii="宋体" w:hAnsi="宋体" w:cs="宋体" w:hint="eastAsia"/>
        </w:rPr>
        <w:t>A</w:t>
      </w:r>
      <w:r w:rsidR="003F37BC">
        <w:rPr>
          <w:rFonts w:ascii="宋体" w:hAnsi="宋体" w:cs="宋体"/>
        </w:rPr>
        <w:t>:</w:t>
      </w:r>
      <w:r>
        <w:rPr>
          <w:rFonts w:ascii="宋体" w:hAnsi="宋体" w:cs="宋体" w:hint="eastAsia"/>
        </w:rPr>
        <w:t>不</w:t>
      </w:r>
      <w:r w:rsidR="003F37BC">
        <w:rPr>
          <w:rFonts w:ascii="宋体" w:hAnsi="宋体" w:cs="宋体"/>
        </w:rPr>
        <w:t>一样</w:t>
      </w:r>
      <w:r>
        <w:rPr>
          <w:rFonts w:ascii="宋体" w:hAnsi="宋体" w:cs="宋体" w:hint="eastAsia"/>
        </w:rPr>
        <w:t>吧</w:t>
      </w:r>
      <w:r w:rsidR="003F37BC">
        <w:rPr>
          <w:rFonts w:ascii="宋体" w:hAnsi="宋体" w:cs="宋体"/>
        </w:rPr>
        <w:t>，反正我们是不怎么去那种</w:t>
      </w:r>
      <w:proofErr w:type="gramStart"/>
      <w:r w:rsidR="003F37BC">
        <w:rPr>
          <w:rFonts w:ascii="宋体" w:hAnsi="宋体" w:cs="宋体"/>
        </w:rPr>
        <w:t>网红店</w:t>
      </w:r>
      <w:proofErr w:type="gramEnd"/>
      <w:r w:rsidR="003F37BC">
        <w:rPr>
          <w:rFonts w:ascii="宋体" w:hAnsi="宋体" w:cs="宋体"/>
        </w:rPr>
        <w:t>。</w:t>
      </w:r>
      <w:r w:rsidR="003F37BC">
        <w:rPr>
          <w:rFonts w:ascii="宋体" w:hAnsi="宋体" w:cs="宋体"/>
        </w:rPr>
        <w:br/>
      </w:r>
      <w:r>
        <w:rPr>
          <w:rFonts w:ascii="宋体" w:hAnsi="宋体" w:cs="宋体" w:hint="eastAsia"/>
        </w:rPr>
        <w:t>Q</w:t>
      </w:r>
      <w:r w:rsidR="003F37BC">
        <w:rPr>
          <w:rFonts w:ascii="宋体" w:hAnsi="宋体" w:cs="宋体"/>
        </w:rPr>
        <w:t>:有意思，因为确实是有女孩子反映说她们会去</w:t>
      </w:r>
      <w:proofErr w:type="gramStart"/>
      <w:r w:rsidR="003F37BC">
        <w:rPr>
          <w:rFonts w:ascii="宋体" w:hAnsi="宋体" w:cs="宋体"/>
        </w:rPr>
        <w:t>网红店</w:t>
      </w:r>
      <w:proofErr w:type="gramEnd"/>
      <w:r w:rsidR="003F37BC">
        <w:rPr>
          <w:rFonts w:ascii="宋体" w:hAnsi="宋体" w:cs="宋体"/>
        </w:rPr>
        <w:t>。你</w:t>
      </w:r>
      <w:proofErr w:type="gramStart"/>
      <w:r w:rsidR="003F37BC">
        <w:rPr>
          <w:rFonts w:ascii="宋体" w:hAnsi="宋体" w:cs="宋体"/>
        </w:rPr>
        <w:t>在坐</w:t>
      </w:r>
      <w:proofErr w:type="gramEnd"/>
      <w:r w:rsidR="003F37BC">
        <w:rPr>
          <w:rFonts w:ascii="宋体" w:hAnsi="宋体" w:cs="宋体"/>
        </w:rPr>
        <w:t>地铁过程中有遇到过什么困难或者麻烦吗？第三个问题。</w:t>
      </w:r>
      <w:r w:rsidR="003F37BC">
        <w:rPr>
          <w:rFonts w:ascii="宋体" w:hAnsi="宋体" w:cs="宋体"/>
        </w:rPr>
        <w:br/>
      </w:r>
      <w:r>
        <w:rPr>
          <w:rFonts w:ascii="宋体" w:hAnsi="宋体" w:cs="宋体" w:hint="eastAsia"/>
        </w:rPr>
        <w:t>A</w:t>
      </w:r>
      <w:r w:rsidR="003F37BC">
        <w:rPr>
          <w:rFonts w:ascii="宋体" w:hAnsi="宋体" w:cs="宋体"/>
        </w:rPr>
        <w:t>:麻烦倒是没有。</w:t>
      </w:r>
      <w:r w:rsidR="003F37BC">
        <w:rPr>
          <w:rFonts w:ascii="宋体" w:hAnsi="宋体" w:cs="宋体"/>
        </w:rPr>
        <w:br/>
      </w:r>
      <w:r>
        <w:rPr>
          <w:rFonts w:ascii="宋体" w:hAnsi="宋体" w:cs="宋体" w:hint="eastAsia"/>
        </w:rPr>
        <w:t>Q</w:t>
      </w:r>
      <w:r w:rsidR="003F37BC">
        <w:rPr>
          <w:rFonts w:ascii="宋体" w:hAnsi="宋体" w:cs="宋体"/>
        </w:rPr>
        <w:t>没有是吗？</w:t>
      </w:r>
      <w:r w:rsidR="003F37BC">
        <w:rPr>
          <w:rFonts w:ascii="宋体" w:hAnsi="宋体" w:cs="宋体"/>
        </w:rPr>
        <w:br/>
      </w:r>
      <w:r>
        <w:rPr>
          <w:rFonts w:ascii="宋体" w:hAnsi="宋体" w:cs="宋体" w:hint="eastAsia"/>
        </w:rPr>
        <w:t>A</w:t>
      </w:r>
      <w:r w:rsidR="003F37BC">
        <w:rPr>
          <w:rFonts w:ascii="宋体" w:hAnsi="宋体" w:cs="宋体"/>
        </w:rPr>
        <w:t>:对。</w:t>
      </w:r>
      <w:r w:rsidR="003F37BC">
        <w:rPr>
          <w:rFonts w:ascii="宋体" w:hAnsi="宋体" w:cs="宋体"/>
        </w:rPr>
        <w:br/>
      </w:r>
      <w:r>
        <w:rPr>
          <w:rFonts w:ascii="宋体" w:hAnsi="宋体" w:cs="宋体" w:hint="eastAsia"/>
        </w:rPr>
        <w:t>Q</w:t>
      </w:r>
      <w:r w:rsidR="003F37BC">
        <w:rPr>
          <w:rFonts w:ascii="宋体" w:hAnsi="宋体" w:cs="宋体"/>
        </w:rPr>
        <w:t>:或者比较尴尬的瞬间。</w:t>
      </w:r>
      <w:r w:rsidR="003F37BC">
        <w:rPr>
          <w:rFonts w:ascii="宋体" w:hAnsi="宋体" w:cs="宋体"/>
        </w:rPr>
        <w:br/>
      </w:r>
      <w:r>
        <w:rPr>
          <w:rFonts w:ascii="宋体" w:hAnsi="宋体" w:cs="宋体" w:hint="eastAsia"/>
        </w:rPr>
        <w:t>A</w:t>
      </w:r>
      <w:r w:rsidR="003F37BC">
        <w:rPr>
          <w:rFonts w:ascii="宋体" w:hAnsi="宋体" w:cs="宋体"/>
        </w:rPr>
        <w:t>:尴尬的，出不去，</w:t>
      </w:r>
      <w:proofErr w:type="gramStart"/>
      <w:r w:rsidR="003F37BC">
        <w:rPr>
          <w:rFonts w:ascii="宋体" w:hAnsi="宋体" w:cs="宋体"/>
        </w:rPr>
        <w:t>扫码出不去</w:t>
      </w:r>
      <w:proofErr w:type="gramEnd"/>
      <w:r w:rsidR="003F37BC">
        <w:rPr>
          <w:rFonts w:ascii="宋体" w:hAnsi="宋体" w:cs="宋体"/>
        </w:rPr>
        <w:t>。</w:t>
      </w:r>
      <w:r w:rsidR="003F37BC">
        <w:rPr>
          <w:rFonts w:ascii="宋体" w:hAnsi="宋体" w:cs="宋体"/>
        </w:rPr>
        <w:br/>
      </w:r>
      <w:r>
        <w:rPr>
          <w:rFonts w:ascii="宋体" w:hAnsi="宋体" w:cs="宋体" w:hint="eastAsia"/>
        </w:rPr>
        <w:t>Q</w:t>
      </w:r>
      <w:r w:rsidR="003F37BC">
        <w:rPr>
          <w:rFonts w:ascii="宋体" w:hAnsi="宋体" w:cs="宋体"/>
        </w:rPr>
        <w:t>:还有这种情况？</w:t>
      </w:r>
      <w:r w:rsidR="003F37BC">
        <w:rPr>
          <w:rFonts w:ascii="宋体" w:hAnsi="宋体" w:cs="宋体"/>
        </w:rPr>
        <w:br/>
      </w:r>
      <w:r>
        <w:rPr>
          <w:rFonts w:ascii="宋体" w:hAnsi="宋体" w:cs="宋体" w:hint="eastAsia"/>
        </w:rPr>
        <w:t>A</w:t>
      </w:r>
      <w:r w:rsidR="003F37BC">
        <w:rPr>
          <w:rFonts w:ascii="宋体" w:hAnsi="宋体" w:cs="宋体"/>
        </w:rPr>
        <w:t>:有，就有过一次，但还不止我一个人，我跟我朋友一起，也不是，是进不去。</w:t>
      </w:r>
      <w:r w:rsidR="003F37BC">
        <w:rPr>
          <w:rFonts w:ascii="宋体" w:hAnsi="宋体" w:cs="宋体"/>
        </w:rPr>
        <w:br/>
      </w:r>
      <w:r>
        <w:rPr>
          <w:rFonts w:ascii="宋体" w:hAnsi="宋体" w:cs="宋体" w:hint="eastAsia"/>
        </w:rPr>
        <w:t>Q</w:t>
      </w:r>
      <w:r w:rsidR="003F37BC">
        <w:rPr>
          <w:rFonts w:ascii="宋体" w:hAnsi="宋体" w:cs="宋体"/>
        </w:rPr>
        <w:t>:进不去，就是通行码。</w:t>
      </w:r>
      <w:r w:rsidR="003F37BC">
        <w:rPr>
          <w:rFonts w:ascii="宋体" w:hAnsi="宋体" w:cs="宋体"/>
        </w:rPr>
        <w:br/>
      </w:r>
      <w:r>
        <w:rPr>
          <w:rFonts w:ascii="宋体" w:hAnsi="宋体" w:cs="宋体" w:hint="eastAsia"/>
        </w:rPr>
        <w:t>A</w:t>
      </w:r>
      <w:r w:rsidR="003F37BC">
        <w:rPr>
          <w:rFonts w:ascii="宋体" w:hAnsi="宋体" w:cs="宋体"/>
        </w:rPr>
        <w:t>:对，你的手机上显示能进去的，你一扫，那个</w:t>
      </w:r>
      <w:proofErr w:type="gramStart"/>
      <w:r w:rsidR="003F37BC">
        <w:rPr>
          <w:rFonts w:ascii="宋体" w:hAnsi="宋体" w:cs="宋体"/>
        </w:rPr>
        <w:t>闸</w:t>
      </w:r>
      <w:proofErr w:type="gramEnd"/>
      <w:r w:rsidR="003F37BC">
        <w:rPr>
          <w:rFonts w:ascii="宋体" w:hAnsi="宋体" w:cs="宋体"/>
        </w:rPr>
        <w:t>不开，同时我跟我朋友都是那样子，在同一个站。</w:t>
      </w:r>
      <w:r w:rsidR="003F37BC">
        <w:rPr>
          <w:rFonts w:ascii="宋体" w:hAnsi="宋体" w:cs="宋体"/>
        </w:rPr>
        <w:br/>
      </w:r>
      <w:r>
        <w:rPr>
          <w:rFonts w:ascii="宋体" w:hAnsi="宋体" w:cs="宋体" w:hint="eastAsia"/>
        </w:rPr>
        <w:t>Q</w:t>
      </w:r>
      <w:r w:rsidR="003F37BC">
        <w:rPr>
          <w:rFonts w:ascii="宋体" w:hAnsi="宋体" w:cs="宋体"/>
        </w:rPr>
        <w:t>:同一个</w:t>
      </w:r>
      <w:proofErr w:type="gramStart"/>
      <w:r w:rsidR="003F37BC">
        <w:rPr>
          <w:rFonts w:ascii="宋体" w:hAnsi="宋体" w:cs="宋体"/>
        </w:rPr>
        <w:t>闸</w:t>
      </w:r>
      <w:proofErr w:type="gramEnd"/>
      <w:r w:rsidR="003F37BC">
        <w:rPr>
          <w:rFonts w:ascii="宋体" w:hAnsi="宋体" w:cs="宋体"/>
        </w:rPr>
        <w:t>还是不同的闸？</w:t>
      </w:r>
      <w:r w:rsidR="003F37BC">
        <w:rPr>
          <w:rFonts w:ascii="宋体" w:hAnsi="宋体" w:cs="宋体"/>
        </w:rPr>
        <w:br/>
      </w:r>
      <w:r>
        <w:rPr>
          <w:rFonts w:ascii="宋体" w:hAnsi="宋体" w:cs="宋体" w:hint="eastAsia"/>
        </w:rPr>
        <w:t>A</w:t>
      </w:r>
      <w:r w:rsidR="003F37BC">
        <w:rPr>
          <w:rFonts w:ascii="宋体" w:hAnsi="宋体" w:cs="宋体"/>
        </w:rPr>
        <w:t>:好像还是不同的闸，同一个站。</w:t>
      </w:r>
      <w:r w:rsidR="003F37BC">
        <w:rPr>
          <w:rFonts w:ascii="宋体" w:hAnsi="宋体" w:cs="宋体"/>
        </w:rPr>
        <w:br/>
      </w:r>
      <w:r>
        <w:rPr>
          <w:rFonts w:ascii="宋体" w:hAnsi="宋体" w:cs="宋体" w:hint="eastAsia"/>
        </w:rPr>
        <w:t>Q</w:t>
      </w:r>
      <w:r w:rsidR="003F37BC">
        <w:rPr>
          <w:rFonts w:ascii="宋体" w:hAnsi="宋体" w:cs="宋体"/>
        </w:rPr>
        <w:t>:那就是科技出现了问题。</w:t>
      </w:r>
      <w:r w:rsidR="003F37BC">
        <w:rPr>
          <w:rFonts w:ascii="宋体" w:hAnsi="宋体" w:cs="宋体"/>
        </w:rPr>
        <w:br/>
      </w:r>
      <w:r>
        <w:rPr>
          <w:rFonts w:ascii="宋体" w:hAnsi="宋体" w:cs="宋体" w:hint="eastAsia"/>
        </w:rPr>
        <w:t>A</w:t>
      </w:r>
      <w:r w:rsidR="003F37BC">
        <w:rPr>
          <w:rFonts w:ascii="宋体" w:hAnsi="宋体" w:cs="宋体"/>
        </w:rPr>
        <w:t>:突然间出现，</w:t>
      </w:r>
      <w:r>
        <w:rPr>
          <w:rFonts w:ascii="宋体" w:hAnsi="宋体" w:cs="宋体" w:hint="eastAsia"/>
        </w:rPr>
        <w:t>不知道</w:t>
      </w:r>
      <w:r w:rsidR="003F37BC">
        <w:rPr>
          <w:rFonts w:ascii="宋体" w:hAnsi="宋体" w:cs="宋体"/>
        </w:rPr>
        <w:t>为什么？后来找工作人员，开闸给我们放进去了，很奇怪，从来没遇见过，就遇见过一次。</w:t>
      </w:r>
      <w:r w:rsidR="003F37BC">
        <w:rPr>
          <w:rFonts w:ascii="宋体" w:hAnsi="宋体" w:cs="宋体"/>
        </w:rPr>
        <w:br/>
      </w:r>
      <w:r>
        <w:rPr>
          <w:rFonts w:ascii="宋体" w:hAnsi="宋体" w:cs="宋体" w:hint="eastAsia"/>
        </w:rPr>
        <w:lastRenderedPageBreak/>
        <w:t>Q</w:t>
      </w:r>
      <w:r w:rsidR="003F37BC">
        <w:rPr>
          <w:rFonts w:ascii="宋体" w:hAnsi="宋体" w:cs="宋体"/>
        </w:rPr>
        <w:t>:你当时会觉得怎么</w:t>
      </w:r>
      <w:proofErr w:type="gramStart"/>
      <w:r w:rsidR="003F37BC">
        <w:rPr>
          <w:rFonts w:ascii="宋体" w:hAnsi="宋体" w:cs="宋体"/>
        </w:rPr>
        <w:t>个</w:t>
      </w:r>
      <w:proofErr w:type="gramEnd"/>
      <w:r w:rsidR="003F37BC">
        <w:rPr>
          <w:rFonts w:ascii="宋体" w:hAnsi="宋体" w:cs="宋体"/>
        </w:rPr>
        <w:t>尴尬呢？</w:t>
      </w:r>
      <w:r w:rsidR="003F37BC">
        <w:rPr>
          <w:rFonts w:ascii="宋体" w:hAnsi="宋体" w:cs="宋体"/>
        </w:rPr>
        <w:br/>
      </w:r>
      <w:r>
        <w:rPr>
          <w:rFonts w:ascii="宋体" w:hAnsi="宋体" w:cs="宋体" w:hint="eastAsia"/>
        </w:rPr>
        <w:t>A</w:t>
      </w:r>
      <w:r w:rsidR="003F37BC">
        <w:rPr>
          <w:rFonts w:ascii="宋体" w:hAnsi="宋体" w:cs="宋体"/>
        </w:rPr>
        <w:t>:就</w:t>
      </w:r>
      <w:proofErr w:type="gramStart"/>
      <w:r w:rsidR="003F37BC">
        <w:rPr>
          <w:rFonts w:ascii="宋体" w:hAnsi="宋体" w:cs="宋体"/>
        </w:rPr>
        <w:t>别看着</w:t>
      </w:r>
      <w:proofErr w:type="gramEnd"/>
      <w:r w:rsidR="003F37BC">
        <w:rPr>
          <w:rFonts w:ascii="宋体" w:hAnsi="宋体" w:cs="宋体"/>
        </w:rPr>
        <w:t>你，你在那扫，这边好，闸不开，你在那扫，它不开。</w:t>
      </w:r>
      <w:r w:rsidR="003F37BC">
        <w:rPr>
          <w:rFonts w:ascii="宋体" w:hAnsi="宋体" w:cs="宋体"/>
        </w:rPr>
        <w:br/>
      </w:r>
      <w:r>
        <w:rPr>
          <w:rFonts w:ascii="宋体" w:hAnsi="宋体" w:cs="宋体" w:hint="eastAsia"/>
        </w:rPr>
        <w:t>Q</w:t>
      </w:r>
      <w:r w:rsidR="003F37BC">
        <w:rPr>
          <w:rFonts w:ascii="宋体" w:hAnsi="宋体" w:cs="宋体"/>
        </w:rPr>
        <w:t>:扫了好多次都不开？</w:t>
      </w:r>
      <w:r w:rsidR="003F37BC">
        <w:rPr>
          <w:rFonts w:ascii="宋体" w:hAnsi="宋体" w:cs="宋体"/>
        </w:rPr>
        <w:br/>
      </w:r>
      <w:r>
        <w:rPr>
          <w:rFonts w:ascii="宋体" w:hAnsi="宋体" w:cs="宋体" w:hint="eastAsia"/>
        </w:rPr>
        <w:t>A</w:t>
      </w:r>
      <w:r w:rsidR="003F37BC">
        <w:rPr>
          <w:rFonts w:ascii="宋体" w:hAnsi="宋体" w:cs="宋体"/>
        </w:rPr>
        <w:t>:对。</w:t>
      </w:r>
      <w:r w:rsidR="003F37BC">
        <w:rPr>
          <w:rFonts w:ascii="宋体" w:hAnsi="宋体" w:cs="宋体"/>
        </w:rPr>
        <w:br/>
      </w:r>
      <w:r>
        <w:rPr>
          <w:rFonts w:ascii="宋体" w:hAnsi="宋体" w:cs="宋体" w:hint="eastAsia"/>
        </w:rPr>
        <w:t>Q</w:t>
      </w:r>
      <w:r w:rsidR="003F37BC">
        <w:rPr>
          <w:rFonts w:ascii="宋体" w:hAnsi="宋体" w:cs="宋体"/>
        </w:rPr>
        <w:t>:那是蛮尴尬的。除了你自己亲身经历过的一些事情，你</w:t>
      </w:r>
      <w:proofErr w:type="gramStart"/>
      <w:r w:rsidR="003F37BC">
        <w:rPr>
          <w:rFonts w:ascii="宋体" w:hAnsi="宋体" w:cs="宋体"/>
        </w:rPr>
        <w:t>在坐</w:t>
      </w:r>
      <w:proofErr w:type="gramEnd"/>
      <w:r w:rsidR="003F37BC">
        <w:rPr>
          <w:rFonts w:ascii="宋体" w:hAnsi="宋体" w:cs="宋体"/>
        </w:rPr>
        <w:t>地铁的过程中，无论是在列车内还是车站内或者车站周边，你遇到过让你印象非常深刻的事情吗？</w:t>
      </w:r>
      <w:r w:rsidR="003F37BC">
        <w:rPr>
          <w:rFonts w:ascii="宋体" w:hAnsi="宋体" w:cs="宋体"/>
        </w:rPr>
        <w:br/>
      </w:r>
      <w:r>
        <w:rPr>
          <w:rFonts w:ascii="宋体" w:hAnsi="宋体" w:cs="宋体"/>
        </w:rPr>
        <w:t>A</w:t>
      </w:r>
      <w:r w:rsidR="003F37BC">
        <w:rPr>
          <w:rFonts w:ascii="宋体" w:hAnsi="宋体" w:cs="宋体"/>
        </w:rPr>
        <w:t>:没有，感觉很机械化。</w:t>
      </w:r>
      <w:r w:rsidR="003F37BC">
        <w:rPr>
          <w:rFonts w:ascii="宋体" w:hAnsi="宋体" w:cs="宋体"/>
        </w:rPr>
        <w:br/>
      </w:r>
      <w:r>
        <w:rPr>
          <w:rFonts w:ascii="宋体" w:hAnsi="宋体" w:cs="宋体"/>
        </w:rPr>
        <w:t>Q</w:t>
      </w:r>
      <w:r w:rsidR="003F37BC">
        <w:rPr>
          <w:rFonts w:ascii="宋体" w:hAnsi="宋体" w:cs="宋体"/>
        </w:rPr>
        <w:t>:很机械化？</w:t>
      </w:r>
      <w:r w:rsidR="003F37BC">
        <w:rPr>
          <w:rFonts w:ascii="宋体" w:hAnsi="宋体" w:cs="宋体"/>
        </w:rPr>
        <w:br/>
      </w:r>
      <w:r>
        <w:rPr>
          <w:rFonts w:ascii="宋体" w:hAnsi="宋体" w:cs="宋体"/>
        </w:rPr>
        <w:t>A</w:t>
      </w:r>
      <w:r w:rsidR="003F37BC">
        <w:rPr>
          <w:rFonts w:ascii="宋体" w:hAnsi="宋体" w:cs="宋体"/>
        </w:rPr>
        <w:t>:对，大家都非常有秩序。</w:t>
      </w:r>
      <w:r w:rsidR="003F37BC">
        <w:rPr>
          <w:rFonts w:ascii="宋体" w:hAnsi="宋体" w:cs="宋体"/>
        </w:rPr>
        <w:br/>
      </w:r>
      <w:r>
        <w:rPr>
          <w:rFonts w:ascii="宋体" w:hAnsi="宋体" w:cs="宋体" w:hint="eastAsia"/>
        </w:rPr>
        <w:t>Q</w:t>
      </w:r>
      <w:r w:rsidR="003F37BC">
        <w:rPr>
          <w:rFonts w:ascii="宋体" w:hAnsi="宋体" w:cs="宋体"/>
        </w:rPr>
        <w:t>:你怎么会用机械化这个词来形容？</w:t>
      </w:r>
      <w:r w:rsidR="003F37BC">
        <w:rPr>
          <w:rFonts w:ascii="宋体" w:hAnsi="宋体" w:cs="宋体"/>
        </w:rPr>
        <w:br/>
      </w:r>
      <w:r>
        <w:rPr>
          <w:rFonts w:ascii="宋体" w:hAnsi="宋体" w:cs="宋体" w:hint="eastAsia"/>
        </w:rPr>
        <w:t>A</w:t>
      </w:r>
      <w:r w:rsidR="003F37BC">
        <w:rPr>
          <w:rFonts w:ascii="宋体" w:hAnsi="宋体" w:cs="宋体"/>
        </w:rPr>
        <w:t>:因为你在地铁上也看不到什么，尽管聊天都不聊，也没人聊天，每个人看手机，都站在那儿，所以</w:t>
      </w:r>
      <w:proofErr w:type="gramStart"/>
      <w:r w:rsidR="003F37BC">
        <w:rPr>
          <w:rFonts w:ascii="宋体" w:hAnsi="宋体" w:cs="宋体"/>
        </w:rPr>
        <w:t>就像很程序化</w:t>
      </w:r>
      <w:proofErr w:type="gramEnd"/>
      <w:r w:rsidR="003F37BC">
        <w:rPr>
          <w:rFonts w:ascii="宋体" w:hAnsi="宋体" w:cs="宋体"/>
        </w:rPr>
        <w:t>这样子。</w:t>
      </w:r>
      <w:r w:rsidR="003F37BC">
        <w:rPr>
          <w:rFonts w:ascii="宋体" w:hAnsi="宋体" w:cs="宋体"/>
        </w:rPr>
        <w:br/>
      </w:r>
      <w:r w:rsidR="00B01961">
        <w:rPr>
          <w:rFonts w:ascii="宋体" w:hAnsi="宋体" w:cs="宋体" w:hint="eastAsia"/>
        </w:rPr>
        <w:t>Q</w:t>
      </w:r>
      <w:r w:rsidR="003F37BC">
        <w:rPr>
          <w:rFonts w:ascii="宋体" w:hAnsi="宋体" w:cs="宋体"/>
        </w:rPr>
        <w:t>:程序化</w:t>
      </w:r>
      <w:r w:rsidR="00B01961">
        <w:rPr>
          <w:rFonts w:ascii="宋体" w:hAnsi="宋体" w:cs="宋体" w:hint="eastAsia"/>
        </w:rPr>
        <w:t>,</w:t>
      </w:r>
      <w:r w:rsidR="003F37BC">
        <w:rPr>
          <w:rFonts w:ascii="宋体" w:hAnsi="宋体" w:cs="宋体"/>
        </w:rPr>
        <w:t>我可不可以理解说有一点很呆板，没有特别有趣的事情？</w:t>
      </w:r>
      <w:r w:rsidR="003F37BC">
        <w:rPr>
          <w:rFonts w:ascii="宋体" w:hAnsi="宋体" w:cs="宋体"/>
        </w:rPr>
        <w:br/>
      </w:r>
      <w:r w:rsidR="00B01961">
        <w:rPr>
          <w:rFonts w:ascii="宋体" w:hAnsi="宋体" w:cs="宋体" w:hint="eastAsia"/>
        </w:rPr>
        <w:t>A</w:t>
      </w:r>
      <w:r w:rsidR="003F37BC">
        <w:rPr>
          <w:rFonts w:ascii="宋体" w:hAnsi="宋体" w:cs="宋体"/>
        </w:rPr>
        <w:t>:没有，对，是，差不多这样。</w:t>
      </w:r>
      <w:r w:rsidR="003F37BC">
        <w:rPr>
          <w:rFonts w:ascii="宋体" w:hAnsi="宋体" w:cs="宋体"/>
        </w:rPr>
        <w:br/>
      </w:r>
      <w:r w:rsidR="00B01961">
        <w:rPr>
          <w:rFonts w:ascii="宋体" w:hAnsi="宋体" w:cs="宋体" w:hint="eastAsia"/>
        </w:rPr>
        <w:t>Q</w:t>
      </w:r>
      <w:r w:rsidR="003F37BC">
        <w:rPr>
          <w:rFonts w:ascii="宋体" w:hAnsi="宋体" w:cs="宋体"/>
        </w:rPr>
        <w:t>:因为你机用机械化这个词。你坐过其他城市的地铁吗？</w:t>
      </w:r>
      <w:r w:rsidR="003F37BC">
        <w:rPr>
          <w:rFonts w:ascii="宋体" w:hAnsi="宋体" w:cs="宋体"/>
        </w:rPr>
        <w:br/>
      </w:r>
      <w:r w:rsidR="00B01961">
        <w:rPr>
          <w:rFonts w:ascii="宋体" w:hAnsi="宋体" w:cs="宋体" w:hint="eastAsia"/>
        </w:rPr>
        <w:t>A</w:t>
      </w:r>
      <w:r w:rsidR="003F37BC">
        <w:rPr>
          <w:rFonts w:ascii="宋体" w:hAnsi="宋体" w:cs="宋体"/>
        </w:rPr>
        <w:t>:坐过。</w:t>
      </w:r>
      <w:r w:rsidR="003F37BC">
        <w:rPr>
          <w:rFonts w:ascii="宋体" w:hAnsi="宋体" w:cs="宋体"/>
        </w:rPr>
        <w:br/>
      </w:r>
      <w:r w:rsidR="00B01961">
        <w:rPr>
          <w:rFonts w:ascii="宋体" w:hAnsi="宋体" w:cs="宋体" w:hint="eastAsia"/>
        </w:rPr>
        <w:t>Q</w:t>
      </w:r>
      <w:r w:rsidR="003F37BC">
        <w:rPr>
          <w:rFonts w:ascii="宋体" w:hAnsi="宋体" w:cs="宋体"/>
        </w:rPr>
        <w:t>:比如说呢？</w:t>
      </w:r>
      <w:r w:rsidR="003F37BC">
        <w:rPr>
          <w:rFonts w:ascii="宋体" w:hAnsi="宋体" w:cs="宋体"/>
        </w:rPr>
        <w:br/>
      </w:r>
      <w:r w:rsidR="00B01961">
        <w:rPr>
          <w:rFonts w:ascii="宋体" w:hAnsi="宋体" w:cs="宋体" w:hint="eastAsia"/>
        </w:rPr>
        <w:t>A</w:t>
      </w:r>
      <w:r w:rsidR="003F37BC">
        <w:rPr>
          <w:rFonts w:ascii="宋体" w:hAnsi="宋体" w:cs="宋体"/>
        </w:rPr>
        <w:t>:其他城市的，北上广深都坐过。</w:t>
      </w:r>
      <w:r w:rsidR="003F37BC">
        <w:rPr>
          <w:rFonts w:ascii="宋体" w:hAnsi="宋体" w:cs="宋体"/>
        </w:rPr>
        <w:br/>
      </w:r>
      <w:r w:rsidR="00B01961">
        <w:rPr>
          <w:rFonts w:ascii="宋体" w:hAnsi="宋体" w:cs="宋体" w:hint="eastAsia"/>
        </w:rPr>
        <w:t>Q</w:t>
      </w:r>
      <w:r w:rsidR="003F37BC">
        <w:rPr>
          <w:rFonts w:ascii="宋体" w:hAnsi="宋体" w:cs="宋体"/>
        </w:rPr>
        <w:t>:都坐过，你觉得相比那些城市，那些城市的地铁给你的感觉不那么机械化吗？</w:t>
      </w:r>
      <w:r w:rsidR="003F37BC">
        <w:rPr>
          <w:rFonts w:ascii="宋体" w:hAnsi="宋体" w:cs="宋体"/>
        </w:rPr>
        <w:br/>
      </w:r>
      <w:r w:rsidR="00B01961">
        <w:rPr>
          <w:rFonts w:ascii="宋体" w:hAnsi="宋体" w:cs="宋体" w:hint="eastAsia"/>
        </w:rPr>
        <w:t>A</w:t>
      </w:r>
      <w:r w:rsidR="003F37BC">
        <w:rPr>
          <w:rFonts w:ascii="宋体" w:hAnsi="宋体" w:cs="宋体"/>
        </w:rPr>
        <w:t>:也不至于，其实也都差不多，但也没遇到什么有趣的事情，但我感觉好像可能去广州</w:t>
      </w:r>
      <w:r w:rsidR="00B01961">
        <w:rPr>
          <w:rFonts w:ascii="宋体" w:hAnsi="宋体" w:cs="宋体" w:hint="eastAsia"/>
        </w:rPr>
        <w:t>的</w:t>
      </w:r>
      <w:r w:rsidR="003F37BC">
        <w:rPr>
          <w:rFonts w:ascii="宋体" w:hAnsi="宋体" w:cs="宋体"/>
        </w:rPr>
        <w:t>时候，它是放假，工作日，好像地铁上老人特别多，我记得老人特别多。</w:t>
      </w:r>
      <w:r w:rsidR="003F37BC">
        <w:rPr>
          <w:rFonts w:ascii="宋体" w:hAnsi="宋体" w:cs="宋体"/>
        </w:rPr>
        <w:br/>
      </w:r>
      <w:r w:rsidR="00B01961">
        <w:rPr>
          <w:rFonts w:ascii="宋体" w:hAnsi="宋体" w:cs="宋体" w:hint="eastAsia"/>
        </w:rPr>
        <w:t>Q</w:t>
      </w:r>
      <w:r w:rsidR="003F37BC">
        <w:rPr>
          <w:rFonts w:ascii="宋体" w:hAnsi="宋体" w:cs="宋体"/>
        </w:rPr>
        <w:t>:对，是这样。</w:t>
      </w:r>
      <w:r w:rsidR="003F37BC">
        <w:rPr>
          <w:rFonts w:ascii="宋体" w:hAnsi="宋体" w:cs="宋体"/>
        </w:rPr>
        <w:br/>
      </w:r>
      <w:r w:rsidR="00B01961">
        <w:rPr>
          <w:rFonts w:ascii="宋体" w:hAnsi="宋体" w:cs="宋体" w:hint="eastAsia"/>
        </w:rPr>
        <w:t>A</w:t>
      </w:r>
      <w:r w:rsidR="003F37BC">
        <w:rPr>
          <w:rFonts w:ascii="宋体" w:hAnsi="宋体" w:cs="宋体"/>
        </w:rPr>
        <w:t>:深圳老人比较少。</w:t>
      </w:r>
      <w:r w:rsidR="003F37BC">
        <w:rPr>
          <w:rFonts w:ascii="宋体" w:hAnsi="宋体" w:cs="宋体"/>
        </w:rPr>
        <w:br/>
      </w:r>
      <w:r w:rsidR="00B01961">
        <w:rPr>
          <w:rFonts w:ascii="宋体" w:hAnsi="宋体" w:cs="宋体" w:hint="eastAsia"/>
        </w:rPr>
        <w:t>Q</w:t>
      </w:r>
      <w:r w:rsidR="003F37BC">
        <w:rPr>
          <w:rFonts w:ascii="宋体" w:hAnsi="宋体" w:cs="宋体"/>
        </w:rPr>
        <w:t>:你会觉得深圳相对于广州来说，因为这个原因会有一点点让你觉得好像这不是一个真实的世界吗？没有老人。</w:t>
      </w:r>
      <w:r w:rsidR="003F37BC">
        <w:rPr>
          <w:rFonts w:ascii="宋体" w:hAnsi="宋体" w:cs="宋体"/>
        </w:rPr>
        <w:br/>
      </w:r>
      <w:r w:rsidR="00B01961">
        <w:rPr>
          <w:rFonts w:ascii="宋体" w:hAnsi="宋体" w:cs="宋体" w:hint="eastAsia"/>
        </w:rPr>
        <w:t>A</w:t>
      </w:r>
      <w:r w:rsidR="003F37BC">
        <w:rPr>
          <w:rFonts w:ascii="宋体" w:hAnsi="宋体" w:cs="宋体"/>
        </w:rPr>
        <w:t>:就没这么思考过，但仔细想其实还是有一点的。</w:t>
      </w:r>
      <w:r w:rsidR="003F37BC">
        <w:rPr>
          <w:rFonts w:ascii="宋体" w:hAnsi="宋体" w:cs="宋体"/>
        </w:rPr>
        <w:br/>
      </w:r>
      <w:r w:rsidR="00B01961">
        <w:rPr>
          <w:rFonts w:ascii="宋体" w:hAnsi="宋体" w:cs="宋体" w:hint="eastAsia"/>
        </w:rPr>
        <w:t>Q</w:t>
      </w:r>
      <w:r w:rsidR="003F37BC">
        <w:rPr>
          <w:rFonts w:ascii="宋体" w:hAnsi="宋体" w:cs="宋体"/>
        </w:rPr>
        <w:t>:是吧？</w:t>
      </w:r>
      <w:r w:rsidR="003F37BC">
        <w:rPr>
          <w:rFonts w:ascii="宋体" w:hAnsi="宋体" w:cs="宋体"/>
        </w:rPr>
        <w:br/>
      </w:r>
      <w:r w:rsidR="00B01961">
        <w:rPr>
          <w:rFonts w:ascii="宋体" w:hAnsi="宋体" w:cs="宋体" w:hint="eastAsia"/>
        </w:rPr>
        <w:t>A</w:t>
      </w:r>
      <w:r w:rsidR="003F37BC">
        <w:rPr>
          <w:rFonts w:ascii="宋体" w:hAnsi="宋体" w:cs="宋体"/>
        </w:rPr>
        <w:t>:对，基本看不到什么老人。</w:t>
      </w:r>
      <w:r w:rsidR="003F37BC">
        <w:rPr>
          <w:rFonts w:ascii="宋体" w:hAnsi="宋体" w:cs="宋体"/>
        </w:rPr>
        <w:br/>
      </w:r>
      <w:r w:rsidR="00B01961">
        <w:rPr>
          <w:rFonts w:ascii="宋体" w:hAnsi="宋体" w:cs="宋体" w:hint="eastAsia"/>
        </w:rPr>
        <w:lastRenderedPageBreak/>
        <w:t>Q</w:t>
      </w:r>
      <w:r w:rsidR="003F37BC">
        <w:rPr>
          <w:rFonts w:ascii="宋体" w:hAnsi="宋体" w:cs="宋体"/>
        </w:rPr>
        <w:t>:是，跟我们的城市属性有关。你认为哪几个地铁站算是深圳地铁线网的核心节点？</w:t>
      </w:r>
      <w:r w:rsidR="003F37BC">
        <w:rPr>
          <w:rFonts w:ascii="宋体" w:hAnsi="宋体" w:cs="宋体"/>
        </w:rPr>
        <w:br/>
      </w:r>
      <w:r w:rsidR="00B01961">
        <w:rPr>
          <w:rFonts w:ascii="宋体" w:hAnsi="宋体" w:cs="宋体" w:hint="eastAsia"/>
        </w:rPr>
        <w:t>A</w:t>
      </w:r>
      <w:r w:rsidR="003F37BC">
        <w:rPr>
          <w:rFonts w:ascii="宋体" w:hAnsi="宋体" w:cs="宋体"/>
        </w:rPr>
        <w:t>:核心节点。就那些三四</w:t>
      </w:r>
      <w:r w:rsidR="005C5D33">
        <w:rPr>
          <w:rFonts w:ascii="宋体" w:hAnsi="宋体" w:cs="宋体" w:hint="eastAsia"/>
        </w:rPr>
        <w:t>条</w:t>
      </w:r>
      <w:r w:rsidR="00B01961">
        <w:rPr>
          <w:rFonts w:ascii="宋体" w:hAnsi="宋体" w:cs="宋体" w:hint="eastAsia"/>
        </w:rPr>
        <w:t>线</w:t>
      </w:r>
      <w:r w:rsidR="003F37BC">
        <w:rPr>
          <w:rFonts w:ascii="宋体" w:hAnsi="宋体" w:cs="宋体"/>
        </w:rPr>
        <w:t>交汇</w:t>
      </w:r>
      <w:r w:rsidR="00B01961">
        <w:rPr>
          <w:rFonts w:ascii="宋体" w:hAnsi="宋体" w:cs="宋体" w:hint="eastAsia"/>
        </w:rPr>
        <w:t>的</w:t>
      </w:r>
      <w:r w:rsidR="003F37BC">
        <w:rPr>
          <w:rFonts w:ascii="宋体" w:hAnsi="宋体" w:cs="宋体"/>
        </w:rPr>
        <w:t>那种。</w:t>
      </w:r>
      <w:r w:rsidR="003F37BC">
        <w:rPr>
          <w:rFonts w:ascii="宋体" w:hAnsi="宋体" w:cs="宋体"/>
        </w:rPr>
        <w:br/>
      </w:r>
      <w:r w:rsidR="00B01961">
        <w:rPr>
          <w:rFonts w:ascii="宋体" w:hAnsi="宋体" w:cs="宋体" w:hint="eastAsia"/>
        </w:rPr>
        <w:t>Q</w:t>
      </w:r>
      <w:r w:rsidR="003F37BC">
        <w:rPr>
          <w:rFonts w:ascii="宋体" w:hAnsi="宋体" w:cs="宋体"/>
        </w:rPr>
        <w:t>:比如说？</w:t>
      </w:r>
      <w:r w:rsidR="003F37BC">
        <w:rPr>
          <w:rFonts w:ascii="宋体" w:hAnsi="宋体" w:cs="宋体"/>
        </w:rPr>
        <w:br/>
      </w:r>
      <w:r w:rsidR="00B01961">
        <w:rPr>
          <w:rFonts w:ascii="宋体" w:hAnsi="宋体" w:cs="宋体" w:hint="eastAsia"/>
        </w:rPr>
        <w:t>A</w:t>
      </w:r>
      <w:r w:rsidR="003F37BC">
        <w:rPr>
          <w:rFonts w:ascii="宋体" w:hAnsi="宋体" w:cs="宋体"/>
        </w:rPr>
        <w:t>:因为我要</w:t>
      </w:r>
      <w:r w:rsidR="00B01961">
        <w:rPr>
          <w:rFonts w:ascii="宋体" w:hAnsi="宋体" w:cs="宋体" w:hint="eastAsia"/>
        </w:rPr>
        <w:t>坐</w:t>
      </w:r>
      <w:r w:rsidR="003F37BC">
        <w:rPr>
          <w:rFonts w:ascii="宋体" w:hAnsi="宋体" w:cs="宋体"/>
        </w:rPr>
        <w:t>一些</w:t>
      </w:r>
      <w:r w:rsidR="00B01961">
        <w:rPr>
          <w:rFonts w:ascii="宋体" w:hAnsi="宋体" w:cs="宋体" w:hint="eastAsia"/>
        </w:rPr>
        <w:t>，前</w:t>
      </w:r>
      <w:r w:rsidR="003F37BC">
        <w:rPr>
          <w:rFonts w:ascii="宋体" w:hAnsi="宋体" w:cs="宋体"/>
        </w:rPr>
        <w:t>海湾、</w:t>
      </w:r>
      <w:r w:rsidR="00B01961">
        <w:rPr>
          <w:rFonts w:ascii="宋体" w:hAnsi="宋体" w:cs="宋体" w:hint="eastAsia"/>
        </w:rPr>
        <w:t>宝安</w:t>
      </w:r>
      <w:r w:rsidR="003F37BC">
        <w:rPr>
          <w:rFonts w:ascii="宋体" w:hAnsi="宋体" w:cs="宋体"/>
        </w:rPr>
        <w:t>中心、车公庙、福田、深圳北，罗湖那边我就不太清楚，没去过。</w:t>
      </w:r>
      <w:r w:rsidR="003F37BC">
        <w:rPr>
          <w:rFonts w:ascii="宋体" w:hAnsi="宋体" w:cs="宋体"/>
        </w:rPr>
        <w:br/>
      </w:r>
      <w:r w:rsidR="00B01961">
        <w:rPr>
          <w:rFonts w:ascii="宋体" w:hAnsi="宋体" w:cs="宋体" w:hint="eastAsia"/>
        </w:rPr>
        <w:t>Q</w:t>
      </w:r>
      <w:r w:rsidR="003F37BC">
        <w:rPr>
          <w:rFonts w:ascii="宋体" w:hAnsi="宋体" w:cs="宋体"/>
        </w:rPr>
        <w:t>:你小时候其实在哪片长大呢？哪个片区？</w:t>
      </w:r>
      <w:r w:rsidR="003F37BC">
        <w:rPr>
          <w:rFonts w:ascii="宋体" w:hAnsi="宋体" w:cs="宋体"/>
        </w:rPr>
        <w:br/>
      </w:r>
      <w:r w:rsidR="00B01961">
        <w:rPr>
          <w:rFonts w:ascii="宋体" w:hAnsi="宋体" w:cs="宋体" w:hint="eastAsia"/>
        </w:rPr>
        <w:t>A</w:t>
      </w:r>
      <w:r w:rsidR="003F37BC">
        <w:rPr>
          <w:rFonts w:ascii="宋体" w:hAnsi="宋体" w:cs="宋体"/>
        </w:rPr>
        <w:t>:南山。</w:t>
      </w:r>
      <w:r w:rsidR="003F37BC">
        <w:rPr>
          <w:rFonts w:ascii="宋体" w:hAnsi="宋体" w:cs="宋体"/>
        </w:rPr>
        <w:br/>
      </w:r>
      <w:r w:rsidR="00B01961">
        <w:rPr>
          <w:rFonts w:ascii="宋体" w:hAnsi="宋体" w:cs="宋体" w:hint="eastAsia"/>
        </w:rPr>
        <w:t>Q</w:t>
      </w:r>
      <w:r w:rsidR="003F37BC">
        <w:rPr>
          <w:rFonts w:ascii="宋体" w:hAnsi="宋体" w:cs="宋体"/>
        </w:rPr>
        <w:t>:南山，确实你不太熟悉那个地方。你觉得哪几个地铁站算是深圳地铁比较有趣，或者是有人气的节点吗？</w:t>
      </w:r>
      <w:r w:rsidR="003F37BC">
        <w:rPr>
          <w:rFonts w:ascii="宋体" w:hAnsi="宋体" w:cs="宋体"/>
        </w:rPr>
        <w:br/>
      </w:r>
      <w:r w:rsidR="00B01961">
        <w:rPr>
          <w:rFonts w:ascii="宋体" w:hAnsi="宋体" w:cs="宋体" w:hint="eastAsia"/>
        </w:rPr>
        <w:t>A</w:t>
      </w:r>
      <w:r w:rsidR="003F37BC">
        <w:rPr>
          <w:rFonts w:ascii="宋体" w:hAnsi="宋体" w:cs="宋体"/>
        </w:rPr>
        <w:t>:有趣？有趣就没怎么感觉过，比较深刻就像福田，因为它是跟高铁站打通的，它</w:t>
      </w:r>
      <w:r w:rsidR="00B01961">
        <w:rPr>
          <w:rFonts w:ascii="宋体" w:hAnsi="宋体" w:cs="宋体" w:hint="eastAsia"/>
        </w:rPr>
        <w:t>有次</w:t>
      </w:r>
      <w:r w:rsidR="003F37BC">
        <w:rPr>
          <w:rFonts w:ascii="宋体" w:hAnsi="宋体" w:cs="宋体"/>
        </w:rPr>
        <w:t>从哪回来，坐高铁从深圳北一路直接坐到福田，它高</w:t>
      </w:r>
      <w:proofErr w:type="gramStart"/>
      <w:r w:rsidR="003F37BC">
        <w:rPr>
          <w:rFonts w:ascii="宋体" w:hAnsi="宋体" w:cs="宋体"/>
        </w:rPr>
        <w:t>铁一下</w:t>
      </w:r>
      <w:proofErr w:type="gramEnd"/>
      <w:r w:rsidR="003F37BC">
        <w:rPr>
          <w:rFonts w:ascii="宋体" w:hAnsi="宋体" w:cs="宋体"/>
        </w:rPr>
        <w:t>来像跟地铁一样，</w:t>
      </w:r>
      <w:proofErr w:type="gramStart"/>
      <w:r w:rsidR="003F37BC">
        <w:rPr>
          <w:rFonts w:ascii="宋体" w:hAnsi="宋体" w:cs="宋体"/>
        </w:rPr>
        <w:t>它闸开门</w:t>
      </w:r>
      <w:proofErr w:type="gramEnd"/>
      <w:r w:rsidR="003F37BC">
        <w:rPr>
          <w:rFonts w:ascii="宋体" w:hAnsi="宋体" w:cs="宋体"/>
        </w:rPr>
        <w:t>都跟地铁一样，</w:t>
      </w:r>
      <w:proofErr w:type="gramStart"/>
      <w:r w:rsidR="003F37BC">
        <w:rPr>
          <w:rFonts w:ascii="宋体" w:hAnsi="宋体" w:cs="宋体"/>
        </w:rPr>
        <w:t>还印象</w:t>
      </w:r>
      <w:proofErr w:type="gramEnd"/>
      <w:r w:rsidR="003F37BC">
        <w:rPr>
          <w:rFonts w:ascii="宋体" w:hAnsi="宋体" w:cs="宋体"/>
        </w:rPr>
        <w:t>比较深刻。</w:t>
      </w:r>
      <w:r w:rsidR="003F37BC">
        <w:rPr>
          <w:rFonts w:ascii="宋体" w:hAnsi="宋体" w:cs="宋体"/>
        </w:rPr>
        <w:br/>
      </w:r>
      <w:r w:rsidR="00B01961">
        <w:rPr>
          <w:rFonts w:ascii="宋体" w:hAnsi="宋体" w:cs="宋体" w:hint="eastAsia"/>
        </w:rPr>
        <w:t>Q</w:t>
      </w:r>
      <w:r w:rsidR="003F37BC">
        <w:rPr>
          <w:rFonts w:ascii="宋体" w:hAnsi="宋体" w:cs="宋体"/>
        </w:rPr>
        <w:t>:你觉得好像有一种无缝对接。</w:t>
      </w:r>
      <w:r w:rsidR="003F37BC">
        <w:rPr>
          <w:rFonts w:ascii="宋体" w:hAnsi="宋体" w:cs="宋体"/>
        </w:rPr>
        <w:br/>
      </w:r>
      <w:r w:rsidR="00B01961">
        <w:rPr>
          <w:rFonts w:ascii="宋体" w:hAnsi="宋体" w:cs="宋体" w:hint="eastAsia"/>
        </w:rPr>
        <w:t>A</w:t>
      </w:r>
      <w:r w:rsidR="003F37BC">
        <w:rPr>
          <w:rFonts w:ascii="宋体" w:hAnsi="宋体" w:cs="宋体"/>
        </w:rPr>
        <w:t>:对。</w:t>
      </w:r>
      <w:r w:rsidR="003F37BC">
        <w:rPr>
          <w:rFonts w:ascii="宋体" w:hAnsi="宋体" w:cs="宋体"/>
        </w:rPr>
        <w:br/>
      </w:r>
      <w:r w:rsidR="00B01961">
        <w:rPr>
          <w:rFonts w:ascii="宋体" w:hAnsi="宋体" w:cs="宋体" w:hint="eastAsia"/>
        </w:rPr>
        <w:t>Q</w:t>
      </w:r>
      <w:r w:rsidR="003F37BC">
        <w:rPr>
          <w:rFonts w:ascii="宋体" w:hAnsi="宋体" w:cs="宋体"/>
        </w:rPr>
        <w:t>:好像一刹那</w:t>
      </w:r>
      <w:proofErr w:type="gramStart"/>
      <w:r w:rsidR="003F37BC">
        <w:rPr>
          <w:rFonts w:ascii="宋体" w:hAnsi="宋体" w:cs="宋体"/>
        </w:rPr>
        <w:t>穿越回</w:t>
      </w:r>
      <w:proofErr w:type="gramEnd"/>
      <w:r w:rsidR="003F37BC">
        <w:rPr>
          <w:rFonts w:ascii="宋体" w:hAnsi="宋体" w:cs="宋体"/>
        </w:rPr>
        <w:t>了这个城市的感觉。OK，好的。你有一些照片吗？你自己坐地铁的时候的照片，或者坐地铁时候拍的照片。</w:t>
      </w:r>
      <w:r w:rsidR="003F37BC">
        <w:rPr>
          <w:rFonts w:ascii="宋体" w:hAnsi="宋体" w:cs="宋体"/>
        </w:rPr>
        <w:br/>
      </w:r>
      <w:r w:rsidR="00B01961">
        <w:rPr>
          <w:rFonts w:ascii="宋体" w:hAnsi="宋体" w:cs="宋体" w:hint="eastAsia"/>
        </w:rPr>
        <w:t>A</w:t>
      </w:r>
      <w:r w:rsidR="003F37BC">
        <w:rPr>
          <w:rFonts w:ascii="宋体" w:hAnsi="宋体" w:cs="宋体"/>
        </w:rPr>
        <w:t>:这个都没有。</w:t>
      </w:r>
      <w:r w:rsidR="003F37BC">
        <w:rPr>
          <w:rFonts w:ascii="宋体" w:hAnsi="宋体" w:cs="宋体"/>
        </w:rPr>
        <w:br/>
      </w:r>
      <w:r w:rsidR="00B01961">
        <w:rPr>
          <w:rFonts w:ascii="宋体" w:hAnsi="宋体" w:cs="宋体" w:hint="eastAsia"/>
        </w:rPr>
        <w:t>Q</w:t>
      </w:r>
      <w:r w:rsidR="003F37BC">
        <w:rPr>
          <w:rFonts w:ascii="宋体" w:hAnsi="宋体" w:cs="宋体"/>
        </w:rPr>
        <w:t>:没有，平时不关注是吧？</w:t>
      </w:r>
      <w:r w:rsidR="003F37BC">
        <w:rPr>
          <w:rFonts w:ascii="宋体" w:hAnsi="宋体" w:cs="宋体"/>
        </w:rPr>
        <w:br/>
      </w:r>
      <w:r w:rsidR="00B01961">
        <w:rPr>
          <w:rFonts w:ascii="宋体" w:hAnsi="宋体" w:cs="宋体" w:hint="eastAsia"/>
        </w:rPr>
        <w:t>A</w:t>
      </w:r>
      <w:r w:rsidR="003F37BC">
        <w:rPr>
          <w:rFonts w:ascii="宋体" w:hAnsi="宋体" w:cs="宋体"/>
        </w:rPr>
        <w:t>:会拍，因为也没什么值得拍，如果看到什么人，拍他也不太礼貌。</w:t>
      </w:r>
      <w:r w:rsidR="003F37BC">
        <w:rPr>
          <w:rFonts w:ascii="宋体" w:hAnsi="宋体" w:cs="宋体"/>
        </w:rPr>
        <w:br/>
      </w:r>
      <w:r w:rsidR="00B01961">
        <w:rPr>
          <w:rFonts w:ascii="宋体" w:hAnsi="宋体" w:cs="宋体" w:hint="eastAsia"/>
        </w:rPr>
        <w:t>Q</w:t>
      </w:r>
      <w:r w:rsidR="003F37BC">
        <w:rPr>
          <w:rFonts w:ascii="宋体" w:hAnsi="宋体" w:cs="宋体"/>
        </w:rPr>
        <w:t>:你见过地铁</w:t>
      </w:r>
      <w:r w:rsidR="00B01961">
        <w:rPr>
          <w:rFonts w:ascii="宋体" w:hAnsi="宋体" w:cs="宋体" w:hint="eastAsia"/>
        </w:rPr>
        <w:t>里</w:t>
      </w:r>
      <w:r w:rsidR="003F37BC">
        <w:rPr>
          <w:rFonts w:ascii="宋体" w:hAnsi="宋体" w:cs="宋体"/>
        </w:rPr>
        <w:t>拍照的吗？</w:t>
      </w:r>
      <w:r w:rsidR="003F37BC">
        <w:rPr>
          <w:rFonts w:ascii="宋体" w:hAnsi="宋体" w:cs="宋体"/>
        </w:rPr>
        <w:br/>
      </w:r>
      <w:r w:rsidR="00B01961">
        <w:rPr>
          <w:rFonts w:ascii="宋体" w:hAnsi="宋体" w:cs="宋体" w:hint="eastAsia"/>
        </w:rPr>
        <w:t>A</w:t>
      </w:r>
      <w:r w:rsidR="003F37BC">
        <w:rPr>
          <w:rFonts w:ascii="宋体" w:hAnsi="宋体" w:cs="宋体"/>
        </w:rPr>
        <w:t>:没有大肆拍的，我觉得那种大肆拍的</w:t>
      </w:r>
      <w:proofErr w:type="gramStart"/>
      <w:r w:rsidR="003F37BC">
        <w:rPr>
          <w:rFonts w:ascii="宋体" w:hAnsi="宋体" w:cs="宋体"/>
        </w:rPr>
        <w:t>肯定太</w:t>
      </w:r>
      <w:proofErr w:type="gramEnd"/>
      <w:r w:rsidR="003F37BC">
        <w:rPr>
          <w:rFonts w:ascii="宋体" w:hAnsi="宋体" w:cs="宋体"/>
        </w:rPr>
        <w:t>尴尬了，也没人好意思这么做，看人家一般都偷拍。</w:t>
      </w:r>
      <w:r w:rsidR="003F37BC">
        <w:rPr>
          <w:rFonts w:ascii="宋体" w:hAnsi="宋体" w:cs="宋体"/>
        </w:rPr>
        <w:br/>
      </w:r>
      <w:r w:rsidR="00B01961">
        <w:rPr>
          <w:rFonts w:ascii="宋体" w:hAnsi="宋体" w:cs="宋体" w:hint="eastAsia"/>
        </w:rPr>
        <w:t>Q</w:t>
      </w:r>
      <w:r w:rsidR="003F37BC">
        <w:rPr>
          <w:rFonts w:ascii="宋体" w:hAnsi="宋体" w:cs="宋体"/>
        </w:rPr>
        <w:t>:偷拍？</w:t>
      </w:r>
      <w:r w:rsidR="003F37BC">
        <w:rPr>
          <w:rFonts w:ascii="宋体" w:hAnsi="宋体" w:cs="宋体"/>
        </w:rPr>
        <w:br/>
      </w:r>
      <w:r w:rsidR="00B01961">
        <w:rPr>
          <w:rFonts w:ascii="宋体" w:hAnsi="宋体" w:cs="宋体" w:hint="eastAsia"/>
        </w:rPr>
        <w:t>A</w:t>
      </w:r>
      <w:r w:rsidR="003F37BC">
        <w:rPr>
          <w:rFonts w:ascii="宋体" w:hAnsi="宋体" w:cs="宋体"/>
        </w:rPr>
        <w:t>:对。</w:t>
      </w:r>
      <w:r w:rsidR="003F37BC">
        <w:rPr>
          <w:rFonts w:ascii="宋体" w:hAnsi="宋体" w:cs="宋体"/>
        </w:rPr>
        <w:br/>
      </w:r>
      <w:r w:rsidR="00B01961">
        <w:rPr>
          <w:rFonts w:ascii="宋体" w:hAnsi="宋体" w:cs="宋体" w:hint="eastAsia"/>
        </w:rPr>
        <w:t>Q</w:t>
      </w:r>
      <w:r w:rsidR="003F37BC">
        <w:rPr>
          <w:rFonts w:ascii="宋体" w:hAnsi="宋体" w:cs="宋体"/>
        </w:rPr>
        <w:t>:什么样式或者什么方式</w:t>
      </w:r>
      <w:r w:rsidR="00B01961">
        <w:rPr>
          <w:rFonts w:ascii="宋体" w:hAnsi="宋体" w:cs="宋体" w:hint="eastAsia"/>
        </w:rPr>
        <w:t>？</w:t>
      </w:r>
      <w:r w:rsidR="003F37BC">
        <w:rPr>
          <w:rFonts w:ascii="宋体" w:hAnsi="宋体" w:cs="宋体"/>
        </w:rPr>
        <w:br/>
      </w:r>
      <w:r w:rsidR="00B01961">
        <w:rPr>
          <w:rFonts w:ascii="宋体" w:hAnsi="宋体" w:cs="宋体" w:hint="eastAsia"/>
        </w:rPr>
        <w:t>A</w:t>
      </w:r>
      <w:r w:rsidR="003F37BC">
        <w:rPr>
          <w:rFonts w:ascii="宋体" w:hAnsi="宋体" w:cs="宋体"/>
        </w:rPr>
        <w:t>:你比如说在网上看到的地铁照片，感觉都是在偷拍的感觉，也</w:t>
      </w:r>
      <w:proofErr w:type="gramStart"/>
      <w:r w:rsidR="003F37BC">
        <w:rPr>
          <w:rFonts w:ascii="宋体" w:hAnsi="宋体" w:cs="宋体"/>
        </w:rPr>
        <w:t>不敢光</w:t>
      </w:r>
      <w:proofErr w:type="gramEnd"/>
      <w:r w:rsidR="003F37BC">
        <w:rPr>
          <w:rFonts w:ascii="宋体" w:hAnsi="宋体" w:cs="宋体"/>
        </w:rPr>
        <w:t>拿一个手机对着别人拍。</w:t>
      </w:r>
      <w:r w:rsidR="003F37BC">
        <w:rPr>
          <w:rFonts w:ascii="宋体" w:hAnsi="宋体" w:cs="宋体"/>
        </w:rPr>
        <w:br/>
      </w:r>
      <w:r w:rsidR="003F37BC">
        <w:rPr>
          <w:rFonts w:ascii="宋体" w:hAnsi="宋体" w:cs="宋体"/>
        </w:rPr>
        <w:br/>
      </w:r>
      <w:r w:rsidR="00B01961">
        <w:rPr>
          <w:rFonts w:ascii="宋体" w:hAnsi="宋体" w:cs="宋体" w:hint="eastAsia"/>
        </w:rPr>
        <w:lastRenderedPageBreak/>
        <w:t>Q</w:t>
      </w:r>
      <w:r w:rsidR="003F37BC">
        <w:rPr>
          <w:rFonts w:ascii="宋体" w:hAnsi="宋体" w:cs="宋体"/>
        </w:rPr>
        <w:t>:OK，好。你平时坐公交车或者坐私家车吗？</w:t>
      </w:r>
      <w:r w:rsidR="003F37BC">
        <w:rPr>
          <w:rFonts w:ascii="宋体" w:hAnsi="宋体" w:cs="宋体"/>
        </w:rPr>
        <w:br/>
      </w:r>
      <w:r w:rsidR="00B01961">
        <w:rPr>
          <w:rFonts w:ascii="宋体" w:hAnsi="宋体" w:cs="宋体" w:hint="eastAsia"/>
        </w:rPr>
        <w:t>A</w:t>
      </w:r>
      <w:r w:rsidR="003F37BC">
        <w:rPr>
          <w:rFonts w:ascii="宋体" w:hAnsi="宋体" w:cs="宋体"/>
        </w:rPr>
        <w:t>:坐。</w:t>
      </w:r>
      <w:r w:rsidR="003F37BC">
        <w:rPr>
          <w:rFonts w:ascii="宋体" w:hAnsi="宋体" w:cs="宋体"/>
        </w:rPr>
        <w:br/>
      </w:r>
      <w:r w:rsidR="00B01961">
        <w:rPr>
          <w:rFonts w:ascii="宋体" w:hAnsi="宋体" w:cs="宋体" w:hint="eastAsia"/>
        </w:rPr>
        <w:t>Q</w:t>
      </w:r>
      <w:r w:rsidR="003F37BC">
        <w:rPr>
          <w:rFonts w:ascii="宋体" w:hAnsi="宋体" w:cs="宋体"/>
        </w:rPr>
        <w:t>:也都坐是吧？公交车是坐了去哪儿的哪条线？</w:t>
      </w:r>
      <w:r w:rsidR="003F37BC">
        <w:rPr>
          <w:rFonts w:ascii="宋体" w:hAnsi="宋体" w:cs="宋体"/>
        </w:rPr>
        <w:br/>
      </w:r>
      <w:r w:rsidR="00B01961">
        <w:rPr>
          <w:rFonts w:ascii="宋体" w:hAnsi="宋体" w:cs="宋体" w:hint="eastAsia"/>
        </w:rPr>
        <w:t>A</w:t>
      </w:r>
      <w:r w:rsidR="003F37BC">
        <w:rPr>
          <w:rFonts w:ascii="宋体" w:hAnsi="宋体" w:cs="宋体"/>
        </w:rPr>
        <w:t>:公交车的话很少，但公交</w:t>
      </w:r>
      <w:proofErr w:type="gramStart"/>
      <w:r w:rsidR="003F37BC">
        <w:rPr>
          <w:rFonts w:ascii="宋体" w:hAnsi="宋体" w:cs="宋体"/>
        </w:rPr>
        <w:t>车以前</w:t>
      </w:r>
      <w:proofErr w:type="gramEnd"/>
      <w:r w:rsidR="003F37BC">
        <w:rPr>
          <w:rFonts w:ascii="宋体" w:hAnsi="宋体" w:cs="宋体"/>
        </w:rPr>
        <w:t>有一次那个时候在万象天地那，在那边补习托福。</w:t>
      </w:r>
      <w:r w:rsidR="003F37BC">
        <w:rPr>
          <w:rFonts w:ascii="宋体" w:hAnsi="宋体" w:cs="宋体"/>
        </w:rPr>
        <w:br/>
      </w:r>
      <w:r w:rsidR="00B01961">
        <w:rPr>
          <w:rFonts w:ascii="宋体" w:hAnsi="宋体" w:cs="宋体" w:hint="eastAsia"/>
        </w:rPr>
        <w:t>Q</w:t>
      </w:r>
      <w:r w:rsidR="003F37BC">
        <w:rPr>
          <w:rFonts w:ascii="宋体" w:hAnsi="宋体" w:cs="宋体"/>
        </w:rPr>
        <w:t>:又是补习班。</w:t>
      </w:r>
      <w:r w:rsidR="003F37BC">
        <w:rPr>
          <w:rFonts w:ascii="宋体" w:hAnsi="宋体" w:cs="宋体"/>
        </w:rPr>
        <w:br/>
      </w:r>
      <w:r w:rsidR="00B01961">
        <w:rPr>
          <w:rFonts w:ascii="宋体" w:hAnsi="宋体" w:cs="宋体" w:hint="eastAsia"/>
        </w:rPr>
        <w:t>A</w:t>
      </w:r>
      <w:r w:rsidR="003F37BC">
        <w:rPr>
          <w:rFonts w:ascii="宋体" w:hAnsi="宋体" w:cs="宋体"/>
        </w:rPr>
        <w:t>:就两三次吧，有时候在那边，因为是一号线，6点多下班高峰期比较挤，于是就坐大巴回，好像大巴就很离谱，没有人。</w:t>
      </w:r>
      <w:r w:rsidR="003F37BC">
        <w:rPr>
          <w:rFonts w:ascii="宋体" w:hAnsi="宋体" w:cs="宋体"/>
        </w:rPr>
        <w:br/>
      </w:r>
      <w:r w:rsidR="00B01961">
        <w:rPr>
          <w:rFonts w:ascii="宋体" w:hAnsi="宋体" w:cs="宋体"/>
        </w:rPr>
        <w:t>Q</w:t>
      </w:r>
      <w:r w:rsidR="003F37BC">
        <w:rPr>
          <w:rFonts w:ascii="宋体" w:hAnsi="宋体" w:cs="宋体"/>
        </w:rPr>
        <w:t>:没有人？</w:t>
      </w:r>
      <w:r w:rsidR="003F37BC">
        <w:rPr>
          <w:rFonts w:ascii="宋体" w:hAnsi="宋体" w:cs="宋体"/>
        </w:rPr>
        <w:br/>
      </w:r>
      <w:r w:rsidR="00B01961">
        <w:rPr>
          <w:rFonts w:ascii="宋体" w:hAnsi="宋体" w:cs="宋体" w:hint="eastAsia"/>
        </w:rPr>
        <w:t>A</w:t>
      </w:r>
      <w:r w:rsidR="003F37BC">
        <w:rPr>
          <w:rFonts w:ascii="宋体" w:hAnsi="宋体" w:cs="宋体"/>
        </w:rPr>
        <w:t>:对，每次都基本上最多只有不到10个人，</w:t>
      </w:r>
      <w:proofErr w:type="gramStart"/>
      <w:r w:rsidR="003F37BC">
        <w:rPr>
          <w:rFonts w:ascii="宋体" w:hAnsi="宋体" w:cs="宋体"/>
        </w:rPr>
        <w:t>那么大辆的</w:t>
      </w:r>
      <w:proofErr w:type="gramEnd"/>
      <w:r w:rsidR="003F37BC">
        <w:rPr>
          <w:rFonts w:ascii="宋体" w:hAnsi="宋体" w:cs="宋体"/>
        </w:rPr>
        <w:t>大巴。</w:t>
      </w:r>
      <w:r w:rsidR="003F37BC">
        <w:rPr>
          <w:rFonts w:ascii="宋体" w:hAnsi="宋体" w:cs="宋体"/>
        </w:rPr>
        <w:br/>
      </w:r>
      <w:r w:rsidR="00B01961">
        <w:rPr>
          <w:rFonts w:ascii="宋体" w:hAnsi="宋体" w:cs="宋体" w:hint="eastAsia"/>
        </w:rPr>
        <w:t>Q</w:t>
      </w:r>
      <w:r w:rsidR="003F37BC">
        <w:rPr>
          <w:rFonts w:ascii="宋体" w:hAnsi="宋体" w:cs="宋体"/>
        </w:rPr>
        <w:t>:从哪到哪？</w:t>
      </w:r>
      <w:r w:rsidR="003F37BC">
        <w:rPr>
          <w:rFonts w:ascii="宋体" w:hAnsi="宋体" w:cs="宋体"/>
        </w:rPr>
        <w:br/>
      </w:r>
      <w:r w:rsidR="00B01961">
        <w:rPr>
          <w:rFonts w:ascii="宋体" w:hAnsi="宋体" w:cs="宋体" w:hint="eastAsia"/>
        </w:rPr>
        <w:t>A</w:t>
      </w:r>
      <w:r w:rsidR="003F37BC">
        <w:rPr>
          <w:rFonts w:ascii="宋体" w:hAnsi="宋体" w:cs="宋体"/>
        </w:rPr>
        <w:t>:从万象天地那边。</w:t>
      </w:r>
      <w:r w:rsidR="003F37BC">
        <w:rPr>
          <w:rFonts w:ascii="宋体" w:hAnsi="宋体" w:cs="宋体"/>
        </w:rPr>
        <w:br/>
      </w:r>
      <w:r w:rsidR="00B01961">
        <w:rPr>
          <w:rFonts w:ascii="宋体" w:hAnsi="宋体" w:cs="宋体" w:hint="eastAsia"/>
        </w:rPr>
        <w:t>Q</w:t>
      </w:r>
      <w:r w:rsidR="003F37BC">
        <w:rPr>
          <w:rFonts w:ascii="宋体" w:hAnsi="宋体" w:cs="宋体"/>
        </w:rPr>
        <w:t>:到哪里？</w:t>
      </w:r>
      <w:r w:rsidR="003F37BC">
        <w:rPr>
          <w:rFonts w:ascii="宋体" w:hAnsi="宋体" w:cs="宋体"/>
        </w:rPr>
        <w:br/>
      </w:r>
      <w:r w:rsidR="00B01961">
        <w:rPr>
          <w:rFonts w:ascii="宋体" w:hAnsi="宋体" w:cs="宋体" w:hint="eastAsia"/>
        </w:rPr>
        <w:t>A</w:t>
      </w:r>
      <w:r w:rsidR="003F37BC">
        <w:rPr>
          <w:rFonts w:ascii="宋体" w:hAnsi="宋体" w:cs="宋体"/>
        </w:rPr>
        <w:t>:到东角头。</w:t>
      </w:r>
      <w:r w:rsidR="003F37BC">
        <w:rPr>
          <w:rFonts w:ascii="宋体" w:hAnsi="宋体" w:cs="宋体"/>
        </w:rPr>
        <w:br/>
      </w:r>
      <w:r w:rsidR="00B01961">
        <w:rPr>
          <w:rFonts w:ascii="宋体" w:hAnsi="宋体" w:cs="宋体" w:hint="eastAsia"/>
        </w:rPr>
        <w:t>Q</w:t>
      </w:r>
      <w:r w:rsidR="003F37BC">
        <w:rPr>
          <w:rFonts w:ascii="宋体" w:hAnsi="宋体" w:cs="宋体"/>
        </w:rPr>
        <w:t>:东角头你家。</w:t>
      </w:r>
      <w:r w:rsidR="003F37BC">
        <w:rPr>
          <w:rFonts w:ascii="宋体" w:hAnsi="宋体" w:cs="宋体"/>
        </w:rPr>
        <w:br/>
      </w:r>
      <w:r w:rsidR="00B01961">
        <w:rPr>
          <w:rFonts w:ascii="宋体" w:hAnsi="宋体" w:cs="宋体" w:hint="eastAsia"/>
        </w:rPr>
        <w:t>A</w:t>
      </w:r>
      <w:r w:rsidR="003F37BC">
        <w:rPr>
          <w:rFonts w:ascii="宋体" w:hAnsi="宋体" w:cs="宋体"/>
        </w:rPr>
        <w:t>:对，按说应该很忙的线路，还经过科技园，就是没人，还都下班高峰期。</w:t>
      </w:r>
      <w:r w:rsidR="003F37BC">
        <w:rPr>
          <w:rFonts w:ascii="宋体" w:hAnsi="宋体" w:cs="宋体"/>
        </w:rPr>
        <w:br/>
      </w:r>
      <w:r w:rsidR="00B01961">
        <w:rPr>
          <w:rFonts w:ascii="宋体" w:hAnsi="宋体" w:cs="宋体" w:hint="eastAsia"/>
        </w:rPr>
        <w:t>Q</w:t>
      </w:r>
      <w:r w:rsidR="003F37BC">
        <w:rPr>
          <w:rFonts w:ascii="宋体" w:hAnsi="宋体" w:cs="宋体"/>
        </w:rPr>
        <w:t>:都没有人</w:t>
      </w:r>
      <w:r w:rsidR="00B01961">
        <w:rPr>
          <w:rFonts w:ascii="宋体" w:hAnsi="宋体" w:cs="宋体" w:hint="eastAsia"/>
        </w:rPr>
        <w:t>？</w:t>
      </w:r>
      <w:r w:rsidR="003F37BC">
        <w:rPr>
          <w:rFonts w:ascii="宋体" w:hAnsi="宋体" w:cs="宋体"/>
        </w:rPr>
        <w:br/>
      </w:r>
      <w:r w:rsidR="00B01961">
        <w:rPr>
          <w:rFonts w:ascii="宋体" w:hAnsi="宋体" w:cs="宋体"/>
        </w:rPr>
        <w:t>A</w:t>
      </w:r>
      <w:r w:rsidR="003F37BC">
        <w:rPr>
          <w:rFonts w:ascii="宋体" w:hAnsi="宋体" w:cs="宋体"/>
        </w:rPr>
        <w:t>:对，还经过整个科技园，还要经过</w:t>
      </w:r>
      <w:proofErr w:type="gramStart"/>
      <w:r w:rsidR="003F37BC">
        <w:rPr>
          <w:rFonts w:ascii="宋体" w:hAnsi="宋体" w:cs="宋体"/>
        </w:rPr>
        <w:t>像</w:t>
      </w:r>
      <w:r w:rsidR="00B01961">
        <w:rPr>
          <w:rFonts w:ascii="宋体" w:hAnsi="宋体" w:cs="宋体" w:hint="eastAsia"/>
        </w:rPr>
        <w:t>腾讯</w:t>
      </w:r>
      <w:r w:rsidR="003F37BC">
        <w:rPr>
          <w:rFonts w:ascii="宋体" w:hAnsi="宋体" w:cs="宋体"/>
        </w:rPr>
        <w:t>大厦</w:t>
      </w:r>
      <w:proofErr w:type="gramEnd"/>
      <w:r w:rsidR="003F37BC">
        <w:rPr>
          <w:rFonts w:ascii="宋体" w:hAnsi="宋体" w:cs="宋体"/>
        </w:rPr>
        <w:t>那个地方，</w:t>
      </w:r>
      <w:r w:rsidR="00B01961">
        <w:rPr>
          <w:rFonts w:ascii="宋体" w:hAnsi="宋体" w:cs="宋体" w:hint="eastAsia"/>
        </w:rPr>
        <w:t>到那边</w:t>
      </w:r>
      <w:r w:rsidR="003F37BC">
        <w:rPr>
          <w:rFonts w:ascii="宋体" w:hAnsi="宋体" w:cs="宋体"/>
        </w:rPr>
        <w:t>可能上去</w:t>
      </w:r>
      <w:r w:rsidR="00B01961">
        <w:rPr>
          <w:rFonts w:ascii="宋体" w:hAnsi="宋体" w:cs="宋体" w:hint="eastAsia"/>
        </w:rPr>
        <w:t>的人</w:t>
      </w:r>
      <w:r w:rsidR="003F37BC">
        <w:rPr>
          <w:rFonts w:ascii="宋体" w:hAnsi="宋体" w:cs="宋体"/>
        </w:rPr>
        <w:t>会多一些，但基本上永远都有空位。</w:t>
      </w:r>
      <w:r w:rsidR="003F37BC">
        <w:rPr>
          <w:rFonts w:ascii="宋体" w:hAnsi="宋体" w:cs="宋体"/>
        </w:rPr>
        <w:br/>
      </w:r>
      <w:r w:rsidR="00B01961">
        <w:rPr>
          <w:rFonts w:ascii="宋体" w:hAnsi="宋体" w:cs="宋体" w:hint="eastAsia"/>
        </w:rPr>
        <w:t>Q</w:t>
      </w:r>
      <w:r w:rsidR="003F37BC">
        <w:rPr>
          <w:rFonts w:ascii="宋体" w:hAnsi="宋体" w:cs="宋体"/>
        </w:rPr>
        <w:t>:是吗？你还记得是什么时间段吗？</w:t>
      </w:r>
      <w:r w:rsidR="003F37BC">
        <w:rPr>
          <w:rFonts w:ascii="宋体" w:hAnsi="宋体" w:cs="宋体"/>
        </w:rPr>
        <w:br/>
      </w:r>
      <w:r w:rsidR="00B01961">
        <w:rPr>
          <w:rFonts w:ascii="宋体" w:hAnsi="宋体" w:cs="宋体" w:hint="eastAsia"/>
        </w:rPr>
        <w:t>A</w:t>
      </w:r>
      <w:r w:rsidR="003F37BC">
        <w:rPr>
          <w:rFonts w:ascii="宋体" w:hAnsi="宋体" w:cs="宋体"/>
        </w:rPr>
        <w:t>:6点多。</w:t>
      </w:r>
      <w:r w:rsidR="003F37BC">
        <w:rPr>
          <w:rFonts w:ascii="宋体" w:hAnsi="宋体" w:cs="宋体"/>
        </w:rPr>
        <w:br/>
      </w:r>
      <w:r w:rsidR="00B01961">
        <w:rPr>
          <w:rFonts w:ascii="宋体" w:hAnsi="宋体" w:cs="宋体" w:hint="eastAsia"/>
        </w:rPr>
        <w:t>Q</w:t>
      </w:r>
      <w:r w:rsidR="003F37BC">
        <w:rPr>
          <w:rFonts w:ascii="宋体" w:hAnsi="宋体" w:cs="宋体"/>
        </w:rPr>
        <w:t>:6点多，哪一年哪个月份？</w:t>
      </w:r>
      <w:r w:rsidR="003F37BC">
        <w:rPr>
          <w:rFonts w:ascii="宋体" w:hAnsi="宋体" w:cs="宋体"/>
        </w:rPr>
        <w:br/>
      </w:r>
      <w:r w:rsidR="00B01961">
        <w:rPr>
          <w:rFonts w:ascii="宋体" w:hAnsi="宋体" w:cs="宋体" w:hint="eastAsia"/>
        </w:rPr>
        <w:t>A</w:t>
      </w:r>
      <w:r w:rsidR="003F37BC">
        <w:rPr>
          <w:rFonts w:ascii="宋体" w:hAnsi="宋体" w:cs="宋体"/>
        </w:rPr>
        <w:t>:</w:t>
      </w:r>
      <w:r w:rsidR="00B01961">
        <w:rPr>
          <w:rFonts w:ascii="宋体" w:hAnsi="宋体" w:cs="宋体" w:hint="eastAsia"/>
        </w:rPr>
        <w:t>就</w:t>
      </w:r>
      <w:r w:rsidR="003F37BC">
        <w:rPr>
          <w:rFonts w:ascii="宋体" w:hAnsi="宋体" w:cs="宋体"/>
        </w:rPr>
        <w:t>今年寒假。</w:t>
      </w:r>
      <w:r w:rsidR="003F37BC">
        <w:rPr>
          <w:rFonts w:ascii="宋体" w:hAnsi="宋体" w:cs="宋体"/>
        </w:rPr>
        <w:br/>
      </w:r>
      <w:r w:rsidR="00B01961">
        <w:rPr>
          <w:rFonts w:ascii="宋体" w:hAnsi="宋体" w:cs="宋体" w:hint="eastAsia"/>
        </w:rPr>
        <w:t>Q</w:t>
      </w:r>
      <w:r w:rsidR="003F37BC">
        <w:rPr>
          <w:rFonts w:ascii="宋体" w:hAnsi="宋体" w:cs="宋体"/>
        </w:rPr>
        <w:t>:今年寒假</w:t>
      </w:r>
      <w:r w:rsidR="00B01961">
        <w:rPr>
          <w:rFonts w:ascii="宋体" w:hAnsi="宋体" w:cs="宋体" w:hint="eastAsia"/>
        </w:rPr>
        <w:t>？</w:t>
      </w:r>
      <w:r w:rsidR="003F37BC">
        <w:rPr>
          <w:rFonts w:ascii="宋体" w:hAnsi="宋体" w:cs="宋体"/>
        </w:rPr>
        <w:br/>
      </w:r>
      <w:r w:rsidR="00B01961">
        <w:rPr>
          <w:rFonts w:ascii="宋体" w:hAnsi="宋体" w:cs="宋体" w:hint="eastAsia"/>
        </w:rPr>
        <w:t>A</w:t>
      </w:r>
      <w:r w:rsidR="003F37BC">
        <w:rPr>
          <w:rFonts w:ascii="宋体" w:hAnsi="宋体" w:cs="宋体"/>
        </w:rPr>
        <w:t>:今年一二月。</w:t>
      </w:r>
      <w:r w:rsidR="003F37BC">
        <w:rPr>
          <w:rFonts w:ascii="宋体" w:hAnsi="宋体" w:cs="宋体"/>
        </w:rPr>
        <w:br/>
      </w:r>
      <w:r w:rsidR="00B01961">
        <w:rPr>
          <w:rFonts w:ascii="宋体" w:hAnsi="宋体" w:cs="宋体" w:hint="eastAsia"/>
        </w:rPr>
        <w:t>Q</w:t>
      </w:r>
      <w:r w:rsidR="003F37BC">
        <w:rPr>
          <w:rFonts w:ascii="宋体" w:hAnsi="宋体" w:cs="宋体"/>
        </w:rPr>
        <w:t>:有没有可能说都回家了？</w:t>
      </w:r>
      <w:r w:rsidR="003F37BC">
        <w:rPr>
          <w:rFonts w:ascii="宋体" w:hAnsi="宋体" w:cs="宋体"/>
        </w:rPr>
        <w:br/>
      </w:r>
      <w:r w:rsidR="00B01961">
        <w:rPr>
          <w:rFonts w:ascii="宋体" w:hAnsi="宋体" w:cs="宋体" w:hint="eastAsia"/>
        </w:rPr>
        <w:t>A</w:t>
      </w:r>
      <w:r w:rsidR="003F37BC">
        <w:rPr>
          <w:rFonts w:ascii="宋体" w:hAnsi="宋体" w:cs="宋体"/>
        </w:rPr>
        <w:t>:这个也有可能，但都是在上班我觉得，而且街上人也很多，地铁上人也很多。</w:t>
      </w:r>
      <w:r w:rsidR="003F37BC">
        <w:rPr>
          <w:rFonts w:ascii="宋体" w:hAnsi="宋体" w:cs="宋体"/>
        </w:rPr>
        <w:br/>
      </w:r>
      <w:r w:rsidR="00B01961">
        <w:rPr>
          <w:rFonts w:ascii="宋体" w:hAnsi="宋体" w:cs="宋体" w:hint="eastAsia"/>
        </w:rPr>
        <w:t>Q</w:t>
      </w:r>
      <w:r w:rsidR="003F37BC">
        <w:rPr>
          <w:rFonts w:ascii="宋体" w:hAnsi="宋体" w:cs="宋体"/>
        </w:rPr>
        <w:t>:只是这辆车上人不多。</w:t>
      </w:r>
      <w:r w:rsidR="003F37BC">
        <w:rPr>
          <w:rFonts w:ascii="宋体" w:hAnsi="宋体" w:cs="宋体"/>
        </w:rPr>
        <w:br/>
      </w:r>
      <w:r w:rsidR="00B01961">
        <w:rPr>
          <w:rFonts w:ascii="宋体" w:hAnsi="宋体" w:cs="宋体" w:hint="eastAsia"/>
        </w:rPr>
        <w:t>A</w:t>
      </w:r>
      <w:r w:rsidR="003F37BC">
        <w:rPr>
          <w:rFonts w:ascii="宋体" w:hAnsi="宋体" w:cs="宋体"/>
        </w:rPr>
        <w:t>:对，而且也堵。</w:t>
      </w:r>
      <w:r w:rsidR="003F37BC">
        <w:rPr>
          <w:rFonts w:ascii="宋体" w:hAnsi="宋体" w:cs="宋体"/>
        </w:rPr>
        <w:br/>
      </w:r>
      <w:r w:rsidR="00B01961">
        <w:rPr>
          <w:rFonts w:ascii="宋体" w:hAnsi="宋体" w:cs="宋体" w:hint="eastAsia"/>
        </w:rPr>
        <w:lastRenderedPageBreak/>
        <w:t>Q</w:t>
      </w:r>
      <w:r w:rsidR="003F37BC">
        <w:rPr>
          <w:rFonts w:ascii="宋体" w:hAnsi="宋体" w:cs="宋体"/>
        </w:rPr>
        <w:t>:也</w:t>
      </w:r>
      <w:r w:rsidR="00B01961">
        <w:rPr>
          <w:rFonts w:ascii="宋体" w:hAnsi="宋体" w:cs="宋体" w:hint="eastAsia"/>
        </w:rPr>
        <w:t>堵</w:t>
      </w:r>
      <w:r w:rsidR="003F37BC">
        <w:rPr>
          <w:rFonts w:ascii="宋体" w:hAnsi="宋体" w:cs="宋体"/>
        </w:rPr>
        <w:t>。</w:t>
      </w:r>
      <w:r w:rsidR="003F37BC">
        <w:rPr>
          <w:rFonts w:ascii="宋体" w:hAnsi="宋体" w:cs="宋体"/>
        </w:rPr>
        <w:br/>
      </w:r>
      <w:r w:rsidR="00B01961">
        <w:rPr>
          <w:rFonts w:ascii="宋体" w:hAnsi="宋体" w:cs="宋体" w:hint="eastAsia"/>
        </w:rPr>
        <w:t>A</w:t>
      </w:r>
      <w:r w:rsidR="003F37BC">
        <w:rPr>
          <w:rFonts w:ascii="宋体" w:hAnsi="宋体" w:cs="宋体"/>
        </w:rPr>
        <w:t>:对。</w:t>
      </w:r>
      <w:r w:rsidR="003F37BC">
        <w:rPr>
          <w:rFonts w:ascii="宋体" w:hAnsi="宋体" w:cs="宋体"/>
        </w:rPr>
        <w:br/>
      </w:r>
      <w:r w:rsidR="00B01961">
        <w:rPr>
          <w:rFonts w:ascii="宋体" w:hAnsi="宋体" w:cs="宋体" w:hint="eastAsia"/>
        </w:rPr>
        <w:t>Q</w:t>
      </w:r>
      <w:r w:rsidR="003F37BC">
        <w:rPr>
          <w:rFonts w:ascii="宋体" w:hAnsi="宋体" w:cs="宋体"/>
        </w:rPr>
        <w:t>:那很奇怪，非常奇怪。</w:t>
      </w:r>
      <w:r w:rsidR="003F37BC">
        <w:rPr>
          <w:rFonts w:ascii="宋体" w:hAnsi="宋体" w:cs="宋体"/>
        </w:rPr>
        <w:br/>
      </w:r>
      <w:r w:rsidR="00B01961">
        <w:rPr>
          <w:rFonts w:ascii="宋体" w:hAnsi="宋体" w:cs="宋体" w:hint="eastAsia"/>
        </w:rPr>
        <w:t>A</w:t>
      </w:r>
      <w:r w:rsidR="003F37BC">
        <w:rPr>
          <w:rFonts w:ascii="宋体" w:hAnsi="宋体" w:cs="宋体"/>
        </w:rPr>
        <w:t>:但上星期很多，</w:t>
      </w:r>
      <w:r w:rsidR="00B01961">
        <w:rPr>
          <w:rFonts w:ascii="宋体" w:hAnsi="宋体" w:cs="宋体" w:hint="eastAsia"/>
        </w:rPr>
        <w:t>比如说</w:t>
      </w:r>
      <w:r w:rsidR="003F37BC">
        <w:rPr>
          <w:rFonts w:ascii="宋体" w:hAnsi="宋体" w:cs="宋体"/>
        </w:rPr>
        <w:t>我坐地铁，我坐一号线我还要再去</w:t>
      </w:r>
      <w:r w:rsidR="00B01961">
        <w:rPr>
          <w:rFonts w:ascii="宋体" w:hAnsi="宋体" w:cs="宋体" w:hint="eastAsia"/>
        </w:rPr>
        <w:t>世界之窗</w:t>
      </w:r>
      <w:r w:rsidR="003F37BC">
        <w:rPr>
          <w:rFonts w:ascii="宋体" w:hAnsi="宋体" w:cs="宋体"/>
        </w:rPr>
        <w:t>转，但还是比我坐公交快一些。</w:t>
      </w:r>
      <w:r w:rsidR="003F37BC">
        <w:rPr>
          <w:rFonts w:ascii="宋体" w:hAnsi="宋体" w:cs="宋体"/>
        </w:rPr>
        <w:br/>
      </w:r>
      <w:r w:rsidR="00B01961">
        <w:rPr>
          <w:rFonts w:ascii="宋体" w:hAnsi="宋体" w:cs="宋体" w:hint="eastAsia"/>
        </w:rPr>
        <w:t>Q</w:t>
      </w:r>
      <w:r w:rsidR="003F37BC">
        <w:rPr>
          <w:rFonts w:ascii="宋体" w:hAnsi="宋体" w:cs="宋体"/>
        </w:rPr>
        <w:t>:公交就是慢。</w:t>
      </w:r>
      <w:r w:rsidR="003F37BC">
        <w:rPr>
          <w:rFonts w:ascii="宋体" w:hAnsi="宋体" w:cs="宋体"/>
        </w:rPr>
        <w:br/>
      </w:r>
      <w:r w:rsidR="00B01961">
        <w:rPr>
          <w:rFonts w:ascii="宋体" w:hAnsi="宋体" w:cs="宋体" w:hint="eastAsia"/>
        </w:rPr>
        <w:t>A</w:t>
      </w:r>
      <w:r w:rsidR="003F37BC">
        <w:rPr>
          <w:rFonts w:ascii="宋体" w:hAnsi="宋体" w:cs="宋体"/>
        </w:rPr>
        <w:t>:慢，对。</w:t>
      </w:r>
      <w:r w:rsidR="003F37BC">
        <w:rPr>
          <w:rFonts w:ascii="宋体" w:hAnsi="宋体" w:cs="宋体"/>
        </w:rPr>
        <w:br/>
      </w:r>
      <w:r w:rsidR="00B01961">
        <w:rPr>
          <w:rFonts w:ascii="宋体" w:hAnsi="宋体" w:cs="宋体" w:hint="eastAsia"/>
        </w:rPr>
        <w:t>Q</w:t>
      </w:r>
      <w:r w:rsidR="003F37BC">
        <w:rPr>
          <w:rFonts w:ascii="宋体" w:hAnsi="宋体" w:cs="宋体"/>
        </w:rPr>
        <w:t>:但是有座位，不挤。</w:t>
      </w:r>
      <w:r w:rsidR="003F37BC">
        <w:rPr>
          <w:rFonts w:ascii="宋体" w:hAnsi="宋体" w:cs="宋体"/>
        </w:rPr>
        <w:br/>
      </w:r>
      <w:r w:rsidR="00B01961">
        <w:rPr>
          <w:rFonts w:ascii="宋体" w:hAnsi="宋体" w:cs="宋体" w:hint="eastAsia"/>
        </w:rPr>
        <w:t>A</w:t>
      </w:r>
      <w:r w:rsidR="003F37BC">
        <w:rPr>
          <w:rFonts w:ascii="宋体" w:hAnsi="宋体" w:cs="宋体"/>
        </w:rPr>
        <w:t>:对，有座位，还便宜，就两块。</w:t>
      </w:r>
      <w:r w:rsidR="003F37BC">
        <w:rPr>
          <w:rFonts w:ascii="宋体" w:hAnsi="宋体" w:cs="宋体"/>
        </w:rPr>
        <w:br/>
      </w:r>
      <w:r w:rsidR="00B01961">
        <w:rPr>
          <w:rFonts w:ascii="宋体" w:hAnsi="宋体" w:cs="宋体" w:hint="eastAsia"/>
        </w:rPr>
        <w:t>Q</w:t>
      </w:r>
      <w:r w:rsidR="003F37BC">
        <w:rPr>
          <w:rFonts w:ascii="宋体" w:hAnsi="宋体" w:cs="宋体"/>
        </w:rPr>
        <w:t>:那确实便宜。你觉得坐地铁感受到的城市，假设你是处于城市这样一个环境中，你每天跟它互动，对不对？你觉得坐地铁跟城市的互动方式感受到的城市，跟你坐公交车或者是私家车与城市的互动感受到的城市会有什么区别？</w:t>
      </w:r>
      <w:r w:rsidR="003F37BC">
        <w:rPr>
          <w:rFonts w:ascii="宋体" w:hAnsi="宋体" w:cs="宋体"/>
        </w:rPr>
        <w:br/>
      </w:r>
      <w:r w:rsidR="00B01961">
        <w:rPr>
          <w:rFonts w:ascii="宋体" w:hAnsi="宋体" w:cs="宋体" w:hint="eastAsia"/>
        </w:rPr>
        <w:t>A</w:t>
      </w:r>
      <w:r w:rsidR="003F37BC">
        <w:rPr>
          <w:rFonts w:ascii="宋体" w:hAnsi="宋体" w:cs="宋体"/>
        </w:rPr>
        <w:t>:地铁的时候也没有一个城市的互动，就站着，没得坐。然后公车的话，其实你在路上还能看到一些东西的，经过的地方哪个地方是什么，识路吧。</w:t>
      </w:r>
      <w:r w:rsidR="003F37BC">
        <w:rPr>
          <w:rFonts w:ascii="宋体" w:hAnsi="宋体" w:cs="宋体"/>
        </w:rPr>
        <w:br/>
      </w:r>
      <w:r w:rsidR="005C3D82">
        <w:rPr>
          <w:rFonts w:ascii="宋体" w:hAnsi="宋体" w:cs="宋体" w:hint="eastAsia"/>
        </w:rPr>
        <w:t>Q</w:t>
      </w:r>
      <w:r w:rsidR="003F37BC">
        <w:rPr>
          <w:rFonts w:ascii="宋体" w:hAnsi="宋体" w:cs="宋体"/>
        </w:rPr>
        <w:t>:你觉得地铁不会给你同样的感觉吗？比如说我坐地铁到了这个地方，这边有一个什么地名什么之类的。</w:t>
      </w:r>
      <w:r w:rsidR="003F37BC">
        <w:rPr>
          <w:rFonts w:ascii="宋体" w:hAnsi="宋体" w:cs="宋体"/>
        </w:rPr>
        <w:br/>
      </w:r>
      <w:r w:rsidR="005C3D82">
        <w:rPr>
          <w:rFonts w:ascii="宋体" w:hAnsi="宋体" w:cs="宋体" w:hint="eastAsia"/>
        </w:rPr>
        <w:t>A</w:t>
      </w:r>
      <w:r w:rsidR="003F37BC">
        <w:rPr>
          <w:rFonts w:ascii="宋体" w:hAnsi="宋体" w:cs="宋体"/>
        </w:rPr>
        <w:t>:不会，因为大部分情况根本就不知道地铁上面的地方是在哪儿，很多情况下，如果你没去过那地方。</w:t>
      </w:r>
      <w:r w:rsidR="003F37BC">
        <w:rPr>
          <w:rFonts w:ascii="宋体" w:hAnsi="宋体" w:cs="宋体"/>
        </w:rPr>
        <w:br/>
      </w:r>
      <w:r w:rsidR="005C3D82">
        <w:rPr>
          <w:rFonts w:ascii="宋体" w:hAnsi="宋体" w:cs="宋体" w:hint="eastAsia"/>
        </w:rPr>
        <w:t>Q</w:t>
      </w:r>
      <w:r w:rsidR="003F37BC">
        <w:rPr>
          <w:rFonts w:ascii="宋体" w:hAnsi="宋体" w:cs="宋体"/>
        </w:rPr>
        <w:t>:OK，也对，因为它一般是在地下。好的，我们看看历史的部分，你2001年出生的话，你2004年记事吗？</w:t>
      </w:r>
      <w:r w:rsidR="003F37BC">
        <w:rPr>
          <w:rFonts w:ascii="宋体" w:hAnsi="宋体" w:cs="宋体"/>
        </w:rPr>
        <w:br/>
      </w:r>
      <w:r w:rsidR="005C3D82">
        <w:rPr>
          <w:rFonts w:ascii="宋体" w:hAnsi="宋体" w:cs="宋体" w:hint="eastAsia"/>
        </w:rPr>
        <w:t>A</w:t>
      </w:r>
      <w:r w:rsidR="003F37BC">
        <w:rPr>
          <w:rFonts w:ascii="宋体" w:hAnsi="宋体" w:cs="宋体"/>
        </w:rPr>
        <w:t>:</w:t>
      </w:r>
      <w:proofErr w:type="gramStart"/>
      <w:r w:rsidR="003F37BC">
        <w:rPr>
          <w:rFonts w:ascii="宋体" w:hAnsi="宋体" w:cs="宋体"/>
        </w:rPr>
        <w:t>不是很记吧</w:t>
      </w:r>
      <w:proofErr w:type="gramEnd"/>
      <w:r w:rsidR="003F37BC">
        <w:rPr>
          <w:rFonts w:ascii="宋体" w:hAnsi="宋体" w:cs="宋体"/>
        </w:rPr>
        <w:t>。</w:t>
      </w:r>
      <w:r w:rsidR="003F37BC">
        <w:rPr>
          <w:rFonts w:ascii="宋体" w:hAnsi="宋体" w:cs="宋体"/>
        </w:rPr>
        <w:br/>
      </w:r>
      <w:r w:rsidR="005C3D82">
        <w:rPr>
          <w:rFonts w:ascii="宋体" w:hAnsi="宋体" w:cs="宋体" w:hint="eastAsia"/>
        </w:rPr>
        <w:t>Q</w:t>
      </w:r>
      <w:r w:rsidR="003F37BC">
        <w:rPr>
          <w:rFonts w:ascii="宋体" w:hAnsi="宋体" w:cs="宋体"/>
        </w:rPr>
        <w:t>:你还记得你第一次坐地铁是什么时候吗？很小的时候。</w:t>
      </w:r>
      <w:r w:rsidR="003F37BC">
        <w:rPr>
          <w:rFonts w:ascii="宋体" w:hAnsi="宋体" w:cs="宋体"/>
        </w:rPr>
        <w:br/>
      </w:r>
      <w:r w:rsidR="005C3D82">
        <w:rPr>
          <w:rFonts w:ascii="宋体" w:hAnsi="宋体" w:cs="宋体" w:hint="eastAsia"/>
        </w:rPr>
        <w:t>A</w:t>
      </w:r>
      <w:r w:rsidR="003F37BC">
        <w:rPr>
          <w:rFonts w:ascii="宋体" w:hAnsi="宋体" w:cs="宋体"/>
        </w:rPr>
        <w:t>:小学吧。</w:t>
      </w:r>
      <w:r w:rsidR="003F37BC">
        <w:rPr>
          <w:rFonts w:ascii="宋体" w:hAnsi="宋体" w:cs="宋体"/>
        </w:rPr>
        <w:br/>
      </w:r>
      <w:r w:rsidR="005C3D82">
        <w:rPr>
          <w:rFonts w:ascii="宋体" w:hAnsi="宋体" w:cs="宋体" w:hint="eastAsia"/>
        </w:rPr>
        <w:t>Q</w:t>
      </w:r>
      <w:r w:rsidR="003F37BC">
        <w:rPr>
          <w:rFonts w:ascii="宋体" w:hAnsi="宋体" w:cs="宋体"/>
        </w:rPr>
        <w:t>:小学。是为什么会做到地铁？</w:t>
      </w:r>
      <w:r w:rsidR="003F37BC">
        <w:rPr>
          <w:rFonts w:ascii="宋体" w:hAnsi="宋体" w:cs="宋体"/>
        </w:rPr>
        <w:br/>
      </w:r>
      <w:r w:rsidR="005C3D82">
        <w:rPr>
          <w:rFonts w:ascii="宋体" w:hAnsi="宋体" w:cs="宋体"/>
        </w:rPr>
        <w:t>A</w:t>
      </w:r>
      <w:r w:rsidR="003F37BC">
        <w:rPr>
          <w:rFonts w:ascii="宋体" w:hAnsi="宋体" w:cs="宋体"/>
        </w:rPr>
        <w:t>:因为刚开，2号线刚开。当时是在，不是后海站，</w:t>
      </w:r>
      <w:proofErr w:type="gramStart"/>
      <w:r w:rsidR="003F37BC">
        <w:rPr>
          <w:rFonts w:ascii="宋体" w:hAnsi="宋体" w:cs="宋体"/>
        </w:rPr>
        <w:t>叫登良</w:t>
      </w:r>
      <w:proofErr w:type="gramEnd"/>
      <w:r w:rsidR="003F37BC">
        <w:rPr>
          <w:rFonts w:ascii="宋体" w:hAnsi="宋体" w:cs="宋体"/>
        </w:rPr>
        <w:t>站。</w:t>
      </w:r>
      <w:r w:rsidR="003F37BC">
        <w:rPr>
          <w:rFonts w:ascii="宋体" w:hAnsi="宋体" w:cs="宋体"/>
        </w:rPr>
        <w:br/>
      </w:r>
      <w:r w:rsidR="005C3D82">
        <w:rPr>
          <w:rFonts w:ascii="宋体" w:hAnsi="宋体" w:cs="宋体" w:hint="eastAsia"/>
        </w:rPr>
        <w:t>Q</w:t>
      </w:r>
      <w:r w:rsidR="003F37BC">
        <w:rPr>
          <w:rFonts w:ascii="宋体" w:hAnsi="宋体" w:cs="宋体"/>
        </w:rPr>
        <w:t>:登良，哪个登，哪个良？</w:t>
      </w:r>
      <w:r w:rsidR="003F37BC">
        <w:rPr>
          <w:rFonts w:ascii="宋体" w:hAnsi="宋体" w:cs="宋体"/>
        </w:rPr>
        <w:br/>
      </w:r>
      <w:r w:rsidR="005C3D82">
        <w:rPr>
          <w:rFonts w:ascii="宋体" w:hAnsi="宋体" w:cs="宋体" w:hint="eastAsia"/>
        </w:rPr>
        <w:t>A</w:t>
      </w:r>
      <w:r w:rsidR="003F37BC">
        <w:rPr>
          <w:rFonts w:ascii="宋体" w:hAnsi="宋体" w:cs="宋体"/>
        </w:rPr>
        <w:t>:登山的登，良好的良。登</w:t>
      </w:r>
      <w:proofErr w:type="gramStart"/>
      <w:r w:rsidR="003F37BC">
        <w:rPr>
          <w:rFonts w:ascii="宋体" w:hAnsi="宋体" w:cs="宋体"/>
        </w:rPr>
        <w:t>良就是</w:t>
      </w:r>
      <w:proofErr w:type="gramEnd"/>
      <w:r w:rsidR="003F37BC">
        <w:rPr>
          <w:rFonts w:ascii="宋体" w:hAnsi="宋体" w:cs="宋体"/>
        </w:rPr>
        <w:t>在后海的往南边一站，</w:t>
      </w:r>
      <w:proofErr w:type="gramStart"/>
      <w:r w:rsidR="005C3D82">
        <w:rPr>
          <w:rFonts w:ascii="宋体" w:hAnsi="宋体" w:cs="宋体" w:hint="eastAsia"/>
        </w:rPr>
        <w:t>叫</w:t>
      </w:r>
      <w:r w:rsidR="003F37BC">
        <w:rPr>
          <w:rFonts w:ascii="宋体" w:hAnsi="宋体" w:cs="宋体"/>
        </w:rPr>
        <w:t>登良</w:t>
      </w:r>
      <w:proofErr w:type="gramEnd"/>
      <w:r w:rsidR="003F37BC">
        <w:rPr>
          <w:rFonts w:ascii="宋体" w:hAnsi="宋体" w:cs="宋体"/>
        </w:rPr>
        <w:t>。当时家里住那边，然后刚开，当时就1号线和2号线。</w:t>
      </w:r>
      <w:r w:rsidR="005C3D82">
        <w:rPr>
          <w:rFonts w:ascii="宋体" w:hAnsi="宋体" w:cs="宋体" w:hint="eastAsia"/>
        </w:rPr>
        <w:t>也不知道</w:t>
      </w:r>
      <w:r w:rsidR="003F37BC">
        <w:rPr>
          <w:rFonts w:ascii="宋体" w:hAnsi="宋体" w:cs="宋体"/>
        </w:rPr>
        <w:t>干嘛去？做坐坐体验一下。</w:t>
      </w:r>
      <w:r w:rsidR="003F37BC">
        <w:rPr>
          <w:rFonts w:ascii="宋体" w:hAnsi="宋体" w:cs="宋体"/>
        </w:rPr>
        <w:br/>
      </w:r>
      <w:r w:rsidR="005C3D82">
        <w:rPr>
          <w:rFonts w:ascii="宋体" w:hAnsi="宋体" w:cs="宋体" w:hint="eastAsia"/>
        </w:rPr>
        <w:lastRenderedPageBreak/>
        <w:t>Q</w:t>
      </w:r>
      <w:r w:rsidR="003F37BC">
        <w:rPr>
          <w:rFonts w:ascii="宋体" w:hAnsi="宋体" w:cs="宋体"/>
        </w:rPr>
        <w:t>:你当时的感觉还记得吗？小时候的感觉。</w:t>
      </w:r>
      <w:r w:rsidR="003F37BC">
        <w:rPr>
          <w:rFonts w:ascii="宋体" w:hAnsi="宋体" w:cs="宋体"/>
        </w:rPr>
        <w:br/>
      </w:r>
      <w:r w:rsidR="005C3D82">
        <w:rPr>
          <w:rFonts w:ascii="宋体" w:hAnsi="宋体" w:cs="宋体" w:hint="eastAsia"/>
        </w:rPr>
        <w:t>A</w:t>
      </w:r>
      <w:r w:rsidR="003F37BC">
        <w:rPr>
          <w:rFonts w:ascii="宋体" w:hAnsi="宋体" w:cs="宋体"/>
        </w:rPr>
        <w:t>:比较好，因为它当时那个还买票，它</w:t>
      </w:r>
      <w:proofErr w:type="gramStart"/>
      <w:r w:rsidR="003F37BC">
        <w:rPr>
          <w:rFonts w:ascii="宋体" w:hAnsi="宋体" w:cs="宋体"/>
        </w:rPr>
        <w:t>那个票很有意思</w:t>
      </w:r>
      <w:proofErr w:type="gramEnd"/>
      <w:r w:rsidR="003F37BC">
        <w:rPr>
          <w:rFonts w:ascii="宋体" w:hAnsi="宋体" w:cs="宋体"/>
        </w:rPr>
        <w:t>，它那个东西掉出来，掉绿色塑料币。</w:t>
      </w:r>
      <w:r w:rsidR="003F37BC">
        <w:rPr>
          <w:rFonts w:ascii="宋体" w:hAnsi="宋体" w:cs="宋体"/>
        </w:rPr>
        <w:br/>
      </w:r>
      <w:r w:rsidR="005C3D82">
        <w:rPr>
          <w:rFonts w:ascii="宋体" w:hAnsi="宋体" w:cs="宋体" w:hint="eastAsia"/>
        </w:rPr>
        <w:t>Q</w:t>
      </w:r>
      <w:r w:rsidR="003F37BC">
        <w:rPr>
          <w:rFonts w:ascii="宋体" w:hAnsi="宋体" w:cs="宋体"/>
        </w:rPr>
        <w:t>:对。</w:t>
      </w:r>
      <w:r w:rsidR="003F37BC">
        <w:rPr>
          <w:rFonts w:ascii="宋体" w:hAnsi="宋体" w:cs="宋体"/>
        </w:rPr>
        <w:br/>
      </w:r>
      <w:r w:rsidR="005C3D82">
        <w:rPr>
          <w:rFonts w:ascii="宋体" w:hAnsi="宋体" w:cs="宋体" w:hint="eastAsia"/>
        </w:rPr>
        <w:t>A</w:t>
      </w:r>
      <w:r w:rsidR="003F37BC">
        <w:rPr>
          <w:rFonts w:ascii="宋体" w:hAnsi="宋体" w:cs="宋体"/>
        </w:rPr>
        <w:t>:对，当时那个买票还是比较有意思的。</w:t>
      </w:r>
      <w:r w:rsidR="003F37BC">
        <w:rPr>
          <w:rFonts w:ascii="宋体" w:hAnsi="宋体" w:cs="宋体"/>
        </w:rPr>
        <w:br/>
      </w:r>
      <w:r w:rsidR="005C3D82">
        <w:rPr>
          <w:rFonts w:ascii="宋体" w:hAnsi="宋体" w:cs="宋体" w:hint="eastAsia"/>
        </w:rPr>
        <w:t>Q</w:t>
      </w:r>
      <w:r w:rsidR="003F37BC">
        <w:rPr>
          <w:rFonts w:ascii="宋体" w:hAnsi="宋体" w:cs="宋体"/>
        </w:rPr>
        <w:t>:是吗？</w:t>
      </w:r>
      <w:r w:rsidR="003F37BC">
        <w:rPr>
          <w:rFonts w:ascii="宋体" w:hAnsi="宋体" w:cs="宋体"/>
        </w:rPr>
        <w:br/>
      </w:r>
      <w:r w:rsidR="005C3D82">
        <w:rPr>
          <w:rFonts w:ascii="宋体" w:hAnsi="宋体" w:cs="宋体" w:hint="eastAsia"/>
        </w:rPr>
        <w:t>A</w:t>
      </w:r>
      <w:r w:rsidR="003F37BC">
        <w:rPr>
          <w:rFonts w:ascii="宋体" w:hAnsi="宋体" w:cs="宋体"/>
        </w:rPr>
        <w:t>:是。</w:t>
      </w:r>
      <w:r w:rsidR="003F37BC">
        <w:rPr>
          <w:rFonts w:ascii="宋体" w:hAnsi="宋体" w:cs="宋体"/>
        </w:rPr>
        <w:br/>
      </w:r>
      <w:r w:rsidR="005C3D82">
        <w:rPr>
          <w:rFonts w:ascii="宋体" w:hAnsi="宋体" w:cs="宋体" w:hint="eastAsia"/>
        </w:rPr>
        <w:t>Q</w:t>
      </w:r>
      <w:r w:rsidR="003F37BC">
        <w:rPr>
          <w:rFonts w:ascii="宋体" w:hAnsi="宋体" w:cs="宋体"/>
        </w:rPr>
        <w:t>:小朋友喜欢这种，</w:t>
      </w:r>
      <w:r w:rsidR="005C3D82">
        <w:rPr>
          <w:rFonts w:ascii="宋体" w:hAnsi="宋体" w:cs="宋体" w:hint="eastAsia"/>
        </w:rPr>
        <w:t>有一个物质，</w:t>
      </w:r>
      <w:r w:rsidR="003F37BC">
        <w:rPr>
          <w:rFonts w:ascii="宋体" w:hAnsi="宋体" w:cs="宋体"/>
        </w:rPr>
        <w:t>手里能拿到的一个东西。</w:t>
      </w:r>
      <w:r w:rsidR="003F37BC">
        <w:rPr>
          <w:rFonts w:ascii="宋体" w:hAnsi="宋体" w:cs="宋体"/>
        </w:rPr>
        <w:br/>
      </w:r>
      <w:r w:rsidR="005C3D82">
        <w:rPr>
          <w:rFonts w:ascii="宋体" w:hAnsi="宋体" w:cs="宋体" w:hint="eastAsia"/>
        </w:rPr>
        <w:t>A</w:t>
      </w:r>
      <w:r w:rsidR="003F37BC">
        <w:rPr>
          <w:rFonts w:ascii="宋体" w:hAnsi="宋体" w:cs="宋体"/>
        </w:rPr>
        <w:t>:跟别的也不太一样，别的城市都是软的纸质票。</w:t>
      </w:r>
      <w:r w:rsidR="003F37BC">
        <w:rPr>
          <w:rFonts w:ascii="宋体" w:hAnsi="宋体" w:cs="宋体"/>
        </w:rPr>
        <w:br/>
      </w:r>
      <w:r w:rsidR="005C3D82">
        <w:rPr>
          <w:rFonts w:ascii="宋体" w:hAnsi="宋体" w:cs="宋体" w:hint="eastAsia"/>
        </w:rPr>
        <w:t>Q</w:t>
      </w:r>
      <w:r w:rsidR="003F37BC">
        <w:rPr>
          <w:rFonts w:ascii="宋体" w:hAnsi="宋体" w:cs="宋体"/>
        </w:rPr>
        <w:t>:对，其实别的城市也有币。</w:t>
      </w:r>
      <w:r w:rsidR="003F37BC">
        <w:rPr>
          <w:rFonts w:ascii="宋体" w:hAnsi="宋体" w:cs="宋体"/>
        </w:rPr>
        <w:br/>
      </w:r>
      <w:r w:rsidR="005C3D82">
        <w:rPr>
          <w:rFonts w:ascii="宋体" w:hAnsi="宋体" w:cs="宋体" w:hint="eastAsia"/>
        </w:rPr>
        <w:t>A</w:t>
      </w:r>
      <w:r w:rsidR="003F37BC">
        <w:rPr>
          <w:rFonts w:ascii="宋体" w:hAnsi="宋体" w:cs="宋体"/>
        </w:rPr>
        <w:t>:也有币，好像有红色，在哪？</w:t>
      </w:r>
      <w:r w:rsidR="003F37BC">
        <w:rPr>
          <w:rFonts w:ascii="宋体" w:hAnsi="宋体" w:cs="宋体"/>
        </w:rPr>
        <w:br/>
      </w:r>
      <w:r w:rsidR="005C3D82">
        <w:rPr>
          <w:rFonts w:ascii="宋体" w:hAnsi="宋体" w:cs="宋体" w:hint="eastAsia"/>
        </w:rPr>
        <w:t>Q</w:t>
      </w:r>
      <w:r w:rsidR="003F37BC">
        <w:rPr>
          <w:rFonts w:ascii="宋体" w:hAnsi="宋体" w:cs="宋体"/>
        </w:rPr>
        <w:t>:对，它们的币都不太一样。</w:t>
      </w:r>
      <w:r w:rsidR="003F37BC">
        <w:rPr>
          <w:rFonts w:ascii="宋体" w:hAnsi="宋体" w:cs="宋体"/>
        </w:rPr>
        <w:br/>
      </w:r>
      <w:r w:rsidR="005C3D82">
        <w:rPr>
          <w:rFonts w:ascii="宋体" w:hAnsi="宋体" w:cs="宋体" w:hint="eastAsia"/>
        </w:rPr>
        <w:t>A</w:t>
      </w:r>
      <w:r w:rsidR="003F37BC">
        <w:rPr>
          <w:rFonts w:ascii="宋体" w:hAnsi="宋体" w:cs="宋体"/>
        </w:rPr>
        <w:t>:但好像在别的地方，尤其在国外好像都是用软的。</w:t>
      </w:r>
      <w:r w:rsidR="003F37BC">
        <w:rPr>
          <w:rFonts w:ascii="宋体" w:hAnsi="宋体" w:cs="宋体"/>
        </w:rPr>
        <w:br/>
      </w:r>
      <w:r w:rsidR="005C3D82">
        <w:rPr>
          <w:rFonts w:ascii="宋体" w:hAnsi="宋体" w:cs="宋体" w:hint="eastAsia"/>
        </w:rPr>
        <w:t>Q</w:t>
      </w:r>
      <w:r w:rsidR="003F37BC">
        <w:rPr>
          <w:rFonts w:ascii="宋体" w:hAnsi="宋体" w:cs="宋体"/>
        </w:rPr>
        <w:t>:对，是软的纸，然后你塞进去，它</w:t>
      </w:r>
      <w:proofErr w:type="gramStart"/>
      <w:r w:rsidR="003F37BC">
        <w:rPr>
          <w:rFonts w:ascii="宋体" w:hAnsi="宋体" w:cs="宋体"/>
        </w:rPr>
        <w:t>就会吞进去</w:t>
      </w:r>
      <w:proofErr w:type="gramEnd"/>
      <w:r w:rsidR="003F37BC">
        <w:rPr>
          <w:rFonts w:ascii="宋体" w:hAnsi="宋体" w:cs="宋体"/>
        </w:rPr>
        <w:t>了，对。你为什么觉得它有趣？你是不是在潜意识里，我猜啊，但是不一定猜的对，是不是跟游戏</w:t>
      </w:r>
      <w:proofErr w:type="gramStart"/>
      <w:r w:rsidR="003F37BC">
        <w:rPr>
          <w:rFonts w:ascii="宋体" w:hAnsi="宋体" w:cs="宋体"/>
        </w:rPr>
        <w:t>币有关</w:t>
      </w:r>
      <w:proofErr w:type="gramEnd"/>
      <w:r w:rsidR="003F37BC">
        <w:rPr>
          <w:rFonts w:ascii="宋体" w:hAnsi="宋体" w:cs="宋体"/>
        </w:rPr>
        <w:t>之类的，还是没有关系？</w:t>
      </w:r>
      <w:r w:rsidR="003F37BC">
        <w:rPr>
          <w:rFonts w:ascii="宋体" w:hAnsi="宋体" w:cs="宋体"/>
        </w:rPr>
        <w:br/>
      </w:r>
      <w:r w:rsidR="005C3D82">
        <w:rPr>
          <w:rFonts w:ascii="宋体" w:hAnsi="宋体" w:cs="宋体" w:hint="eastAsia"/>
        </w:rPr>
        <w:t>A</w:t>
      </w:r>
      <w:r w:rsidR="003F37BC">
        <w:rPr>
          <w:rFonts w:ascii="宋体" w:hAnsi="宋体" w:cs="宋体"/>
        </w:rPr>
        <w:t>:没有，那时候还没有玩游戏，刚有币的时候。</w:t>
      </w:r>
      <w:r w:rsidR="003F37BC">
        <w:rPr>
          <w:rFonts w:ascii="宋体" w:hAnsi="宋体" w:cs="宋体"/>
        </w:rPr>
        <w:br/>
      </w:r>
      <w:r w:rsidR="005C3D82">
        <w:rPr>
          <w:rFonts w:ascii="宋体" w:hAnsi="宋体" w:cs="宋体" w:hint="eastAsia"/>
        </w:rPr>
        <w:t>Q</w:t>
      </w:r>
      <w:r w:rsidR="003F37BC">
        <w:rPr>
          <w:rFonts w:ascii="宋体" w:hAnsi="宋体" w:cs="宋体"/>
        </w:rPr>
        <w:t>:好吧，还没有玩游戏，OK。</w:t>
      </w:r>
      <w:r w:rsidR="003F37BC">
        <w:rPr>
          <w:rFonts w:ascii="宋体" w:hAnsi="宋体" w:cs="宋体"/>
        </w:rPr>
        <w:br/>
      </w:r>
      <w:r w:rsidR="005C3D82">
        <w:rPr>
          <w:rFonts w:ascii="宋体" w:hAnsi="宋体" w:cs="宋体" w:hint="eastAsia"/>
        </w:rPr>
        <w:t>A</w:t>
      </w:r>
      <w:r w:rsidR="003F37BC">
        <w:rPr>
          <w:rFonts w:ascii="宋体" w:hAnsi="宋体" w:cs="宋体"/>
        </w:rPr>
        <w:t>:我印象很深，就它</w:t>
      </w:r>
      <w:proofErr w:type="gramStart"/>
      <w:r w:rsidR="003F37BC">
        <w:rPr>
          <w:rFonts w:ascii="宋体" w:hAnsi="宋体" w:cs="宋体"/>
        </w:rPr>
        <w:t>那个币掉出来</w:t>
      </w:r>
      <w:proofErr w:type="gramEnd"/>
      <w:r w:rsidR="003F37BC">
        <w:rPr>
          <w:rFonts w:ascii="宋体" w:hAnsi="宋体" w:cs="宋体"/>
        </w:rPr>
        <w:t>，那东西特别科幻感，不太一样。它那个会发光，它一个什么？有</w:t>
      </w:r>
      <w:r w:rsidR="005C3D82">
        <w:rPr>
          <w:rFonts w:ascii="宋体" w:hAnsi="宋体" w:cs="宋体" w:hint="eastAsia"/>
        </w:rPr>
        <w:t>一个</w:t>
      </w:r>
      <w:r w:rsidR="003F37BC">
        <w:rPr>
          <w:rFonts w:ascii="宋体" w:hAnsi="宋体" w:cs="宋体"/>
        </w:rPr>
        <w:t>口咣咣掉出来。</w:t>
      </w:r>
      <w:r w:rsidR="003F37BC">
        <w:rPr>
          <w:rFonts w:ascii="宋体" w:hAnsi="宋体" w:cs="宋体"/>
        </w:rPr>
        <w:br/>
      </w:r>
      <w:r w:rsidR="005C3D82">
        <w:rPr>
          <w:rFonts w:ascii="宋体" w:hAnsi="宋体" w:cs="宋体" w:hint="eastAsia"/>
        </w:rPr>
        <w:t>Q</w:t>
      </w:r>
      <w:r w:rsidR="003F37BC">
        <w:rPr>
          <w:rFonts w:ascii="宋体" w:hAnsi="宋体" w:cs="宋体"/>
        </w:rPr>
        <w:t>:发光？</w:t>
      </w:r>
      <w:r w:rsidR="003F37BC">
        <w:rPr>
          <w:rFonts w:ascii="宋体" w:hAnsi="宋体" w:cs="宋体"/>
        </w:rPr>
        <w:br/>
      </w:r>
      <w:r w:rsidR="005C3D82">
        <w:rPr>
          <w:rFonts w:ascii="宋体" w:hAnsi="宋体" w:cs="宋体" w:hint="eastAsia"/>
        </w:rPr>
        <w:t>A</w:t>
      </w:r>
      <w:r w:rsidR="003F37BC">
        <w:rPr>
          <w:rFonts w:ascii="宋体" w:hAnsi="宋体" w:cs="宋体"/>
        </w:rPr>
        <w:t>:对，因为它那个地方口是黑的，他给你照亮，他要先这样打个光，那个还不是直着掉出来，还是个弯弯扭扭掉出来。</w:t>
      </w:r>
      <w:r w:rsidR="003F37BC">
        <w:rPr>
          <w:rFonts w:ascii="宋体" w:hAnsi="宋体" w:cs="宋体"/>
        </w:rPr>
        <w:br/>
      </w:r>
      <w:r w:rsidR="005C3D82">
        <w:rPr>
          <w:rFonts w:ascii="宋体" w:hAnsi="宋体" w:cs="宋体" w:hint="eastAsia"/>
        </w:rPr>
        <w:t>Q</w:t>
      </w:r>
      <w:r w:rsidR="003F37BC">
        <w:rPr>
          <w:rFonts w:ascii="宋体" w:hAnsi="宋体" w:cs="宋体"/>
        </w:rPr>
        <w:t>:这蛮好玩的，我把这</w:t>
      </w:r>
      <w:proofErr w:type="gramStart"/>
      <w:r w:rsidR="003F37BC">
        <w:rPr>
          <w:rFonts w:ascii="宋体" w:hAnsi="宋体" w:cs="宋体"/>
        </w:rPr>
        <w:t>边门关一下</w:t>
      </w:r>
      <w:proofErr w:type="gramEnd"/>
      <w:r w:rsidR="003F37BC">
        <w:rPr>
          <w:rFonts w:ascii="宋体" w:hAnsi="宋体" w:cs="宋体"/>
        </w:rPr>
        <w:t>。我当时说实话没有见过这种，感觉像游戏机似的。</w:t>
      </w:r>
      <w:r w:rsidR="003F37BC">
        <w:rPr>
          <w:rFonts w:ascii="宋体" w:hAnsi="宋体" w:cs="宋体"/>
        </w:rPr>
        <w:br/>
      </w:r>
      <w:r w:rsidR="005C3D82">
        <w:rPr>
          <w:rFonts w:ascii="宋体" w:hAnsi="宋体" w:cs="宋体" w:hint="eastAsia"/>
        </w:rPr>
        <w:t>A</w:t>
      </w:r>
      <w:r w:rsidR="003F37BC">
        <w:rPr>
          <w:rFonts w:ascii="宋体" w:hAnsi="宋体" w:cs="宋体"/>
        </w:rPr>
        <w:t>:我当时感觉就很像游戏机。</w:t>
      </w:r>
      <w:r w:rsidR="003F37BC">
        <w:rPr>
          <w:rFonts w:ascii="宋体" w:hAnsi="宋体" w:cs="宋体"/>
        </w:rPr>
        <w:br/>
      </w:r>
      <w:r w:rsidR="005C3D82">
        <w:rPr>
          <w:rFonts w:ascii="宋体" w:hAnsi="宋体" w:cs="宋体" w:hint="eastAsia"/>
        </w:rPr>
        <w:t>Q</w:t>
      </w:r>
      <w:r w:rsidR="003F37BC">
        <w:rPr>
          <w:rFonts w:ascii="宋体" w:hAnsi="宋体" w:cs="宋体"/>
        </w:rPr>
        <w:t>:你上小学是在哪上的？哪片区域？</w:t>
      </w:r>
      <w:r w:rsidR="003F37BC">
        <w:rPr>
          <w:rFonts w:ascii="宋体" w:hAnsi="宋体" w:cs="宋体"/>
        </w:rPr>
        <w:br/>
      </w:r>
      <w:r w:rsidR="005C3D82">
        <w:rPr>
          <w:rFonts w:ascii="宋体" w:hAnsi="宋体" w:cs="宋体" w:hint="eastAsia"/>
        </w:rPr>
        <w:t>A</w:t>
      </w:r>
      <w:r w:rsidR="003F37BC">
        <w:rPr>
          <w:rFonts w:ascii="宋体" w:hAnsi="宋体" w:cs="宋体"/>
        </w:rPr>
        <w:t>:也是在</w:t>
      </w:r>
      <w:r w:rsidR="005C3D82">
        <w:rPr>
          <w:rFonts w:ascii="宋体" w:hAnsi="宋体" w:cs="宋体" w:hint="eastAsia"/>
        </w:rPr>
        <w:t>这</w:t>
      </w:r>
      <w:r w:rsidR="003F37BC">
        <w:rPr>
          <w:rFonts w:ascii="宋体" w:hAnsi="宋体" w:cs="宋体"/>
        </w:rPr>
        <w:t>附近</w:t>
      </w:r>
      <w:r w:rsidR="005C3D82">
        <w:rPr>
          <w:rFonts w:ascii="宋体" w:hAnsi="宋体" w:cs="宋体" w:hint="eastAsia"/>
        </w:rPr>
        <w:t>，</w:t>
      </w:r>
      <w:r w:rsidR="003F37BC">
        <w:rPr>
          <w:rFonts w:ascii="宋体" w:hAnsi="宋体" w:cs="宋体"/>
        </w:rPr>
        <w:t>叫北师大附小。</w:t>
      </w:r>
      <w:r w:rsidR="003F37BC">
        <w:rPr>
          <w:rFonts w:ascii="宋体" w:hAnsi="宋体" w:cs="宋体"/>
        </w:rPr>
        <w:br/>
      </w:r>
      <w:r w:rsidR="005C3D82">
        <w:rPr>
          <w:rFonts w:ascii="宋体" w:hAnsi="宋体" w:cs="宋体" w:hint="eastAsia"/>
        </w:rPr>
        <w:lastRenderedPageBreak/>
        <w:t>Q</w:t>
      </w:r>
      <w:r w:rsidR="003F37BC">
        <w:rPr>
          <w:rFonts w:ascii="宋体" w:hAnsi="宋体" w:cs="宋体"/>
        </w:rPr>
        <w:t>:北师大附小，那个时候就是学校就在家周边对不对？就不需要坐公共交通什么的？</w:t>
      </w:r>
      <w:r w:rsidR="003F37BC">
        <w:rPr>
          <w:rFonts w:ascii="宋体" w:hAnsi="宋体" w:cs="宋体"/>
        </w:rPr>
        <w:br/>
      </w:r>
      <w:r w:rsidR="005C3D82">
        <w:rPr>
          <w:rFonts w:ascii="宋体" w:hAnsi="宋体" w:cs="宋体" w:hint="eastAsia"/>
        </w:rPr>
        <w:t>A</w:t>
      </w:r>
      <w:r w:rsidR="003F37BC">
        <w:rPr>
          <w:rFonts w:ascii="宋体" w:hAnsi="宋体" w:cs="宋体"/>
        </w:rPr>
        <w:t>:不需要，但是其实也不算近，就公交</w:t>
      </w:r>
      <w:proofErr w:type="gramStart"/>
      <w:r w:rsidR="003F37BC">
        <w:rPr>
          <w:rFonts w:ascii="宋体" w:hAnsi="宋体" w:cs="宋体"/>
        </w:rPr>
        <w:t>半个站</w:t>
      </w:r>
      <w:proofErr w:type="gramEnd"/>
      <w:r w:rsidR="003F37BC">
        <w:rPr>
          <w:rFonts w:ascii="宋体" w:hAnsi="宋体" w:cs="宋体"/>
        </w:rPr>
        <w:t>的距离。</w:t>
      </w:r>
      <w:r w:rsidR="003F37BC">
        <w:rPr>
          <w:rFonts w:ascii="宋体" w:hAnsi="宋体" w:cs="宋体"/>
        </w:rPr>
        <w:br/>
      </w:r>
      <w:r w:rsidR="005C3D82">
        <w:rPr>
          <w:rFonts w:ascii="宋体" w:hAnsi="宋体" w:cs="宋体" w:hint="eastAsia"/>
        </w:rPr>
        <w:t>Q</w:t>
      </w:r>
      <w:r w:rsidR="003F37BC">
        <w:rPr>
          <w:rFonts w:ascii="宋体" w:hAnsi="宋体" w:cs="宋体"/>
        </w:rPr>
        <w:t>:那不算远。</w:t>
      </w:r>
      <w:r w:rsidR="003F37BC">
        <w:rPr>
          <w:rFonts w:ascii="宋体" w:hAnsi="宋体" w:cs="宋体"/>
        </w:rPr>
        <w:br/>
      </w:r>
      <w:r w:rsidR="005C3D82">
        <w:rPr>
          <w:rFonts w:ascii="宋体" w:hAnsi="宋体" w:cs="宋体" w:hint="eastAsia"/>
        </w:rPr>
        <w:t>A</w:t>
      </w:r>
      <w:r w:rsidR="003F37BC">
        <w:rPr>
          <w:rFonts w:ascii="宋体" w:hAnsi="宋体" w:cs="宋体"/>
        </w:rPr>
        <w:t>:2/3个站距离，也其实。</w:t>
      </w:r>
      <w:r w:rsidR="003F37BC">
        <w:rPr>
          <w:rFonts w:ascii="宋体" w:hAnsi="宋体" w:cs="宋体"/>
        </w:rPr>
        <w:br/>
      </w:r>
      <w:r w:rsidR="005C3D82">
        <w:rPr>
          <w:rFonts w:ascii="宋体" w:hAnsi="宋体" w:cs="宋体" w:hint="eastAsia"/>
        </w:rPr>
        <w:t>Q</w:t>
      </w:r>
      <w:r w:rsidR="003F37BC">
        <w:rPr>
          <w:rFonts w:ascii="宋体" w:hAnsi="宋体" w:cs="宋体"/>
        </w:rPr>
        <w:t>:1千米？</w:t>
      </w:r>
      <w:r w:rsidR="003F37BC">
        <w:rPr>
          <w:rFonts w:ascii="宋体" w:hAnsi="宋体" w:cs="宋体"/>
        </w:rPr>
        <w:br/>
      </w:r>
      <w:r w:rsidR="005C3D82">
        <w:rPr>
          <w:rFonts w:ascii="宋体" w:hAnsi="宋体" w:cs="宋体" w:hint="eastAsia"/>
        </w:rPr>
        <w:t>A</w:t>
      </w:r>
      <w:r w:rsidR="003F37BC">
        <w:rPr>
          <w:rFonts w:ascii="宋体" w:hAnsi="宋体" w:cs="宋体"/>
        </w:rPr>
        <w:t>:差不多，但对一个小学生来说还是比较远的。</w:t>
      </w:r>
      <w:r w:rsidR="003F37BC">
        <w:rPr>
          <w:rFonts w:ascii="宋体" w:hAnsi="宋体" w:cs="宋体"/>
        </w:rPr>
        <w:br/>
      </w:r>
      <w:r w:rsidR="005C3D82">
        <w:rPr>
          <w:rFonts w:ascii="宋体" w:hAnsi="宋体" w:cs="宋体" w:hint="eastAsia"/>
        </w:rPr>
        <w:t>Q</w:t>
      </w:r>
      <w:r w:rsidR="003F37BC">
        <w:rPr>
          <w:rFonts w:ascii="宋体" w:hAnsi="宋体" w:cs="宋体"/>
        </w:rPr>
        <w:t>:所以你是走着去上学？</w:t>
      </w:r>
      <w:r w:rsidR="003F37BC">
        <w:rPr>
          <w:rFonts w:ascii="宋体" w:hAnsi="宋体" w:cs="宋体"/>
        </w:rPr>
        <w:br/>
      </w:r>
      <w:r w:rsidR="005C3D82">
        <w:rPr>
          <w:rFonts w:ascii="宋体" w:hAnsi="宋体" w:cs="宋体" w:hint="eastAsia"/>
        </w:rPr>
        <w:t>A</w:t>
      </w:r>
      <w:r w:rsidR="003F37BC">
        <w:rPr>
          <w:rFonts w:ascii="宋体" w:hAnsi="宋体" w:cs="宋体"/>
        </w:rPr>
        <w:t>:对，小时候走，上到高年级骑单车。</w:t>
      </w:r>
      <w:r w:rsidR="003F37BC">
        <w:rPr>
          <w:rFonts w:ascii="宋体" w:hAnsi="宋体" w:cs="宋体"/>
        </w:rPr>
        <w:br/>
      </w:r>
      <w:r w:rsidR="005C3D82">
        <w:rPr>
          <w:rFonts w:ascii="宋体" w:hAnsi="宋体" w:cs="宋体" w:hint="eastAsia"/>
        </w:rPr>
        <w:t>Q</w:t>
      </w:r>
      <w:r w:rsidR="003F37BC">
        <w:rPr>
          <w:rFonts w:ascii="宋体" w:hAnsi="宋体" w:cs="宋体"/>
        </w:rPr>
        <w:t>:骑单车。你初中呢？</w:t>
      </w:r>
      <w:r w:rsidR="003F37BC">
        <w:rPr>
          <w:rFonts w:ascii="宋体" w:hAnsi="宋体" w:cs="宋体"/>
        </w:rPr>
        <w:br/>
      </w:r>
      <w:r w:rsidR="005C3D82">
        <w:rPr>
          <w:rFonts w:ascii="宋体" w:hAnsi="宋体" w:cs="宋体" w:hint="eastAsia"/>
        </w:rPr>
        <w:t>A</w:t>
      </w:r>
      <w:r w:rsidR="003F37BC">
        <w:rPr>
          <w:rFonts w:ascii="宋体" w:hAnsi="宋体" w:cs="宋体"/>
        </w:rPr>
        <w:t>:初中当时一开始离我家更近了，就在我家就是四五分钟啊，在北师大附中，在我们的小区那，一个小区的北边，一个小区南边，我家就</w:t>
      </w:r>
      <w:r w:rsidR="005C5D33">
        <w:rPr>
          <w:rFonts w:ascii="宋体" w:hAnsi="宋体" w:cs="宋体" w:hint="eastAsia"/>
        </w:rPr>
        <w:t>在</w:t>
      </w:r>
      <w:r w:rsidR="003F37BC">
        <w:rPr>
          <w:rFonts w:ascii="宋体" w:hAnsi="宋体" w:cs="宋体"/>
        </w:rPr>
        <w:t>南边。后来搬家了，搬到蛇口去，就坐地铁，初</w:t>
      </w:r>
      <w:proofErr w:type="gramStart"/>
      <w:r w:rsidR="003F37BC">
        <w:rPr>
          <w:rFonts w:ascii="宋体" w:hAnsi="宋体" w:cs="宋体"/>
        </w:rPr>
        <w:t>二时候</w:t>
      </w:r>
      <w:proofErr w:type="gramEnd"/>
      <w:r w:rsidR="003F37BC">
        <w:rPr>
          <w:rFonts w:ascii="宋体" w:hAnsi="宋体" w:cs="宋体"/>
        </w:rPr>
        <w:t>搬的，以后就坐地铁回家。</w:t>
      </w:r>
      <w:r w:rsidR="003F37BC">
        <w:rPr>
          <w:rFonts w:ascii="宋体" w:hAnsi="宋体" w:cs="宋体"/>
        </w:rPr>
        <w:br/>
      </w:r>
      <w:r w:rsidR="005C3D82">
        <w:rPr>
          <w:rFonts w:ascii="宋体" w:hAnsi="宋体" w:cs="宋体" w:hint="eastAsia"/>
        </w:rPr>
        <w:t>Q</w:t>
      </w:r>
      <w:r w:rsidR="003F37BC">
        <w:rPr>
          <w:rFonts w:ascii="宋体" w:hAnsi="宋体" w:cs="宋体"/>
        </w:rPr>
        <w:t>:那你坐地铁是应该做哪条线？二号线。</w:t>
      </w:r>
      <w:r w:rsidR="003F37BC">
        <w:rPr>
          <w:rFonts w:ascii="宋体" w:hAnsi="宋体" w:cs="宋体"/>
        </w:rPr>
        <w:br/>
      </w:r>
      <w:r w:rsidR="005C3D82">
        <w:rPr>
          <w:rFonts w:ascii="宋体" w:hAnsi="宋体" w:cs="宋体" w:hint="eastAsia"/>
        </w:rPr>
        <w:t>A</w:t>
      </w:r>
      <w:r w:rsidR="003F37BC">
        <w:rPr>
          <w:rFonts w:ascii="宋体" w:hAnsi="宋体" w:cs="宋体"/>
        </w:rPr>
        <w:t>:就是</w:t>
      </w:r>
      <w:proofErr w:type="gramStart"/>
      <w:r w:rsidR="003F37BC">
        <w:rPr>
          <w:rFonts w:ascii="宋体" w:hAnsi="宋体" w:cs="宋体"/>
        </w:rPr>
        <w:t>从登良做到东</w:t>
      </w:r>
      <w:proofErr w:type="gramEnd"/>
      <w:r w:rsidR="005C3D82">
        <w:rPr>
          <w:rFonts w:ascii="宋体" w:hAnsi="宋体" w:cs="宋体" w:hint="eastAsia"/>
        </w:rPr>
        <w:t>角</w:t>
      </w:r>
      <w:r w:rsidR="003F37BC">
        <w:rPr>
          <w:rFonts w:ascii="宋体" w:hAnsi="宋体" w:cs="宋体"/>
        </w:rPr>
        <w:t>头。</w:t>
      </w:r>
      <w:r w:rsidR="003F37BC">
        <w:rPr>
          <w:rFonts w:ascii="宋体" w:hAnsi="宋体" w:cs="宋体"/>
        </w:rPr>
        <w:br/>
      </w:r>
      <w:r w:rsidR="005C3D82">
        <w:rPr>
          <w:rFonts w:ascii="宋体" w:hAnsi="宋体" w:cs="宋体" w:hint="eastAsia"/>
        </w:rPr>
        <w:t>Q</w:t>
      </w:r>
      <w:r w:rsidR="003F37BC">
        <w:rPr>
          <w:rFonts w:ascii="宋体" w:hAnsi="宋体" w:cs="宋体"/>
        </w:rPr>
        <w:t>:Ok，好的，那个时候坐地铁的话是你一个人</w:t>
      </w:r>
      <w:proofErr w:type="gramStart"/>
      <w:r w:rsidR="003F37BC">
        <w:rPr>
          <w:rFonts w:ascii="宋体" w:hAnsi="宋体" w:cs="宋体"/>
        </w:rPr>
        <w:t>坐还是</w:t>
      </w:r>
      <w:proofErr w:type="gramEnd"/>
      <w:r w:rsidR="003F37BC">
        <w:rPr>
          <w:rFonts w:ascii="宋体" w:hAnsi="宋体" w:cs="宋体"/>
        </w:rPr>
        <w:t>跟同学一起坐？</w:t>
      </w:r>
      <w:r w:rsidR="003F37BC">
        <w:rPr>
          <w:rFonts w:ascii="宋体" w:hAnsi="宋体" w:cs="宋体"/>
        </w:rPr>
        <w:br/>
      </w:r>
      <w:r w:rsidR="005C3D82">
        <w:rPr>
          <w:rFonts w:ascii="宋体" w:hAnsi="宋体" w:cs="宋体" w:hint="eastAsia"/>
        </w:rPr>
        <w:t>A</w:t>
      </w:r>
      <w:r w:rsidR="003F37BC">
        <w:rPr>
          <w:rFonts w:ascii="宋体" w:hAnsi="宋体" w:cs="宋体"/>
        </w:rPr>
        <w:t>:我一个人坐。</w:t>
      </w:r>
      <w:r w:rsidR="003F37BC">
        <w:rPr>
          <w:rFonts w:ascii="宋体" w:hAnsi="宋体" w:cs="宋体"/>
        </w:rPr>
        <w:br/>
      </w:r>
      <w:r w:rsidR="005C3D82">
        <w:rPr>
          <w:rFonts w:ascii="宋体" w:hAnsi="宋体" w:cs="宋体" w:hint="eastAsia"/>
        </w:rPr>
        <w:t>Q</w:t>
      </w:r>
      <w:r w:rsidR="003F37BC">
        <w:rPr>
          <w:rFonts w:ascii="宋体" w:hAnsi="宋体" w:cs="宋体"/>
        </w:rPr>
        <w:t>:一个人坐。</w:t>
      </w:r>
      <w:r w:rsidR="003F37BC">
        <w:rPr>
          <w:rFonts w:ascii="宋体" w:hAnsi="宋体" w:cs="宋体"/>
        </w:rPr>
        <w:br/>
      </w:r>
      <w:r w:rsidR="005C3D82">
        <w:rPr>
          <w:rFonts w:ascii="宋体" w:hAnsi="宋体" w:cs="宋体" w:hint="eastAsia"/>
        </w:rPr>
        <w:t>A</w:t>
      </w:r>
      <w:r w:rsidR="003F37BC">
        <w:rPr>
          <w:rFonts w:ascii="宋体" w:hAnsi="宋体" w:cs="宋体"/>
        </w:rPr>
        <w:t>:没人住我们那儿。</w:t>
      </w:r>
      <w:r w:rsidR="003F37BC">
        <w:rPr>
          <w:rFonts w:ascii="宋体" w:hAnsi="宋体" w:cs="宋体"/>
        </w:rPr>
        <w:br/>
      </w:r>
      <w:r w:rsidR="005C3D82">
        <w:rPr>
          <w:rFonts w:ascii="宋体" w:hAnsi="宋体" w:cs="宋体" w:hint="eastAsia"/>
        </w:rPr>
        <w:t>Q</w:t>
      </w:r>
      <w:r w:rsidR="003F37BC">
        <w:rPr>
          <w:rFonts w:ascii="宋体" w:hAnsi="宋体" w:cs="宋体"/>
        </w:rPr>
        <w:t>:没人住你们那儿，好吧。</w:t>
      </w:r>
      <w:r w:rsidR="003F37BC">
        <w:rPr>
          <w:rFonts w:ascii="宋体" w:hAnsi="宋体" w:cs="宋体"/>
        </w:rPr>
        <w:br/>
      </w:r>
      <w:r w:rsidR="005C3D82">
        <w:rPr>
          <w:rFonts w:ascii="宋体" w:hAnsi="宋体" w:cs="宋体"/>
        </w:rPr>
        <w:t>A</w:t>
      </w:r>
      <w:r w:rsidR="003F37BC">
        <w:rPr>
          <w:rFonts w:ascii="宋体" w:hAnsi="宋体" w:cs="宋体"/>
        </w:rPr>
        <w:t>:他当时片区，因为我后来搬到蛇口，蛇口旁边我后来搬过去的小区旁边刚好是南外，是南外的，不可能会有人住我那。</w:t>
      </w:r>
      <w:r w:rsidR="003F37BC">
        <w:rPr>
          <w:rFonts w:ascii="宋体" w:hAnsi="宋体" w:cs="宋体"/>
        </w:rPr>
        <w:br/>
      </w:r>
      <w:r w:rsidR="005C3D82">
        <w:rPr>
          <w:rFonts w:ascii="宋体" w:hAnsi="宋体" w:cs="宋体" w:hint="eastAsia"/>
        </w:rPr>
        <w:t>Q</w:t>
      </w:r>
      <w:r w:rsidR="003F37BC">
        <w:rPr>
          <w:rFonts w:ascii="宋体" w:hAnsi="宋体" w:cs="宋体"/>
        </w:rPr>
        <w:t>:我知道了，比如说你会在地铁上写作业吗？</w:t>
      </w:r>
      <w:r w:rsidR="003F37BC">
        <w:rPr>
          <w:rFonts w:ascii="宋体" w:hAnsi="宋体" w:cs="宋体"/>
        </w:rPr>
        <w:br/>
      </w:r>
      <w:r w:rsidR="005C3D82">
        <w:rPr>
          <w:rFonts w:ascii="宋体" w:hAnsi="宋体" w:cs="宋体" w:hint="eastAsia"/>
        </w:rPr>
        <w:t>A</w:t>
      </w:r>
      <w:r w:rsidR="003F37BC">
        <w:rPr>
          <w:rFonts w:ascii="宋体" w:hAnsi="宋体" w:cs="宋体"/>
        </w:rPr>
        <w:t>:反正没得写，就几分钟，也懒得写。</w:t>
      </w:r>
      <w:r w:rsidR="003F37BC">
        <w:rPr>
          <w:rFonts w:ascii="宋体" w:hAnsi="宋体" w:cs="宋体"/>
        </w:rPr>
        <w:br/>
      </w:r>
      <w:r w:rsidR="005C3D82">
        <w:rPr>
          <w:rFonts w:ascii="宋体" w:hAnsi="宋体" w:cs="宋体" w:hint="eastAsia"/>
        </w:rPr>
        <w:t>Q</w:t>
      </w:r>
      <w:r w:rsidR="003F37BC">
        <w:rPr>
          <w:rFonts w:ascii="宋体" w:hAnsi="宋体" w:cs="宋体"/>
        </w:rPr>
        <w:t>:OK ，很快就到了是吧？高中呢？</w:t>
      </w:r>
      <w:r w:rsidR="003F37BC">
        <w:rPr>
          <w:rFonts w:ascii="宋体" w:hAnsi="宋体" w:cs="宋体"/>
        </w:rPr>
        <w:br/>
      </w:r>
      <w:r w:rsidR="005C3D82">
        <w:rPr>
          <w:rFonts w:ascii="宋体" w:hAnsi="宋体" w:cs="宋体" w:hint="eastAsia"/>
        </w:rPr>
        <w:t>A</w:t>
      </w:r>
      <w:r w:rsidR="003F37BC">
        <w:rPr>
          <w:rFonts w:ascii="宋体" w:hAnsi="宋体" w:cs="宋体"/>
        </w:rPr>
        <w:t>:高中的话就不坐，因为太远了，在宝安中学。</w:t>
      </w:r>
      <w:r w:rsidR="003F37BC">
        <w:rPr>
          <w:rFonts w:ascii="宋体" w:hAnsi="宋体" w:cs="宋体"/>
        </w:rPr>
        <w:br/>
      </w:r>
      <w:r w:rsidR="005C3D82">
        <w:rPr>
          <w:rFonts w:ascii="宋体" w:hAnsi="宋体" w:cs="宋体" w:hint="eastAsia"/>
        </w:rPr>
        <w:t>Q</w:t>
      </w:r>
      <w:r w:rsidR="003F37BC">
        <w:rPr>
          <w:rFonts w:ascii="宋体" w:hAnsi="宋体" w:cs="宋体"/>
        </w:rPr>
        <w:t>:宝安中学。</w:t>
      </w:r>
      <w:r w:rsidR="003F37BC">
        <w:rPr>
          <w:rFonts w:ascii="宋体" w:hAnsi="宋体" w:cs="宋体"/>
        </w:rPr>
        <w:br/>
      </w:r>
      <w:r w:rsidR="005C3D82">
        <w:rPr>
          <w:rFonts w:ascii="宋体" w:hAnsi="宋体" w:cs="宋体" w:hint="eastAsia"/>
        </w:rPr>
        <w:t>A</w:t>
      </w:r>
      <w:r w:rsidR="003F37BC">
        <w:rPr>
          <w:rFonts w:ascii="宋体" w:hAnsi="宋体" w:cs="宋体"/>
        </w:rPr>
        <w:t>:在</w:t>
      </w:r>
      <w:r w:rsidR="005C3D82">
        <w:rPr>
          <w:rFonts w:ascii="宋体" w:hAnsi="宋体" w:cs="宋体" w:hint="eastAsia"/>
        </w:rPr>
        <w:t>5号线的洪浪</w:t>
      </w:r>
      <w:r w:rsidR="003F37BC">
        <w:rPr>
          <w:rFonts w:ascii="宋体" w:hAnsi="宋体" w:cs="宋体"/>
        </w:rPr>
        <w:t>北。</w:t>
      </w:r>
      <w:r w:rsidR="003F37BC">
        <w:rPr>
          <w:rFonts w:ascii="宋体" w:hAnsi="宋体" w:cs="宋体"/>
        </w:rPr>
        <w:br/>
      </w:r>
      <w:r w:rsidR="005C3D82">
        <w:rPr>
          <w:rFonts w:ascii="宋体" w:hAnsi="宋体" w:cs="宋体" w:hint="eastAsia"/>
        </w:rPr>
        <w:t>Q</w:t>
      </w:r>
      <w:r w:rsidR="003F37BC">
        <w:rPr>
          <w:rFonts w:ascii="宋体" w:hAnsi="宋体" w:cs="宋体"/>
        </w:rPr>
        <w:t>:那太远了，为什么反而不坐了呢？</w:t>
      </w:r>
      <w:r w:rsidR="003F37BC">
        <w:rPr>
          <w:rFonts w:ascii="宋体" w:hAnsi="宋体" w:cs="宋体"/>
        </w:rPr>
        <w:br/>
      </w:r>
      <w:r w:rsidR="005C3D82">
        <w:rPr>
          <w:rFonts w:ascii="宋体" w:hAnsi="宋体" w:cs="宋体" w:hint="eastAsia"/>
        </w:rPr>
        <w:lastRenderedPageBreak/>
        <w:t>A</w:t>
      </w:r>
      <w:r w:rsidR="003F37BC">
        <w:rPr>
          <w:rFonts w:ascii="宋体" w:hAnsi="宋体" w:cs="宋体"/>
        </w:rPr>
        <w:t>:高中爸妈送的。</w:t>
      </w:r>
      <w:r w:rsidR="003F37BC">
        <w:rPr>
          <w:rFonts w:ascii="宋体" w:hAnsi="宋体" w:cs="宋体"/>
        </w:rPr>
        <w:br/>
      </w:r>
      <w:r w:rsidR="005C3D82">
        <w:rPr>
          <w:rFonts w:ascii="宋体" w:hAnsi="宋体" w:cs="宋体" w:hint="eastAsia"/>
        </w:rPr>
        <w:t>Q</w:t>
      </w:r>
      <w:r w:rsidR="003F37BC">
        <w:rPr>
          <w:rFonts w:ascii="宋体" w:hAnsi="宋体" w:cs="宋体"/>
        </w:rPr>
        <w:t>:一周一次是吗？</w:t>
      </w:r>
      <w:r w:rsidR="003F37BC">
        <w:rPr>
          <w:rFonts w:ascii="宋体" w:hAnsi="宋体" w:cs="宋体"/>
        </w:rPr>
        <w:br/>
      </w:r>
      <w:r w:rsidR="005C3D82">
        <w:rPr>
          <w:rFonts w:ascii="宋体" w:hAnsi="宋体" w:cs="宋体" w:hint="eastAsia"/>
        </w:rPr>
        <w:t>A</w:t>
      </w:r>
      <w:r w:rsidR="003F37BC">
        <w:rPr>
          <w:rFonts w:ascii="宋体" w:hAnsi="宋体" w:cs="宋体"/>
        </w:rPr>
        <w:t>:还是因为高中的话周日去上学，周日下午去，晚上上晚自习，高中是这样子，周五下午再放。</w:t>
      </w:r>
      <w:r w:rsidR="003F37BC">
        <w:rPr>
          <w:rFonts w:ascii="宋体" w:hAnsi="宋体" w:cs="宋体"/>
        </w:rPr>
        <w:br/>
      </w:r>
      <w:r w:rsidR="005C3D82">
        <w:rPr>
          <w:rFonts w:ascii="宋体" w:hAnsi="宋体" w:cs="宋体"/>
        </w:rPr>
        <w:t>Q</w:t>
      </w:r>
      <w:r w:rsidR="003F37BC">
        <w:rPr>
          <w:rFonts w:ascii="宋体" w:hAnsi="宋体" w:cs="宋体"/>
        </w:rPr>
        <w:t>:就一周一次。</w:t>
      </w:r>
      <w:r w:rsidR="003F37BC">
        <w:rPr>
          <w:rFonts w:ascii="宋体" w:hAnsi="宋体" w:cs="宋体"/>
        </w:rPr>
        <w:br/>
      </w:r>
      <w:r w:rsidR="005C3D82">
        <w:rPr>
          <w:rFonts w:ascii="宋体" w:hAnsi="宋体" w:cs="宋体" w:hint="eastAsia"/>
        </w:rPr>
        <w:t>A</w:t>
      </w:r>
      <w:r w:rsidR="003F37BC">
        <w:rPr>
          <w:rFonts w:ascii="宋体" w:hAnsi="宋体" w:cs="宋体"/>
        </w:rPr>
        <w:t>:对，住校嘛，必须得住校，父母刚好能接，回来太远了。</w:t>
      </w:r>
      <w:r w:rsidR="003F37BC">
        <w:rPr>
          <w:rFonts w:ascii="宋体" w:hAnsi="宋体" w:cs="宋体"/>
        </w:rPr>
        <w:br/>
      </w:r>
      <w:r w:rsidR="005C3D82">
        <w:rPr>
          <w:rFonts w:ascii="宋体" w:hAnsi="宋体" w:cs="宋体" w:hint="eastAsia"/>
        </w:rPr>
        <w:t>Q</w:t>
      </w:r>
      <w:r w:rsidR="003F37BC">
        <w:rPr>
          <w:rFonts w:ascii="宋体" w:hAnsi="宋体" w:cs="宋体"/>
        </w:rPr>
        <w:t>:这样子，那还挺好的，Ok，好的。</w:t>
      </w:r>
      <w:r w:rsidR="003F37BC">
        <w:rPr>
          <w:rFonts w:ascii="宋体" w:hAnsi="宋体" w:cs="宋体"/>
        </w:rPr>
        <w:br/>
      </w:r>
      <w:r w:rsidR="005C3D82">
        <w:rPr>
          <w:rFonts w:ascii="宋体" w:hAnsi="宋体" w:cs="宋体" w:hint="eastAsia"/>
        </w:rPr>
        <w:t>A</w:t>
      </w:r>
      <w:r w:rsidR="003F37BC">
        <w:rPr>
          <w:rFonts w:ascii="宋体" w:hAnsi="宋体" w:cs="宋体"/>
        </w:rPr>
        <w:t>:高中就很少坐。</w:t>
      </w:r>
      <w:r w:rsidR="003F37BC">
        <w:rPr>
          <w:rFonts w:ascii="宋体" w:hAnsi="宋体" w:cs="宋体"/>
        </w:rPr>
        <w:br/>
      </w:r>
      <w:r w:rsidR="005C3D82">
        <w:rPr>
          <w:rFonts w:ascii="宋体" w:hAnsi="宋体" w:cs="宋体" w:hint="eastAsia"/>
        </w:rPr>
        <w:t>Q</w:t>
      </w:r>
      <w:r w:rsidR="003F37BC">
        <w:rPr>
          <w:rFonts w:ascii="宋体" w:hAnsi="宋体" w:cs="宋体"/>
        </w:rPr>
        <w:t>:高中很少坐，你回想一下的话，比如说在你小时候爸妈出去工作会坐地铁吗？</w:t>
      </w:r>
      <w:r w:rsidR="003F37BC">
        <w:rPr>
          <w:rFonts w:ascii="宋体" w:hAnsi="宋体" w:cs="宋体"/>
        </w:rPr>
        <w:br/>
      </w:r>
      <w:r w:rsidR="005C3D82">
        <w:rPr>
          <w:rFonts w:ascii="宋体" w:hAnsi="宋体" w:cs="宋体" w:hint="eastAsia"/>
        </w:rPr>
        <w:t>A</w:t>
      </w:r>
      <w:r w:rsidR="003F37BC">
        <w:rPr>
          <w:rFonts w:ascii="宋体" w:hAnsi="宋体" w:cs="宋体"/>
        </w:rPr>
        <w:t>:不会。</w:t>
      </w:r>
      <w:r w:rsidR="003F37BC">
        <w:rPr>
          <w:rFonts w:ascii="宋体" w:hAnsi="宋体" w:cs="宋体"/>
        </w:rPr>
        <w:br/>
      </w:r>
      <w:r w:rsidR="005C3D82">
        <w:rPr>
          <w:rFonts w:ascii="宋体" w:hAnsi="宋体" w:cs="宋体" w:hint="eastAsia"/>
        </w:rPr>
        <w:t>Q</w:t>
      </w:r>
      <w:r w:rsidR="003F37BC">
        <w:rPr>
          <w:rFonts w:ascii="宋体" w:hAnsi="宋体" w:cs="宋体"/>
        </w:rPr>
        <w:t>:也不会。</w:t>
      </w:r>
      <w:r w:rsidR="003F37BC">
        <w:rPr>
          <w:rFonts w:ascii="宋体" w:hAnsi="宋体" w:cs="宋体"/>
        </w:rPr>
        <w:br/>
      </w:r>
      <w:r w:rsidR="005C3D82">
        <w:rPr>
          <w:rFonts w:ascii="宋体" w:hAnsi="宋体" w:cs="宋体" w:hint="eastAsia"/>
        </w:rPr>
        <w:t>A</w:t>
      </w:r>
      <w:r w:rsidR="003F37BC">
        <w:rPr>
          <w:rFonts w:ascii="宋体" w:hAnsi="宋体" w:cs="宋体"/>
        </w:rPr>
        <w:t>:修好之前就买车了。</w:t>
      </w:r>
      <w:r w:rsidR="003F37BC">
        <w:rPr>
          <w:rFonts w:ascii="宋体" w:hAnsi="宋体" w:cs="宋体"/>
        </w:rPr>
        <w:br/>
      </w:r>
      <w:r w:rsidR="005C3D82">
        <w:rPr>
          <w:rFonts w:ascii="宋体" w:hAnsi="宋体" w:cs="宋体" w:hint="eastAsia"/>
        </w:rPr>
        <w:t>Q</w:t>
      </w:r>
      <w:r w:rsidR="003F37BC">
        <w:rPr>
          <w:rFonts w:ascii="宋体" w:hAnsi="宋体" w:cs="宋体"/>
        </w:rPr>
        <w:t>:你有记忆的这个时候基本上就有车。</w:t>
      </w:r>
      <w:r w:rsidR="003F37BC">
        <w:rPr>
          <w:rFonts w:ascii="宋体" w:hAnsi="宋体" w:cs="宋体"/>
        </w:rPr>
        <w:br/>
      </w:r>
      <w:r w:rsidR="005C3D82">
        <w:rPr>
          <w:rFonts w:ascii="宋体" w:hAnsi="宋体" w:cs="宋体" w:hint="eastAsia"/>
        </w:rPr>
        <w:t>A</w:t>
      </w:r>
      <w:r w:rsidR="003F37BC">
        <w:rPr>
          <w:rFonts w:ascii="宋体" w:hAnsi="宋体" w:cs="宋体"/>
        </w:rPr>
        <w:t>:车是幼儿园时候买的，地铁是我小时候时候</w:t>
      </w:r>
      <w:r w:rsidR="005C3D82">
        <w:rPr>
          <w:rFonts w:ascii="宋体" w:hAnsi="宋体" w:cs="宋体" w:hint="eastAsia"/>
        </w:rPr>
        <w:t>通</w:t>
      </w:r>
      <w:r w:rsidR="003F37BC">
        <w:rPr>
          <w:rFonts w:ascii="宋体" w:hAnsi="宋体" w:cs="宋体"/>
        </w:rPr>
        <w:t>的，之前就坐大巴。</w:t>
      </w:r>
      <w:r w:rsidR="003F37BC">
        <w:rPr>
          <w:rFonts w:ascii="宋体" w:hAnsi="宋体" w:cs="宋体"/>
        </w:rPr>
        <w:br/>
      </w:r>
      <w:r w:rsidR="005C3D82">
        <w:rPr>
          <w:rFonts w:ascii="宋体" w:hAnsi="宋体" w:cs="宋体" w:hint="eastAsia"/>
        </w:rPr>
        <w:t>Q</w:t>
      </w:r>
      <w:r w:rsidR="003F37BC">
        <w:rPr>
          <w:rFonts w:ascii="宋体" w:hAnsi="宋体" w:cs="宋体"/>
        </w:rPr>
        <w:t>:行吧，我其实很想采访你爸爸妈妈，因为我想知道，比如说他们在90年代，你们老家是哪里？</w:t>
      </w:r>
      <w:r w:rsidR="003F37BC">
        <w:rPr>
          <w:rFonts w:ascii="宋体" w:hAnsi="宋体" w:cs="宋体"/>
        </w:rPr>
        <w:br/>
      </w:r>
      <w:r w:rsidR="005C3D82">
        <w:rPr>
          <w:rFonts w:ascii="宋体" w:hAnsi="宋体" w:cs="宋体" w:hint="eastAsia"/>
        </w:rPr>
        <w:t>A</w:t>
      </w:r>
      <w:r w:rsidR="003F37BC">
        <w:rPr>
          <w:rFonts w:ascii="宋体" w:hAnsi="宋体" w:cs="宋体"/>
        </w:rPr>
        <w:t>:我爸是湖南，我妈算是太原吧。</w:t>
      </w:r>
      <w:r w:rsidR="003F37BC">
        <w:rPr>
          <w:rFonts w:ascii="宋体" w:hAnsi="宋体" w:cs="宋体"/>
        </w:rPr>
        <w:br/>
      </w:r>
      <w:r w:rsidR="005C3D82">
        <w:rPr>
          <w:rFonts w:ascii="宋体" w:hAnsi="宋体" w:cs="宋体" w:hint="eastAsia"/>
        </w:rPr>
        <w:t>Q</w:t>
      </w:r>
      <w:r w:rsidR="003F37BC">
        <w:rPr>
          <w:rFonts w:ascii="宋体" w:hAnsi="宋体" w:cs="宋体"/>
        </w:rPr>
        <w:t>:太原，他们是什么时候过来的？</w:t>
      </w:r>
      <w:r w:rsidR="003F37BC">
        <w:rPr>
          <w:rFonts w:ascii="宋体" w:hAnsi="宋体" w:cs="宋体"/>
        </w:rPr>
        <w:br/>
      </w:r>
      <w:r w:rsidR="005C3D82">
        <w:rPr>
          <w:rFonts w:ascii="宋体" w:hAnsi="宋体" w:cs="宋体" w:hint="eastAsia"/>
        </w:rPr>
        <w:t>A</w:t>
      </w:r>
      <w:r w:rsidR="003F37BC">
        <w:rPr>
          <w:rFonts w:ascii="宋体" w:hAnsi="宋体" w:cs="宋体"/>
        </w:rPr>
        <w:t>:1999、1998，我爸比我妈早来几年，他们是从西安来，在西安上大学。</w:t>
      </w:r>
      <w:r w:rsidR="003F37BC">
        <w:rPr>
          <w:rFonts w:ascii="宋体" w:hAnsi="宋体" w:cs="宋体"/>
        </w:rPr>
        <w:br/>
      </w:r>
      <w:r w:rsidR="005C3D82">
        <w:rPr>
          <w:rFonts w:ascii="宋体" w:hAnsi="宋体" w:cs="宋体" w:hint="eastAsia"/>
        </w:rPr>
        <w:t>Q</w:t>
      </w:r>
      <w:r w:rsidR="003F37BC">
        <w:rPr>
          <w:rFonts w:ascii="宋体" w:hAnsi="宋体" w:cs="宋体"/>
        </w:rPr>
        <w:t>:所以我很想知道，比如说他们在90年代的时候大概是一个什么样的出行情况？</w:t>
      </w:r>
      <w:r w:rsidR="003F37BC">
        <w:rPr>
          <w:rFonts w:ascii="宋体" w:hAnsi="宋体" w:cs="宋体"/>
        </w:rPr>
        <w:br/>
      </w:r>
      <w:r w:rsidR="004D090B">
        <w:rPr>
          <w:rFonts w:ascii="宋体" w:hAnsi="宋体" w:cs="宋体" w:hint="eastAsia"/>
        </w:rPr>
        <w:t>A</w:t>
      </w:r>
      <w:r w:rsidR="003F37BC">
        <w:rPr>
          <w:rFonts w:ascii="宋体" w:hAnsi="宋体" w:cs="宋体"/>
        </w:rPr>
        <w:t>:90年代，刚来坐大巴。</w:t>
      </w:r>
      <w:r w:rsidR="003F37BC">
        <w:rPr>
          <w:rFonts w:ascii="宋体" w:hAnsi="宋体" w:cs="宋体"/>
        </w:rPr>
        <w:br/>
      </w:r>
      <w:r w:rsidR="004D090B">
        <w:rPr>
          <w:rFonts w:ascii="宋体" w:hAnsi="宋体" w:cs="宋体" w:hint="eastAsia"/>
        </w:rPr>
        <w:t>Q</w:t>
      </w:r>
      <w:r w:rsidR="003F37BC">
        <w:rPr>
          <w:rFonts w:ascii="宋体" w:hAnsi="宋体" w:cs="宋体"/>
        </w:rPr>
        <w:t>:都是坐大巴。</w:t>
      </w:r>
      <w:r w:rsidR="003F37BC">
        <w:rPr>
          <w:rFonts w:ascii="宋体" w:hAnsi="宋体" w:cs="宋体"/>
        </w:rPr>
        <w:br/>
      </w:r>
      <w:r w:rsidR="004D090B">
        <w:rPr>
          <w:rFonts w:ascii="宋体" w:hAnsi="宋体" w:cs="宋体" w:hint="eastAsia"/>
        </w:rPr>
        <w:t>A</w:t>
      </w:r>
      <w:r w:rsidR="003F37BC">
        <w:rPr>
          <w:rFonts w:ascii="宋体" w:hAnsi="宋体" w:cs="宋体"/>
        </w:rPr>
        <w:t>:只有</w:t>
      </w:r>
      <w:r w:rsidR="004D090B">
        <w:rPr>
          <w:rFonts w:ascii="宋体" w:hAnsi="宋体" w:cs="宋体" w:hint="eastAsia"/>
        </w:rPr>
        <w:t>这个</w:t>
      </w:r>
      <w:r w:rsidR="003F37BC">
        <w:rPr>
          <w:rFonts w:ascii="宋体" w:hAnsi="宋体" w:cs="宋体"/>
        </w:rPr>
        <w:t>能坐，没得选择。</w:t>
      </w:r>
      <w:r w:rsidR="003F37BC">
        <w:rPr>
          <w:rFonts w:ascii="宋体" w:hAnsi="宋体" w:cs="宋体"/>
        </w:rPr>
        <w:br/>
      </w:r>
      <w:r w:rsidR="004D090B">
        <w:rPr>
          <w:rFonts w:ascii="宋体" w:hAnsi="宋体" w:cs="宋体" w:hint="eastAsia"/>
        </w:rPr>
        <w:t>Q</w:t>
      </w:r>
      <w:r w:rsidR="003F37BC">
        <w:rPr>
          <w:rFonts w:ascii="宋体" w:hAnsi="宋体" w:cs="宋体"/>
        </w:rPr>
        <w:t>:</w:t>
      </w:r>
      <w:r w:rsidR="004D090B">
        <w:rPr>
          <w:rFonts w:ascii="宋体" w:hAnsi="宋体" w:cs="宋体" w:hint="eastAsia"/>
        </w:rPr>
        <w:t>他们</w:t>
      </w:r>
      <w:r w:rsidR="003F37BC">
        <w:rPr>
          <w:rFonts w:ascii="宋体" w:hAnsi="宋体" w:cs="宋体"/>
        </w:rPr>
        <w:t>不骑自行车吗？</w:t>
      </w:r>
      <w:r w:rsidR="003F37BC">
        <w:rPr>
          <w:rFonts w:ascii="宋体" w:hAnsi="宋体" w:cs="宋体"/>
        </w:rPr>
        <w:br/>
      </w:r>
      <w:r w:rsidR="004D090B">
        <w:rPr>
          <w:rFonts w:ascii="宋体" w:hAnsi="宋体" w:cs="宋体" w:hint="eastAsia"/>
        </w:rPr>
        <w:t>A</w:t>
      </w:r>
      <w:r w:rsidR="003F37BC">
        <w:rPr>
          <w:rFonts w:ascii="宋体" w:hAnsi="宋体" w:cs="宋体"/>
        </w:rPr>
        <w:t>:太远了。</w:t>
      </w:r>
      <w:r w:rsidR="003F37BC">
        <w:rPr>
          <w:rFonts w:ascii="宋体" w:hAnsi="宋体" w:cs="宋体"/>
        </w:rPr>
        <w:br/>
      </w:r>
      <w:r w:rsidR="004D090B">
        <w:rPr>
          <w:rFonts w:ascii="宋体" w:hAnsi="宋体" w:cs="宋体" w:hint="eastAsia"/>
        </w:rPr>
        <w:t>Q</w:t>
      </w:r>
      <w:r w:rsidR="003F37BC">
        <w:rPr>
          <w:rFonts w:ascii="宋体" w:hAnsi="宋体" w:cs="宋体"/>
        </w:rPr>
        <w:t>:太远，他们在哪工作太远了？</w:t>
      </w:r>
      <w:r w:rsidR="003F37BC">
        <w:rPr>
          <w:rFonts w:ascii="宋体" w:hAnsi="宋体" w:cs="宋体"/>
        </w:rPr>
        <w:br/>
      </w:r>
      <w:r w:rsidR="004D090B">
        <w:rPr>
          <w:rFonts w:ascii="宋体" w:hAnsi="宋体" w:cs="宋体" w:hint="eastAsia"/>
        </w:rPr>
        <w:t>A</w:t>
      </w:r>
      <w:r w:rsidR="003F37BC">
        <w:rPr>
          <w:rFonts w:ascii="宋体" w:hAnsi="宋体" w:cs="宋体"/>
        </w:rPr>
        <w:t>:一开始我爸是在科技园，当时在福田中心那边，</w:t>
      </w:r>
      <w:r w:rsidR="004D090B">
        <w:rPr>
          <w:rFonts w:ascii="宋体" w:hAnsi="宋体" w:cs="宋体" w:hint="eastAsia"/>
        </w:rPr>
        <w:t>也不是，</w:t>
      </w:r>
      <w:r w:rsidR="003F37BC">
        <w:rPr>
          <w:rFonts w:ascii="宋体" w:hAnsi="宋体" w:cs="宋体"/>
        </w:rPr>
        <w:t>在赛格</w:t>
      </w:r>
      <w:r w:rsidR="005C5D33">
        <w:rPr>
          <w:rFonts w:ascii="宋体" w:hAnsi="宋体" w:cs="宋体" w:hint="eastAsia"/>
        </w:rPr>
        <w:t>人才广场</w:t>
      </w:r>
      <w:r w:rsidR="003F37BC">
        <w:rPr>
          <w:rFonts w:ascii="宋体" w:hAnsi="宋体" w:cs="宋体"/>
        </w:rPr>
        <w:t>那边。</w:t>
      </w:r>
      <w:r w:rsidR="003F37BC">
        <w:rPr>
          <w:rFonts w:ascii="宋体" w:hAnsi="宋体" w:cs="宋体"/>
        </w:rPr>
        <w:br/>
      </w:r>
      <w:r w:rsidR="003F37BC">
        <w:rPr>
          <w:rFonts w:ascii="宋体" w:hAnsi="宋体" w:cs="宋体"/>
        </w:rPr>
        <w:br/>
      </w:r>
      <w:r w:rsidR="004D090B">
        <w:rPr>
          <w:rFonts w:ascii="宋体" w:hAnsi="宋体" w:cs="宋体" w:hint="eastAsia"/>
        </w:rPr>
        <w:lastRenderedPageBreak/>
        <w:t>Q</w:t>
      </w:r>
      <w:r w:rsidR="003F37BC">
        <w:rPr>
          <w:rFonts w:ascii="宋体" w:hAnsi="宋体" w:cs="宋体"/>
        </w:rPr>
        <w:t>:赛格，就是晃的吗？</w:t>
      </w:r>
      <w:r w:rsidR="003F37BC">
        <w:rPr>
          <w:rFonts w:ascii="宋体" w:hAnsi="宋体" w:cs="宋体"/>
        </w:rPr>
        <w:br/>
      </w:r>
      <w:r w:rsidR="004D090B">
        <w:rPr>
          <w:rFonts w:ascii="宋体" w:hAnsi="宋体" w:cs="宋体" w:hint="eastAsia"/>
        </w:rPr>
        <w:t>A</w:t>
      </w:r>
      <w:r w:rsidR="003F37BC">
        <w:rPr>
          <w:rFonts w:ascii="宋体" w:hAnsi="宋体" w:cs="宋体"/>
        </w:rPr>
        <w:t>:对，我记得就在附近那一片，我在那边哪个医院出生的。</w:t>
      </w:r>
      <w:r w:rsidR="004D090B">
        <w:rPr>
          <w:rFonts w:ascii="宋体" w:hAnsi="宋体" w:cs="宋体" w:hint="eastAsia"/>
        </w:rPr>
        <w:t>然后去</w:t>
      </w:r>
      <w:r w:rsidR="003F37BC">
        <w:rPr>
          <w:rFonts w:ascii="宋体" w:hAnsi="宋体" w:cs="宋体"/>
        </w:rPr>
        <w:t>科技园</w:t>
      </w:r>
      <w:r w:rsidR="004D090B">
        <w:rPr>
          <w:rFonts w:ascii="宋体" w:hAnsi="宋体" w:cs="宋体" w:hint="eastAsia"/>
        </w:rPr>
        <w:t>就</w:t>
      </w:r>
      <w:r w:rsidR="003F37BC">
        <w:rPr>
          <w:rFonts w:ascii="宋体" w:hAnsi="宋体" w:cs="宋体"/>
        </w:rPr>
        <w:t>只能坐大巴</w:t>
      </w:r>
      <w:r w:rsidR="004D090B">
        <w:rPr>
          <w:rFonts w:ascii="宋体" w:hAnsi="宋体" w:cs="宋体" w:hint="eastAsia"/>
        </w:rPr>
        <w:t>嘛</w:t>
      </w:r>
      <w:r w:rsidR="003F37BC">
        <w:rPr>
          <w:rFonts w:ascii="宋体" w:hAnsi="宋体" w:cs="宋体"/>
        </w:rPr>
        <w:t>，那边租房也没住几年，后来搬到南山了，我出生之前就搬到南山来了。他们去</w:t>
      </w:r>
      <w:r w:rsidR="004D090B">
        <w:rPr>
          <w:rFonts w:ascii="宋体" w:hAnsi="宋体" w:cs="宋体" w:hint="eastAsia"/>
        </w:rPr>
        <w:t>科兴</w:t>
      </w:r>
      <w:r w:rsidR="003F37BC">
        <w:rPr>
          <w:rFonts w:ascii="宋体" w:hAnsi="宋体" w:cs="宋体"/>
        </w:rPr>
        <w:t>也</w:t>
      </w:r>
      <w:r w:rsidR="004D090B">
        <w:rPr>
          <w:rFonts w:ascii="宋体" w:hAnsi="宋体" w:cs="宋体" w:hint="eastAsia"/>
        </w:rPr>
        <w:t>还是得</w:t>
      </w:r>
      <w:r w:rsidR="003F37BC">
        <w:rPr>
          <w:rFonts w:ascii="宋体" w:hAnsi="宋体" w:cs="宋体"/>
        </w:rPr>
        <w:t>坐大巴。</w:t>
      </w:r>
      <w:r w:rsidR="003F37BC">
        <w:rPr>
          <w:rFonts w:ascii="宋体" w:hAnsi="宋体" w:cs="宋体"/>
        </w:rPr>
        <w:br/>
      </w:r>
      <w:r w:rsidR="004D090B">
        <w:rPr>
          <w:rFonts w:ascii="宋体" w:hAnsi="宋体" w:cs="宋体" w:hint="eastAsia"/>
        </w:rPr>
        <w:t>Q</w:t>
      </w:r>
      <w:r w:rsidR="003F37BC">
        <w:rPr>
          <w:rFonts w:ascii="宋体" w:hAnsi="宋体" w:cs="宋体"/>
        </w:rPr>
        <w:t>:还是坐大巴。</w:t>
      </w:r>
      <w:r w:rsidR="003F37BC">
        <w:rPr>
          <w:rFonts w:ascii="宋体" w:hAnsi="宋体" w:cs="宋体"/>
        </w:rPr>
        <w:br/>
      </w:r>
      <w:r w:rsidR="004D090B">
        <w:rPr>
          <w:rFonts w:ascii="宋体" w:hAnsi="宋体" w:cs="宋体" w:hint="eastAsia"/>
        </w:rPr>
        <w:t>A</w:t>
      </w:r>
      <w:r w:rsidR="003F37BC">
        <w:rPr>
          <w:rFonts w:ascii="宋体" w:hAnsi="宋体" w:cs="宋体"/>
        </w:rPr>
        <w:t>:我妈得要去盐田港。</w:t>
      </w:r>
      <w:r w:rsidR="003F37BC">
        <w:rPr>
          <w:rFonts w:ascii="宋体" w:hAnsi="宋体" w:cs="宋体"/>
        </w:rPr>
        <w:br/>
      </w:r>
      <w:r w:rsidR="004D090B">
        <w:rPr>
          <w:rFonts w:ascii="宋体" w:hAnsi="宋体" w:cs="宋体" w:hint="eastAsia"/>
        </w:rPr>
        <w:t>Q</w:t>
      </w:r>
      <w:r w:rsidR="003F37BC">
        <w:rPr>
          <w:rFonts w:ascii="宋体" w:hAnsi="宋体" w:cs="宋体"/>
        </w:rPr>
        <w:t>:那好远。</w:t>
      </w:r>
      <w:r w:rsidR="003F37BC">
        <w:rPr>
          <w:rFonts w:ascii="宋体" w:hAnsi="宋体" w:cs="宋体"/>
        </w:rPr>
        <w:br/>
      </w:r>
      <w:r w:rsidR="004D090B">
        <w:rPr>
          <w:rFonts w:ascii="宋体" w:hAnsi="宋体" w:cs="宋体" w:hint="eastAsia"/>
        </w:rPr>
        <w:t>A</w:t>
      </w:r>
      <w:r w:rsidR="003F37BC">
        <w:rPr>
          <w:rFonts w:ascii="宋体" w:hAnsi="宋体" w:cs="宋体"/>
        </w:rPr>
        <w:t>:当时还挺近的。</w:t>
      </w:r>
      <w:r w:rsidR="003F37BC">
        <w:rPr>
          <w:rFonts w:ascii="宋体" w:hAnsi="宋体" w:cs="宋体"/>
        </w:rPr>
        <w:br/>
      </w:r>
      <w:r w:rsidR="004D090B">
        <w:rPr>
          <w:rFonts w:ascii="宋体" w:hAnsi="宋体" w:cs="宋体" w:hint="eastAsia"/>
        </w:rPr>
        <w:t>Q</w:t>
      </w:r>
      <w:r w:rsidR="003F37BC">
        <w:rPr>
          <w:rFonts w:ascii="宋体" w:hAnsi="宋体" w:cs="宋体"/>
        </w:rPr>
        <w:t>:盐田</w:t>
      </w:r>
      <w:proofErr w:type="gramStart"/>
      <w:r w:rsidR="003F37BC">
        <w:rPr>
          <w:rFonts w:ascii="宋体" w:hAnsi="宋体" w:cs="宋体"/>
        </w:rPr>
        <w:t>港应该蛮</w:t>
      </w:r>
      <w:proofErr w:type="gramEnd"/>
      <w:r w:rsidR="003F37BC">
        <w:rPr>
          <w:rFonts w:ascii="宋体" w:hAnsi="宋体" w:cs="宋体"/>
        </w:rPr>
        <w:t>远的吧？</w:t>
      </w:r>
      <w:r w:rsidR="003F37BC">
        <w:rPr>
          <w:rFonts w:ascii="宋体" w:hAnsi="宋体" w:cs="宋体"/>
        </w:rPr>
        <w:br/>
      </w:r>
      <w:r w:rsidR="004D090B">
        <w:rPr>
          <w:rFonts w:ascii="宋体" w:hAnsi="宋体" w:cs="宋体" w:hint="eastAsia"/>
        </w:rPr>
        <w:t>A</w:t>
      </w:r>
      <w:r w:rsidR="003F37BC">
        <w:rPr>
          <w:rFonts w:ascii="宋体" w:hAnsi="宋体" w:cs="宋体"/>
        </w:rPr>
        <w:t>:差不多坐大巴半小时，可能是不堵。</w:t>
      </w:r>
      <w:r w:rsidR="003F37BC">
        <w:rPr>
          <w:rFonts w:ascii="宋体" w:hAnsi="宋体" w:cs="宋体"/>
        </w:rPr>
        <w:br/>
      </w:r>
      <w:r w:rsidR="004D090B">
        <w:rPr>
          <w:rFonts w:ascii="宋体" w:hAnsi="宋体" w:cs="宋体" w:hint="eastAsia"/>
        </w:rPr>
        <w:t>Q</w:t>
      </w:r>
      <w:r w:rsidR="003F37BC">
        <w:rPr>
          <w:rFonts w:ascii="宋体" w:hAnsi="宋体" w:cs="宋体"/>
        </w:rPr>
        <w:t>:对，有可能因为那边相对比较偏僻。</w:t>
      </w:r>
      <w:r w:rsidR="003F37BC">
        <w:rPr>
          <w:rFonts w:ascii="宋体" w:hAnsi="宋体" w:cs="宋体"/>
        </w:rPr>
        <w:br/>
      </w:r>
      <w:r w:rsidR="004D090B">
        <w:rPr>
          <w:rFonts w:ascii="宋体" w:hAnsi="宋体" w:cs="宋体" w:hint="eastAsia"/>
        </w:rPr>
        <w:t>A</w:t>
      </w:r>
      <w:r w:rsidR="003F37BC">
        <w:rPr>
          <w:rFonts w:ascii="宋体" w:hAnsi="宋体" w:cs="宋体"/>
        </w:rPr>
        <w:t>:对，坐大巴可能直达。当时因为深圳的话如果往东边走，其实根本就没有红绿灯。</w:t>
      </w:r>
      <w:r w:rsidR="003F37BC">
        <w:rPr>
          <w:rFonts w:ascii="宋体" w:hAnsi="宋体" w:cs="宋体"/>
        </w:rPr>
        <w:br/>
      </w:r>
      <w:r w:rsidR="004D090B">
        <w:rPr>
          <w:rFonts w:ascii="宋体" w:hAnsi="宋体" w:cs="宋体" w:hint="eastAsia"/>
        </w:rPr>
        <w:t>Q</w:t>
      </w:r>
      <w:r w:rsidR="003F37BC">
        <w:rPr>
          <w:rFonts w:ascii="宋体" w:hAnsi="宋体" w:cs="宋体"/>
        </w:rPr>
        <w:t>:对。</w:t>
      </w:r>
      <w:r w:rsidR="003F37BC">
        <w:rPr>
          <w:rFonts w:ascii="宋体" w:hAnsi="宋体" w:cs="宋体"/>
        </w:rPr>
        <w:br/>
      </w:r>
      <w:r w:rsidR="004D090B">
        <w:rPr>
          <w:rFonts w:ascii="宋体" w:hAnsi="宋体" w:cs="宋体" w:hint="eastAsia"/>
        </w:rPr>
        <w:t>A</w:t>
      </w:r>
      <w:r w:rsidR="003F37BC">
        <w:rPr>
          <w:rFonts w:ascii="宋体" w:hAnsi="宋体" w:cs="宋体"/>
        </w:rPr>
        <w:t>:很快</w:t>
      </w:r>
      <w:r w:rsidR="004D090B">
        <w:rPr>
          <w:rFonts w:ascii="宋体" w:hAnsi="宋体" w:cs="宋体" w:hint="eastAsia"/>
        </w:rPr>
        <w:t>其实应该</w:t>
      </w:r>
      <w:r w:rsidR="003F37BC">
        <w:rPr>
          <w:rFonts w:ascii="宋体" w:hAnsi="宋体" w:cs="宋体"/>
        </w:rPr>
        <w:t>。</w:t>
      </w:r>
      <w:r w:rsidR="003F37BC">
        <w:rPr>
          <w:rFonts w:ascii="宋体" w:hAnsi="宋体" w:cs="宋体"/>
        </w:rPr>
        <w:br/>
      </w:r>
      <w:r w:rsidR="004D090B">
        <w:rPr>
          <w:rFonts w:ascii="宋体" w:hAnsi="宋体" w:cs="宋体" w:hint="eastAsia"/>
        </w:rPr>
        <w:t>Q</w:t>
      </w:r>
      <w:r w:rsidR="003F37BC">
        <w:rPr>
          <w:rFonts w:ascii="宋体" w:hAnsi="宋体" w:cs="宋体"/>
        </w:rPr>
        <w:t>:对，行，好的，这个问题我不知道能不能回答，就在地铁出现之前深圳的主要的空间结构、空间格局大概是怎么样的？90年代的时候，你的印象中。</w:t>
      </w:r>
      <w:r w:rsidR="003F37BC">
        <w:rPr>
          <w:rFonts w:ascii="宋体" w:hAnsi="宋体" w:cs="宋体"/>
        </w:rPr>
        <w:br/>
      </w:r>
      <w:r w:rsidR="004D090B">
        <w:rPr>
          <w:rFonts w:ascii="宋体" w:hAnsi="宋体" w:cs="宋体" w:hint="eastAsia"/>
        </w:rPr>
        <w:t>A</w:t>
      </w:r>
      <w:r w:rsidR="003F37BC">
        <w:rPr>
          <w:rFonts w:ascii="宋体" w:hAnsi="宋体" w:cs="宋体"/>
        </w:rPr>
        <w:t>:印象，南山</w:t>
      </w:r>
      <w:proofErr w:type="gramStart"/>
      <w:r w:rsidR="003F37BC">
        <w:rPr>
          <w:rFonts w:ascii="宋体" w:hAnsi="宋体" w:cs="宋体"/>
        </w:rPr>
        <w:t>这边都是</w:t>
      </w:r>
      <w:proofErr w:type="gramEnd"/>
      <w:r w:rsidR="003F37BC">
        <w:rPr>
          <w:rFonts w:ascii="宋体" w:hAnsi="宋体" w:cs="宋体"/>
        </w:rPr>
        <w:t>住宅。</w:t>
      </w:r>
      <w:r w:rsidR="003F37BC">
        <w:rPr>
          <w:rFonts w:ascii="宋体" w:hAnsi="宋体" w:cs="宋体"/>
        </w:rPr>
        <w:br/>
      </w:r>
      <w:r w:rsidR="004D090B">
        <w:rPr>
          <w:rFonts w:ascii="宋体" w:hAnsi="宋体" w:cs="宋体" w:hint="eastAsia"/>
        </w:rPr>
        <w:t>Q</w:t>
      </w:r>
      <w:r w:rsidR="003F37BC">
        <w:rPr>
          <w:rFonts w:ascii="宋体" w:hAnsi="宋体" w:cs="宋体"/>
        </w:rPr>
        <w:t>:南</w:t>
      </w:r>
      <w:r w:rsidR="002D01C9">
        <w:rPr>
          <w:rFonts w:ascii="宋体" w:hAnsi="宋体" w:cs="宋体" w:hint="eastAsia"/>
        </w:rPr>
        <w:t>山</w:t>
      </w:r>
      <w:proofErr w:type="gramStart"/>
      <w:r w:rsidR="003F37BC">
        <w:rPr>
          <w:rFonts w:ascii="宋体" w:hAnsi="宋体" w:cs="宋体"/>
        </w:rPr>
        <w:t>这边都是</w:t>
      </w:r>
      <w:proofErr w:type="gramEnd"/>
      <w:r w:rsidR="003F37BC">
        <w:rPr>
          <w:rFonts w:ascii="宋体" w:hAnsi="宋体" w:cs="宋体"/>
        </w:rPr>
        <w:t>住宅。</w:t>
      </w:r>
      <w:r w:rsidR="003F37BC">
        <w:rPr>
          <w:rFonts w:ascii="宋体" w:hAnsi="宋体" w:cs="宋体"/>
        </w:rPr>
        <w:br/>
      </w:r>
      <w:r w:rsidR="004D090B">
        <w:rPr>
          <w:rFonts w:ascii="宋体" w:hAnsi="宋体" w:cs="宋体" w:hint="eastAsia"/>
        </w:rPr>
        <w:t>A</w:t>
      </w:r>
      <w:r w:rsidR="003F37BC">
        <w:rPr>
          <w:rFonts w:ascii="宋体" w:hAnsi="宋体" w:cs="宋体"/>
        </w:rPr>
        <w:t>:住宅，然后往北边一些就是要么是没盖好的，要么就是西边蛇口那边当时应该还有工业区，造了一个科技园，其他地方我就不太清楚了。</w:t>
      </w:r>
      <w:r w:rsidR="003F37BC">
        <w:rPr>
          <w:rFonts w:ascii="宋体" w:hAnsi="宋体" w:cs="宋体"/>
        </w:rPr>
        <w:br/>
      </w:r>
      <w:r w:rsidR="004D090B">
        <w:rPr>
          <w:rFonts w:ascii="宋体" w:hAnsi="宋体" w:cs="宋体" w:hint="eastAsia"/>
        </w:rPr>
        <w:t>Q</w:t>
      </w:r>
      <w:r w:rsidR="003F37BC">
        <w:rPr>
          <w:rFonts w:ascii="宋体" w:hAnsi="宋体" w:cs="宋体"/>
        </w:rPr>
        <w:t>:OK，好的，行。你有经历过地铁建设的阶段吗？</w:t>
      </w:r>
      <w:r w:rsidR="003F37BC">
        <w:rPr>
          <w:rFonts w:ascii="宋体" w:hAnsi="宋体" w:cs="宋体"/>
        </w:rPr>
        <w:br/>
      </w:r>
      <w:r w:rsidR="004D090B">
        <w:rPr>
          <w:rFonts w:ascii="宋体" w:hAnsi="宋体" w:cs="宋体" w:hint="eastAsia"/>
        </w:rPr>
        <w:t>A</w:t>
      </w:r>
      <w:r w:rsidR="003F37BC">
        <w:rPr>
          <w:rFonts w:ascii="宋体" w:hAnsi="宋体" w:cs="宋体"/>
        </w:rPr>
        <w:t>:有。</w:t>
      </w:r>
      <w:r w:rsidR="003F37BC">
        <w:rPr>
          <w:rFonts w:ascii="宋体" w:hAnsi="宋体" w:cs="宋体"/>
        </w:rPr>
        <w:br/>
      </w:r>
      <w:r w:rsidR="004D090B">
        <w:rPr>
          <w:rFonts w:ascii="宋体" w:hAnsi="宋体" w:cs="宋体" w:hint="eastAsia"/>
        </w:rPr>
        <w:t>Q</w:t>
      </w:r>
      <w:r w:rsidR="003F37BC">
        <w:rPr>
          <w:rFonts w:ascii="宋体" w:hAnsi="宋体" w:cs="宋体"/>
        </w:rPr>
        <w:t>:有，哪条线？</w:t>
      </w:r>
      <w:r w:rsidR="003F37BC">
        <w:rPr>
          <w:rFonts w:ascii="宋体" w:hAnsi="宋体" w:cs="宋体"/>
        </w:rPr>
        <w:br/>
      </w:r>
      <w:r w:rsidR="004D090B">
        <w:rPr>
          <w:rFonts w:ascii="宋体" w:hAnsi="宋体" w:cs="宋体" w:hint="eastAsia"/>
        </w:rPr>
        <w:t>A</w:t>
      </w:r>
      <w:r w:rsidR="003F37BC">
        <w:rPr>
          <w:rFonts w:ascii="宋体" w:hAnsi="宋体" w:cs="宋体"/>
        </w:rPr>
        <w:t>:就2号线。</w:t>
      </w:r>
      <w:r w:rsidR="003F37BC">
        <w:rPr>
          <w:rFonts w:ascii="宋体" w:hAnsi="宋体" w:cs="宋体"/>
        </w:rPr>
        <w:br/>
      </w:r>
      <w:r w:rsidR="004D090B">
        <w:rPr>
          <w:rFonts w:ascii="宋体" w:hAnsi="宋体" w:cs="宋体" w:hint="eastAsia"/>
        </w:rPr>
        <w:t>Q</w:t>
      </w:r>
      <w:r w:rsidR="003F37BC">
        <w:rPr>
          <w:rFonts w:ascii="宋体" w:hAnsi="宋体" w:cs="宋体"/>
        </w:rPr>
        <w:t>:就2号线，那时候好小，你可能不太记得了。</w:t>
      </w:r>
      <w:r w:rsidR="003F37BC">
        <w:rPr>
          <w:rFonts w:ascii="宋体" w:hAnsi="宋体" w:cs="宋体"/>
        </w:rPr>
        <w:br/>
      </w:r>
      <w:r w:rsidR="004D090B">
        <w:rPr>
          <w:rFonts w:ascii="宋体" w:hAnsi="宋体" w:cs="宋体" w:hint="eastAsia"/>
        </w:rPr>
        <w:t>A</w:t>
      </w:r>
      <w:r w:rsidR="003F37BC">
        <w:rPr>
          <w:rFonts w:ascii="宋体" w:hAnsi="宋体" w:cs="宋体"/>
        </w:rPr>
        <w:t>:其实能记得，因为小时候我家小区就挨着海，挨着海滩，后来就开始填海了，深圳湾就开始填了，填的时候就开始在盖，在修地铁。我初中的时候深圳那些楼都没开始盖，后来</w:t>
      </w:r>
      <w:proofErr w:type="gramStart"/>
      <w:r w:rsidR="003F37BC">
        <w:rPr>
          <w:rFonts w:ascii="宋体" w:hAnsi="宋体" w:cs="宋体"/>
        </w:rPr>
        <w:t>填着填着</w:t>
      </w:r>
      <w:proofErr w:type="gramEnd"/>
      <w:r w:rsidR="003F37BC">
        <w:rPr>
          <w:rFonts w:ascii="宋体" w:hAnsi="宋体" w:cs="宋体"/>
        </w:rPr>
        <w:t>要开始盖楼。</w:t>
      </w:r>
      <w:r w:rsidR="003F37BC">
        <w:rPr>
          <w:rFonts w:ascii="宋体" w:hAnsi="宋体" w:cs="宋体"/>
        </w:rPr>
        <w:br/>
      </w:r>
      <w:r w:rsidR="004D090B">
        <w:rPr>
          <w:rFonts w:ascii="宋体" w:hAnsi="宋体" w:cs="宋体" w:hint="eastAsia"/>
        </w:rPr>
        <w:lastRenderedPageBreak/>
        <w:t>Q</w:t>
      </w:r>
      <w:r w:rsidR="003F37BC">
        <w:rPr>
          <w:rFonts w:ascii="宋体" w:hAnsi="宋体" w:cs="宋体"/>
        </w:rPr>
        <w:t>:就是2号线实际上是填海盖出来的？</w:t>
      </w:r>
      <w:r w:rsidR="003F37BC">
        <w:rPr>
          <w:rFonts w:ascii="宋体" w:hAnsi="宋体" w:cs="宋体"/>
        </w:rPr>
        <w:br/>
      </w:r>
      <w:r w:rsidR="004D090B">
        <w:rPr>
          <w:rFonts w:ascii="宋体" w:hAnsi="宋体" w:cs="宋体" w:hint="eastAsia"/>
        </w:rPr>
        <w:t>A</w:t>
      </w:r>
      <w:r w:rsidR="003F37BC">
        <w:rPr>
          <w:rFonts w:ascii="宋体" w:hAnsi="宋体" w:cs="宋体"/>
        </w:rPr>
        <w:t>:它应该是沿着海盖的，我也不太清楚这个，但它地下应该在当时就已经在我们小区底下了。</w:t>
      </w:r>
      <w:r w:rsidR="003F37BC">
        <w:rPr>
          <w:rFonts w:ascii="宋体" w:hAnsi="宋体" w:cs="宋体"/>
        </w:rPr>
        <w:br/>
      </w:r>
      <w:r w:rsidR="004D090B">
        <w:rPr>
          <w:rFonts w:ascii="宋体" w:hAnsi="宋体" w:cs="宋体" w:hint="eastAsia"/>
        </w:rPr>
        <w:t>Q</w:t>
      </w:r>
      <w:r w:rsidR="003F37BC">
        <w:rPr>
          <w:rFonts w:ascii="宋体" w:hAnsi="宋体" w:cs="宋体"/>
        </w:rPr>
        <w:t>:在你们小区底下了？</w:t>
      </w:r>
      <w:r w:rsidR="003F37BC">
        <w:rPr>
          <w:rFonts w:ascii="宋体" w:hAnsi="宋体" w:cs="宋体"/>
        </w:rPr>
        <w:br/>
      </w:r>
      <w:r w:rsidR="004D090B">
        <w:rPr>
          <w:rFonts w:ascii="宋体" w:hAnsi="宋体" w:cs="宋体" w:hint="eastAsia"/>
        </w:rPr>
        <w:t>A</w:t>
      </w:r>
      <w:r w:rsidR="003F37BC">
        <w:rPr>
          <w:rFonts w:ascii="宋体" w:hAnsi="宋体" w:cs="宋体"/>
        </w:rPr>
        <w:t>:就是小区边缘，跟后海并入，小区旁边这条路。它在那个底下盖的，我也不知道是不是填的。</w:t>
      </w:r>
      <w:r w:rsidR="003F37BC">
        <w:rPr>
          <w:rFonts w:ascii="宋体" w:hAnsi="宋体" w:cs="宋体"/>
        </w:rPr>
        <w:br/>
      </w:r>
      <w:r w:rsidR="004D090B">
        <w:rPr>
          <w:rFonts w:ascii="宋体" w:hAnsi="宋体" w:cs="宋体" w:hint="eastAsia"/>
        </w:rPr>
        <w:t>Q</w:t>
      </w:r>
      <w:r w:rsidR="003F37BC">
        <w:rPr>
          <w:rFonts w:ascii="宋体" w:hAnsi="宋体" w:cs="宋体"/>
        </w:rPr>
        <w:t>:OK，好的。</w:t>
      </w:r>
      <w:r w:rsidR="003F37BC">
        <w:rPr>
          <w:rFonts w:ascii="宋体" w:hAnsi="宋体" w:cs="宋体"/>
        </w:rPr>
        <w:br/>
      </w:r>
      <w:r w:rsidR="004D090B">
        <w:rPr>
          <w:rFonts w:ascii="宋体" w:hAnsi="宋体" w:cs="宋体" w:hint="eastAsia"/>
        </w:rPr>
        <w:t>A</w:t>
      </w:r>
      <w:r w:rsidR="003F37BC">
        <w:rPr>
          <w:rFonts w:ascii="宋体" w:hAnsi="宋体" w:cs="宋体"/>
        </w:rPr>
        <w:t>:反正深圳湾现在</w:t>
      </w:r>
      <w:proofErr w:type="gramStart"/>
      <w:r w:rsidR="003F37BC">
        <w:rPr>
          <w:rFonts w:ascii="宋体" w:hAnsi="宋体" w:cs="宋体"/>
        </w:rPr>
        <w:t>在</w:t>
      </w:r>
      <w:proofErr w:type="gramEnd"/>
      <w:r w:rsidR="003F37BC">
        <w:rPr>
          <w:rFonts w:ascii="宋体" w:hAnsi="宋体" w:cs="宋体"/>
        </w:rPr>
        <w:t>春茧那一片，什么总部基地那一片，全都是填的。</w:t>
      </w:r>
      <w:r w:rsidR="003F37BC">
        <w:rPr>
          <w:rFonts w:ascii="宋体" w:hAnsi="宋体" w:cs="宋体"/>
        </w:rPr>
        <w:br/>
      </w:r>
      <w:r w:rsidR="004D090B">
        <w:rPr>
          <w:rFonts w:ascii="宋体" w:hAnsi="宋体" w:cs="宋体" w:hint="eastAsia"/>
        </w:rPr>
        <w:t>Q</w:t>
      </w:r>
      <w:r w:rsidR="003F37BC">
        <w:rPr>
          <w:rFonts w:ascii="宋体" w:hAnsi="宋体" w:cs="宋体"/>
        </w:rPr>
        <w:t>:全都是填的，我以为，深圳也是很缺地。好吵，等一下，你拿着近一点。</w:t>
      </w:r>
      <w:r w:rsidR="003F37BC">
        <w:rPr>
          <w:rFonts w:ascii="宋体" w:hAnsi="宋体" w:cs="宋体"/>
        </w:rPr>
        <w:br/>
      </w:r>
      <w:r w:rsidR="004D090B">
        <w:rPr>
          <w:rFonts w:ascii="宋体" w:hAnsi="宋体" w:cs="宋体" w:hint="eastAsia"/>
        </w:rPr>
        <w:t>A</w:t>
      </w:r>
      <w:r w:rsidR="003F37BC">
        <w:rPr>
          <w:rFonts w:ascii="宋体" w:hAnsi="宋体" w:cs="宋体"/>
        </w:rPr>
        <w:t>:这你应该听得见吧？</w:t>
      </w:r>
      <w:r w:rsidR="003F37BC">
        <w:rPr>
          <w:rFonts w:ascii="宋体" w:hAnsi="宋体" w:cs="宋体"/>
        </w:rPr>
        <w:br/>
      </w:r>
      <w:r w:rsidR="004D090B">
        <w:rPr>
          <w:rFonts w:ascii="宋体" w:hAnsi="宋体" w:cs="宋体" w:hint="eastAsia"/>
        </w:rPr>
        <w:t>Q</w:t>
      </w:r>
      <w:r w:rsidR="003F37BC">
        <w:rPr>
          <w:rFonts w:ascii="宋体" w:hAnsi="宋体" w:cs="宋体"/>
        </w:rPr>
        <w:t>:可以听得见，但是我怕噪音太吵。你印象中有没有某一个地方，某一个场所，因为地铁的建设发生了巨大的变化？</w:t>
      </w:r>
      <w:r w:rsidR="003F37BC">
        <w:rPr>
          <w:rFonts w:ascii="宋体" w:hAnsi="宋体" w:cs="宋体"/>
        </w:rPr>
        <w:br/>
      </w:r>
      <w:r w:rsidR="004D090B">
        <w:rPr>
          <w:rFonts w:ascii="宋体" w:hAnsi="宋体" w:cs="宋体" w:hint="eastAsia"/>
        </w:rPr>
        <w:t>A</w:t>
      </w:r>
      <w:r w:rsidR="003F37BC">
        <w:rPr>
          <w:rFonts w:ascii="宋体" w:hAnsi="宋体" w:cs="宋体"/>
        </w:rPr>
        <w:t>:因为地铁建设发生巨大变化，但是如果是直接原因，应该没有，我感觉一般建造都是地铁先提前规划好的，它都是沿着地铁建的。</w:t>
      </w:r>
      <w:r w:rsidR="003F37BC">
        <w:rPr>
          <w:rFonts w:ascii="宋体" w:hAnsi="宋体" w:cs="宋体"/>
        </w:rPr>
        <w:br/>
      </w:r>
      <w:r w:rsidR="004D090B">
        <w:rPr>
          <w:rFonts w:ascii="宋体" w:hAnsi="宋体" w:cs="宋体" w:hint="eastAsia"/>
        </w:rPr>
        <w:t>Q</w:t>
      </w:r>
      <w:r w:rsidR="003F37BC">
        <w:rPr>
          <w:rFonts w:ascii="宋体" w:hAnsi="宋体" w:cs="宋体"/>
        </w:rPr>
        <w:t>:你的意思是虽然地铁还没建，但是它有这个规划了。</w:t>
      </w:r>
      <w:r w:rsidR="003F37BC">
        <w:rPr>
          <w:rFonts w:ascii="宋体" w:hAnsi="宋体" w:cs="宋体"/>
        </w:rPr>
        <w:br/>
      </w:r>
      <w:r w:rsidR="004D090B">
        <w:rPr>
          <w:rFonts w:ascii="宋体" w:hAnsi="宋体" w:cs="宋体" w:hint="eastAsia"/>
        </w:rPr>
        <w:t>A</w:t>
      </w:r>
      <w:r w:rsidR="003F37BC">
        <w:rPr>
          <w:rFonts w:ascii="宋体" w:hAnsi="宋体" w:cs="宋体"/>
        </w:rPr>
        <w:t>:对，它早就规划好了。</w:t>
      </w:r>
      <w:r w:rsidR="003F37BC">
        <w:rPr>
          <w:rFonts w:ascii="宋体" w:hAnsi="宋体" w:cs="宋体"/>
        </w:rPr>
        <w:br/>
      </w:r>
      <w:r w:rsidR="004D090B">
        <w:rPr>
          <w:rFonts w:ascii="宋体" w:hAnsi="宋体" w:cs="宋体" w:hint="eastAsia"/>
        </w:rPr>
        <w:t>Q</w:t>
      </w:r>
      <w:r w:rsidR="003F37BC">
        <w:rPr>
          <w:rFonts w:ascii="宋体" w:hAnsi="宋体" w:cs="宋体"/>
        </w:rPr>
        <w:t>:后续其他的建设、设施，是随着地铁的规划建？</w:t>
      </w:r>
      <w:r w:rsidR="003F37BC">
        <w:rPr>
          <w:rFonts w:ascii="宋体" w:hAnsi="宋体" w:cs="宋体"/>
        </w:rPr>
        <w:br/>
      </w:r>
      <w:r w:rsidR="004D090B">
        <w:rPr>
          <w:rFonts w:ascii="宋体" w:hAnsi="宋体" w:cs="宋体" w:hint="eastAsia"/>
        </w:rPr>
        <w:t>A</w:t>
      </w:r>
      <w:r w:rsidR="003F37BC">
        <w:rPr>
          <w:rFonts w:ascii="宋体" w:hAnsi="宋体" w:cs="宋体"/>
        </w:rPr>
        <w:t>:对。比方1号线不明显，1号线</w:t>
      </w:r>
      <w:proofErr w:type="gramStart"/>
      <w:r w:rsidR="003F37BC">
        <w:rPr>
          <w:rFonts w:ascii="宋体" w:hAnsi="宋体" w:cs="宋体"/>
        </w:rPr>
        <w:t>是之前老</w:t>
      </w:r>
      <w:proofErr w:type="gramEnd"/>
      <w:r w:rsidR="003F37BC">
        <w:rPr>
          <w:rFonts w:ascii="宋体" w:hAnsi="宋体" w:cs="宋体"/>
        </w:rPr>
        <w:t>的地方，但是你像2号</w:t>
      </w:r>
      <w:proofErr w:type="gramStart"/>
      <w:r w:rsidR="003F37BC">
        <w:rPr>
          <w:rFonts w:ascii="宋体" w:hAnsi="宋体" w:cs="宋体"/>
        </w:rPr>
        <w:t>线后来</w:t>
      </w:r>
      <w:proofErr w:type="gramEnd"/>
      <w:r w:rsidR="003F37BC">
        <w:rPr>
          <w:rFonts w:ascii="宋体" w:hAnsi="宋体" w:cs="宋体"/>
        </w:rPr>
        <w:t>几号线，5号线，都是整个南山半岛的那一片，它沿着海那一圈都是新的，都是沿着地铁建的，地铁的出现都比它盖的早。</w:t>
      </w:r>
      <w:r w:rsidR="003F37BC">
        <w:rPr>
          <w:rFonts w:ascii="宋体" w:hAnsi="宋体" w:cs="宋体"/>
        </w:rPr>
        <w:br/>
      </w:r>
      <w:r w:rsidR="004D090B">
        <w:rPr>
          <w:rFonts w:ascii="宋体" w:hAnsi="宋体" w:cs="宋体" w:hint="eastAsia"/>
        </w:rPr>
        <w:t>Q</w:t>
      </w:r>
      <w:r w:rsidR="003F37BC">
        <w:rPr>
          <w:rFonts w:ascii="宋体" w:hAnsi="宋体" w:cs="宋体"/>
        </w:rPr>
        <w:t>:地铁比它们早？先建地铁，然后后面再建。</w:t>
      </w:r>
      <w:r w:rsidR="003F37BC">
        <w:rPr>
          <w:rFonts w:ascii="宋体" w:hAnsi="宋体" w:cs="宋体"/>
        </w:rPr>
        <w:br/>
      </w:r>
      <w:r w:rsidR="004D090B">
        <w:rPr>
          <w:rFonts w:ascii="宋体" w:hAnsi="宋体" w:cs="宋体" w:hint="eastAsia"/>
        </w:rPr>
        <w:t>A</w:t>
      </w:r>
      <w:r w:rsidR="003F37BC">
        <w:rPr>
          <w:rFonts w:ascii="宋体" w:hAnsi="宋体" w:cs="宋体"/>
        </w:rPr>
        <w:t>:对。</w:t>
      </w:r>
      <w:r w:rsidR="003F37BC">
        <w:rPr>
          <w:rFonts w:ascii="宋体" w:hAnsi="宋体" w:cs="宋体"/>
        </w:rPr>
        <w:br/>
      </w:r>
      <w:r w:rsidR="004D090B">
        <w:rPr>
          <w:rFonts w:ascii="宋体" w:hAnsi="宋体" w:cs="宋体" w:hint="eastAsia"/>
        </w:rPr>
        <w:t>Q</w:t>
      </w:r>
      <w:r w:rsidR="003F37BC">
        <w:rPr>
          <w:rFonts w:ascii="宋体" w:hAnsi="宋体" w:cs="宋体"/>
        </w:rPr>
        <w:t>:这个蛮有意思。</w:t>
      </w:r>
      <w:r w:rsidR="003F37BC">
        <w:rPr>
          <w:rFonts w:ascii="宋体" w:hAnsi="宋体" w:cs="宋体"/>
        </w:rPr>
        <w:br/>
      </w:r>
      <w:r w:rsidR="004D090B">
        <w:rPr>
          <w:rFonts w:ascii="宋体" w:hAnsi="宋体" w:cs="宋体" w:hint="eastAsia"/>
        </w:rPr>
        <w:t>A</w:t>
      </w:r>
      <w:r w:rsidR="003F37BC">
        <w:rPr>
          <w:rFonts w:ascii="宋体" w:hAnsi="宋体" w:cs="宋体"/>
        </w:rPr>
        <w:t>:它应该是建造区早就先规划好，因为地铁盖得肯定比楼快。</w:t>
      </w:r>
      <w:r w:rsidR="003F37BC">
        <w:rPr>
          <w:rFonts w:ascii="宋体" w:hAnsi="宋体" w:cs="宋体"/>
        </w:rPr>
        <w:br/>
      </w:r>
      <w:r w:rsidR="004D090B">
        <w:rPr>
          <w:rFonts w:ascii="宋体" w:hAnsi="宋体" w:cs="宋体" w:hint="eastAsia"/>
        </w:rPr>
        <w:t>Q</w:t>
      </w:r>
      <w:r w:rsidR="003F37BC">
        <w:rPr>
          <w:rFonts w:ascii="宋体" w:hAnsi="宋体" w:cs="宋体"/>
        </w:rPr>
        <w:t>:对，也对，地铁盖得比楼快。</w:t>
      </w:r>
      <w:r w:rsidR="003F37BC">
        <w:rPr>
          <w:rFonts w:ascii="宋体" w:hAnsi="宋体" w:cs="宋体"/>
        </w:rPr>
        <w:br/>
      </w:r>
      <w:r w:rsidR="004D090B">
        <w:rPr>
          <w:rFonts w:ascii="宋体" w:hAnsi="宋体" w:cs="宋体" w:hint="eastAsia"/>
        </w:rPr>
        <w:t>A</w:t>
      </w:r>
      <w:r w:rsidR="003F37BC">
        <w:rPr>
          <w:rFonts w:ascii="宋体" w:hAnsi="宋体" w:cs="宋体"/>
        </w:rPr>
        <w:t>:对，2号线那一片一开始还是比较荒芜，它建好之后就一边填海一边建，建好之后可以盖楼。</w:t>
      </w:r>
      <w:r w:rsidR="003F37BC">
        <w:rPr>
          <w:rFonts w:ascii="宋体" w:hAnsi="宋体" w:cs="宋体"/>
        </w:rPr>
        <w:br/>
      </w:r>
      <w:r w:rsidR="004D090B">
        <w:rPr>
          <w:rFonts w:ascii="宋体" w:hAnsi="宋体" w:cs="宋体" w:hint="eastAsia"/>
        </w:rPr>
        <w:t>Q</w:t>
      </w:r>
      <w:r w:rsidR="003F37BC">
        <w:rPr>
          <w:rFonts w:ascii="宋体" w:hAnsi="宋体" w:cs="宋体"/>
        </w:rPr>
        <w:t>:你觉得2号线哪个地铁站让你印象深刻，发生了翻天覆地的变化？还是整个2号</w:t>
      </w:r>
      <w:r w:rsidR="003F37BC">
        <w:rPr>
          <w:rFonts w:ascii="宋体" w:hAnsi="宋体" w:cs="宋体"/>
        </w:rPr>
        <w:lastRenderedPageBreak/>
        <w:t>线？</w:t>
      </w:r>
      <w:r w:rsidR="003F37BC">
        <w:rPr>
          <w:rFonts w:ascii="宋体" w:hAnsi="宋体" w:cs="宋体"/>
        </w:rPr>
        <w:br/>
      </w:r>
      <w:r w:rsidR="004D090B">
        <w:rPr>
          <w:rFonts w:ascii="宋体" w:hAnsi="宋体" w:cs="宋体" w:hint="eastAsia"/>
        </w:rPr>
        <w:t>A</w:t>
      </w:r>
      <w:r w:rsidR="003F37BC">
        <w:rPr>
          <w:rFonts w:ascii="宋体" w:hAnsi="宋体" w:cs="宋体"/>
        </w:rPr>
        <w:t>:也倒没有。</w:t>
      </w:r>
      <w:r w:rsidR="003F37BC">
        <w:rPr>
          <w:rFonts w:ascii="宋体" w:hAnsi="宋体" w:cs="宋体"/>
        </w:rPr>
        <w:br/>
      </w:r>
      <w:r w:rsidR="004D090B">
        <w:rPr>
          <w:rFonts w:ascii="宋体" w:hAnsi="宋体" w:cs="宋体"/>
        </w:rPr>
        <w:t>Q</w:t>
      </w:r>
      <w:r w:rsidR="003F37BC">
        <w:rPr>
          <w:rFonts w:ascii="宋体" w:hAnsi="宋体" w:cs="宋体"/>
        </w:rPr>
        <w:t>:也倒没有？</w:t>
      </w:r>
      <w:r w:rsidR="003F37BC">
        <w:rPr>
          <w:rFonts w:ascii="宋体" w:hAnsi="宋体" w:cs="宋体"/>
        </w:rPr>
        <w:br/>
      </w:r>
      <w:r w:rsidR="004D090B">
        <w:rPr>
          <w:rFonts w:ascii="宋体" w:hAnsi="宋体" w:cs="宋体"/>
        </w:rPr>
        <w:t>A</w:t>
      </w:r>
      <w:r w:rsidR="003F37BC">
        <w:rPr>
          <w:rFonts w:ascii="宋体" w:hAnsi="宋体" w:cs="宋体"/>
        </w:rPr>
        <w:t>:对，后海现在还是比较好，后海站。</w:t>
      </w:r>
      <w:r w:rsidR="003F37BC">
        <w:rPr>
          <w:rFonts w:ascii="宋体" w:hAnsi="宋体" w:cs="宋体"/>
        </w:rPr>
        <w:br/>
      </w:r>
      <w:r w:rsidR="004D090B">
        <w:rPr>
          <w:rFonts w:ascii="宋体" w:hAnsi="宋体" w:cs="宋体" w:hint="eastAsia"/>
        </w:rPr>
        <w:t>Q</w:t>
      </w:r>
      <w:r w:rsidR="003F37BC">
        <w:rPr>
          <w:rFonts w:ascii="宋体" w:hAnsi="宋体" w:cs="宋体"/>
        </w:rPr>
        <w:t>:后海是吧？</w:t>
      </w:r>
      <w:r w:rsidR="003F37BC">
        <w:rPr>
          <w:rFonts w:ascii="宋体" w:hAnsi="宋体" w:cs="宋体"/>
        </w:rPr>
        <w:br/>
      </w:r>
      <w:r w:rsidR="004D090B">
        <w:rPr>
          <w:rFonts w:ascii="宋体" w:hAnsi="宋体" w:cs="宋体" w:hint="eastAsia"/>
        </w:rPr>
        <w:t>A</w:t>
      </w:r>
      <w:r w:rsidR="003F37BC">
        <w:rPr>
          <w:rFonts w:ascii="宋体" w:hAnsi="宋体" w:cs="宋体"/>
        </w:rPr>
        <w:t>:对，小时候，刚开始的时候其实人不多，后边不知道为什么变成什么地标了，海岸城那边。</w:t>
      </w:r>
      <w:r w:rsidR="003F37BC">
        <w:rPr>
          <w:rFonts w:ascii="宋体" w:hAnsi="宋体" w:cs="宋体"/>
        </w:rPr>
        <w:br/>
      </w:r>
      <w:r w:rsidR="004D090B">
        <w:rPr>
          <w:rFonts w:ascii="宋体" w:hAnsi="宋体" w:cs="宋体" w:hint="eastAsia"/>
        </w:rPr>
        <w:t>Q</w:t>
      </w:r>
      <w:r w:rsidR="003F37BC">
        <w:rPr>
          <w:rFonts w:ascii="宋体" w:hAnsi="宋体" w:cs="宋体"/>
        </w:rPr>
        <w:t>:小时候人不多的话，它的景观大概是什么样的，你能给我描述一下吗？</w:t>
      </w:r>
      <w:r w:rsidR="003F37BC">
        <w:rPr>
          <w:rFonts w:ascii="宋体" w:hAnsi="宋体" w:cs="宋体"/>
        </w:rPr>
        <w:br/>
      </w:r>
      <w:r w:rsidR="004D090B">
        <w:rPr>
          <w:rFonts w:ascii="宋体" w:hAnsi="宋体" w:cs="宋体" w:hint="eastAsia"/>
        </w:rPr>
        <w:t>A</w:t>
      </w:r>
      <w:r w:rsidR="003F37BC">
        <w:rPr>
          <w:rFonts w:ascii="宋体" w:hAnsi="宋体" w:cs="宋体"/>
        </w:rPr>
        <w:t>:一模一样。</w:t>
      </w:r>
      <w:r w:rsidR="003F37BC">
        <w:rPr>
          <w:rFonts w:ascii="宋体" w:hAnsi="宋体" w:cs="宋体"/>
        </w:rPr>
        <w:br/>
      </w:r>
      <w:r w:rsidR="004D090B">
        <w:rPr>
          <w:rFonts w:ascii="宋体" w:hAnsi="宋体" w:cs="宋体" w:hint="eastAsia"/>
        </w:rPr>
        <w:t>Q</w:t>
      </w:r>
      <w:r w:rsidR="003F37BC">
        <w:rPr>
          <w:rFonts w:ascii="宋体" w:hAnsi="宋体" w:cs="宋体"/>
        </w:rPr>
        <w:t>:一模一样？只是没人。</w:t>
      </w:r>
      <w:r w:rsidR="003F37BC">
        <w:rPr>
          <w:rFonts w:ascii="宋体" w:hAnsi="宋体" w:cs="宋体"/>
        </w:rPr>
        <w:br/>
      </w:r>
      <w:r w:rsidR="004D090B">
        <w:rPr>
          <w:rFonts w:ascii="宋体" w:hAnsi="宋体" w:cs="宋体" w:hint="eastAsia"/>
        </w:rPr>
        <w:t>A</w:t>
      </w:r>
      <w:r w:rsidR="003F37BC">
        <w:rPr>
          <w:rFonts w:ascii="宋体" w:hAnsi="宋体" w:cs="宋体"/>
        </w:rPr>
        <w:t>:就没人，人少，也不像</w:t>
      </w:r>
      <w:proofErr w:type="gramStart"/>
      <w:r w:rsidR="003F37BC">
        <w:rPr>
          <w:rFonts w:ascii="宋体" w:hAnsi="宋体" w:cs="宋体"/>
        </w:rPr>
        <w:t>现在店</w:t>
      </w:r>
      <w:proofErr w:type="gramEnd"/>
      <w:r w:rsidR="003F37BC">
        <w:rPr>
          <w:rFonts w:ascii="宋体" w:hAnsi="宋体" w:cs="宋体"/>
        </w:rPr>
        <w:t>开那么多。</w:t>
      </w:r>
      <w:r w:rsidR="003F37BC">
        <w:rPr>
          <w:rFonts w:ascii="宋体" w:hAnsi="宋体" w:cs="宋体"/>
        </w:rPr>
        <w:br/>
      </w:r>
      <w:r w:rsidR="004D090B">
        <w:rPr>
          <w:rFonts w:ascii="宋体" w:hAnsi="宋体" w:cs="宋体" w:hint="eastAsia"/>
        </w:rPr>
        <w:t>Q</w:t>
      </w:r>
      <w:r w:rsidR="003F37BC">
        <w:rPr>
          <w:rFonts w:ascii="宋体" w:hAnsi="宋体" w:cs="宋体"/>
        </w:rPr>
        <w:t>:你的意思是就是一个空壳子？</w:t>
      </w:r>
      <w:r w:rsidR="003F37BC">
        <w:rPr>
          <w:rFonts w:ascii="宋体" w:hAnsi="宋体" w:cs="宋体"/>
        </w:rPr>
        <w:br/>
      </w:r>
      <w:r w:rsidR="004D090B">
        <w:rPr>
          <w:rFonts w:ascii="宋体" w:hAnsi="宋体" w:cs="宋体" w:hint="eastAsia"/>
        </w:rPr>
        <w:t>A</w:t>
      </w:r>
      <w:r w:rsidR="003F37BC">
        <w:rPr>
          <w:rFonts w:ascii="宋体" w:hAnsi="宋体" w:cs="宋体"/>
        </w:rPr>
        <w:t>:也有东西，但没有感觉现在这么。</w:t>
      </w:r>
      <w:r w:rsidR="003F37BC">
        <w:rPr>
          <w:rFonts w:ascii="宋体" w:hAnsi="宋体" w:cs="宋体"/>
        </w:rPr>
        <w:br/>
      </w:r>
      <w:r w:rsidR="004D090B">
        <w:rPr>
          <w:rFonts w:ascii="宋体" w:hAnsi="宋体" w:cs="宋体" w:hint="eastAsia"/>
        </w:rPr>
        <w:t>Q</w:t>
      </w:r>
      <w:r w:rsidR="003F37BC">
        <w:rPr>
          <w:rFonts w:ascii="宋体" w:hAnsi="宋体" w:cs="宋体"/>
        </w:rPr>
        <w:t>:没有人气。</w:t>
      </w:r>
      <w:r w:rsidR="003F37BC">
        <w:rPr>
          <w:rFonts w:ascii="宋体" w:hAnsi="宋体" w:cs="宋体"/>
        </w:rPr>
        <w:br/>
      </w:r>
      <w:r w:rsidR="004D090B">
        <w:rPr>
          <w:rFonts w:ascii="宋体" w:hAnsi="宋体" w:cs="宋体" w:hint="eastAsia"/>
        </w:rPr>
        <w:t>A</w:t>
      </w:r>
      <w:r w:rsidR="003F37BC">
        <w:rPr>
          <w:rFonts w:ascii="宋体" w:hAnsi="宋体" w:cs="宋体"/>
        </w:rPr>
        <w:t>:不是，不像现在这么高大上，它其实一开始给人的感觉不像现在那种很高档的感觉。</w:t>
      </w:r>
      <w:r w:rsidR="003F37BC">
        <w:rPr>
          <w:rFonts w:ascii="宋体" w:hAnsi="宋体" w:cs="宋体"/>
        </w:rPr>
        <w:br/>
      </w:r>
      <w:r w:rsidR="004D090B">
        <w:rPr>
          <w:rFonts w:ascii="宋体" w:hAnsi="宋体" w:cs="宋体" w:hint="eastAsia"/>
        </w:rPr>
        <w:t>Q</w:t>
      </w:r>
      <w:r w:rsidR="003F37BC">
        <w:rPr>
          <w:rFonts w:ascii="宋体" w:hAnsi="宋体" w:cs="宋体"/>
        </w:rPr>
        <w:t>:那是什么感觉？</w:t>
      </w:r>
      <w:r w:rsidR="003F37BC">
        <w:rPr>
          <w:rFonts w:ascii="宋体" w:hAnsi="宋体" w:cs="宋体"/>
        </w:rPr>
        <w:br/>
      </w:r>
      <w:r w:rsidR="004D090B">
        <w:rPr>
          <w:rFonts w:ascii="宋体" w:hAnsi="宋体" w:cs="宋体" w:hint="eastAsia"/>
        </w:rPr>
        <w:t>A</w:t>
      </w:r>
      <w:r w:rsidR="003F37BC">
        <w:rPr>
          <w:rFonts w:ascii="宋体" w:hAnsi="宋体" w:cs="宋体"/>
        </w:rPr>
        <w:t>:它中间有一次把海岸城给翻新过了。他以前感觉就很普通，普普通通，我印象比较深刻的里面有一家自助餐，就像那种普通的一些现在看到那种比较老的一些商场一样。</w:t>
      </w:r>
      <w:r w:rsidR="003F37BC">
        <w:rPr>
          <w:rFonts w:ascii="宋体" w:hAnsi="宋体" w:cs="宋体"/>
        </w:rPr>
        <w:br/>
      </w:r>
      <w:r w:rsidR="004D090B">
        <w:rPr>
          <w:rFonts w:ascii="宋体" w:hAnsi="宋体" w:cs="宋体" w:hint="eastAsia"/>
        </w:rPr>
        <w:t>Q</w:t>
      </w:r>
      <w:r w:rsidR="003F37BC">
        <w:rPr>
          <w:rFonts w:ascii="宋体" w:hAnsi="宋体" w:cs="宋体"/>
        </w:rPr>
        <w:t>:老的商场。</w:t>
      </w:r>
      <w:r w:rsidR="003F37BC">
        <w:rPr>
          <w:rFonts w:ascii="宋体" w:hAnsi="宋体" w:cs="宋体"/>
        </w:rPr>
        <w:br/>
      </w:r>
      <w:r w:rsidR="004D090B">
        <w:rPr>
          <w:rFonts w:ascii="宋体" w:hAnsi="宋体" w:cs="宋体" w:hint="eastAsia"/>
        </w:rPr>
        <w:t>A</w:t>
      </w:r>
      <w:r w:rsidR="003F37BC">
        <w:rPr>
          <w:rFonts w:ascii="宋体" w:hAnsi="宋体" w:cs="宋体"/>
        </w:rPr>
        <w:t>:对，后来前几年翻新过，后来就搞什么高大上。</w:t>
      </w:r>
      <w:r w:rsidR="003F37BC">
        <w:rPr>
          <w:rFonts w:ascii="宋体" w:hAnsi="宋体" w:cs="宋体"/>
        </w:rPr>
        <w:br/>
      </w:r>
      <w:r w:rsidR="004D090B">
        <w:rPr>
          <w:rFonts w:ascii="宋体" w:hAnsi="宋体" w:cs="宋体" w:hint="eastAsia"/>
        </w:rPr>
        <w:t>Q</w:t>
      </w:r>
      <w:r w:rsidR="003F37BC">
        <w:rPr>
          <w:rFonts w:ascii="宋体" w:hAnsi="宋体" w:cs="宋体"/>
        </w:rPr>
        <w:t>:Ok，比如说有建筑之前它是什么样的，它是海。</w:t>
      </w:r>
      <w:r w:rsidR="003F37BC">
        <w:rPr>
          <w:rFonts w:ascii="宋体" w:hAnsi="宋体" w:cs="宋体"/>
        </w:rPr>
        <w:br/>
      </w:r>
      <w:r w:rsidR="004D090B">
        <w:rPr>
          <w:rFonts w:ascii="宋体" w:hAnsi="宋体" w:cs="宋体" w:hint="eastAsia"/>
        </w:rPr>
        <w:t>A</w:t>
      </w:r>
      <w:r w:rsidR="003F37BC">
        <w:rPr>
          <w:rFonts w:ascii="宋体" w:hAnsi="宋体" w:cs="宋体"/>
        </w:rPr>
        <w:t>:不是，另一边应该在我记忆里一直</w:t>
      </w:r>
      <w:r w:rsidR="00815592">
        <w:rPr>
          <w:rFonts w:ascii="宋体" w:hAnsi="宋体" w:cs="宋体" w:hint="eastAsia"/>
        </w:rPr>
        <w:t>都是</w:t>
      </w:r>
      <w:r w:rsidR="003F37BC">
        <w:rPr>
          <w:rFonts w:ascii="宋体" w:hAnsi="宋体" w:cs="宋体"/>
        </w:rPr>
        <w:t>工地。</w:t>
      </w:r>
      <w:r w:rsidR="003F37BC">
        <w:rPr>
          <w:rFonts w:ascii="宋体" w:hAnsi="宋体" w:cs="宋体"/>
        </w:rPr>
        <w:br/>
      </w:r>
      <w:r w:rsidR="004D090B">
        <w:rPr>
          <w:rFonts w:ascii="宋体" w:hAnsi="宋体" w:cs="宋体" w:hint="eastAsia"/>
        </w:rPr>
        <w:t>Q</w:t>
      </w:r>
      <w:r w:rsidR="003F37BC">
        <w:rPr>
          <w:rFonts w:ascii="宋体" w:hAnsi="宋体" w:cs="宋体"/>
        </w:rPr>
        <w:t>:一直</w:t>
      </w:r>
      <w:r w:rsidR="00815592">
        <w:rPr>
          <w:rFonts w:ascii="宋体" w:hAnsi="宋体" w:cs="宋体" w:hint="eastAsia"/>
        </w:rPr>
        <w:t>都是</w:t>
      </w:r>
      <w:r w:rsidR="003F37BC">
        <w:rPr>
          <w:rFonts w:ascii="宋体" w:hAnsi="宋体" w:cs="宋体"/>
        </w:rPr>
        <w:t>工地，ok，工地之前可能？</w:t>
      </w:r>
      <w:r w:rsidR="003F37BC">
        <w:rPr>
          <w:rFonts w:ascii="宋体" w:hAnsi="宋体" w:cs="宋体"/>
        </w:rPr>
        <w:br/>
      </w:r>
      <w:r w:rsidR="004D090B">
        <w:rPr>
          <w:rFonts w:ascii="宋体" w:hAnsi="宋体" w:cs="宋体" w:hint="eastAsia"/>
        </w:rPr>
        <w:t>A</w:t>
      </w:r>
      <w:r w:rsidR="003F37BC">
        <w:rPr>
          <w:rFonts w:ascii="宋体" w:hAnsi="宋体" w:cs="宋体"/>
        </w:rPr>
        <w:t>:</w:t>
      </w:r>
      <w:r w:rsidR="00815592">
        <w:rPr>
          <w:rFonts w:ascii="宋体" w:hAnsi="宋体" w:cs="宋体" w:hint="eastAsia"/>
        </w:rPr>
        <w:t>很早之前的时候了</w:t>
      </w:r>
      <w:r w:rsidR="003F37BC">
        <w:rPr>
          <w:rFonts w:ascii="宋体" w:hAnsi="宋体" w:cs="宋体"/>
        </w:rPr>
        <w:t>我也不太记得了。</w:t>
      </w:r>
      <w:r w:rsidR="003F37BC">
        <w:rPr>
          <w:rFonts w:ascii="宋体" w:hAnsi="宋体" w:cs="宋体"/>
        </w:rPr>
        <w:br/>
      </w:r>
      <w:r w:rsidR="004D090B">
        <w:rPr>
          <w:rFonts w:ascii="宋体" w:hAnsi="宋体" w:cs="宋体" w:hint="eastAsia"/>
        </w:rPr>
        <w:t>Q</w:t>
      </w:r>
      <w:r w:rsidR="003F37BC">
        <w:rPr>
          <w:rFonts w:ascii="宋体" w:hAnsi="宋体" w:cs="宋体"/>
        </w:rPr>
        <w:t>:好的。</w:t>
      </w:r>
      <w:r w:rsidR="003F37BC">
        <w:rPr>
          <w:rFonts w:ascii="宋体" w:hAnsi="宋体" w:cs="宋体"/>
        </w:rPr>
        <w:br/>
      </w:r>
      <w:r w:rsidR="003F37BC">
        <w:rPr>
          <w:rFonts w:ascii="宋体" w:hAnsi="宋体" w:cs="宋体"/>
        </w:rPr>
        <w:br/>
      </w:r>
      <w:r w:rsidR="004D090B">
        <w:rPr>
          <w:rFonts w:ascii="宋体" w:hAnsi="宋体" w:cs="宋体" w:hint="eastAsia"/>
        </w:rPr>
        <w:lastRenderedPageBreak/>
        <w:t>A</w:t>
      </w:r>
      <w:r w:rsidR="003F37BC">
        <w:rPr>
          <w:rFonts w:ascii="宋体" w:hAnsi="宋体" w:cs="宋体"/>
        </w:rPr>
        <w:t>:后来盖了个11号线，我印象很深，</w:t>
      </w:r>
      <w:proofErr w:type="gramStart"/>
      <w:r w:rsidR="003F37BC">
        <w:rPr>
          <w:rFonts w:ascii="宋体" w:hAnsi="宋体" w:cs="宋体"/>
        </w:rPr>
        <w:t>11号线它很远</w:t>
      </w:r>
      <w:proofErr w:type="gramEnd"/>
      <w:r w:rsidR="003F37BC">
        <w:rPr>
          <w:rFonts w:ascii="宋体" w:hAnsi="宋体" w:cs="宋体"/>
        </w:rPr>
        <w:t>，后海站</w:t>
      </w:r>
      <w:proofErr w:type="gramStart"/>
      <w:r w:rsidR="003F37BC">
        <w:rPr>
          <w:rFonts w:ascii="宋体" w:hAnsi="宋体" w:cs="宋体"/>
        </w:rPr>
        <w:t>11号线跟2号</w:t>
      </w:r>
      <w:proofErr w:type="gramEnd"/>
      <w:r w:rsidR="003F37BC">
        <w:rPr>
          <w:rFonts w:ascii="宋体" w:hAnsi="宋体" w:cs="宋体"/>
        </w:rPr>
        <w:t>线，它实际上在两个地方往中间走好远。</w:t>
      </w:r>
      <w:r w:rsidR="003F37BC">
        <w:rPr>
          <w:rFonts w:ascii="宋体" w:hAnsi="宋体" w:cs="宋体"/>
        </w:rPr>
        <w:br/>
      </w:r>
      <w:r w:rsidR="004D090B">
        <w:rPr>
          <w:rFonts w:ascii="宋体" w:hAnsi="宋体" w:cs="宋体" w:hint="eastAsia"/>
        </w:rPr>
        <w:t>Q</w:t>
      </w:r>
      <w:r w:rsidR="003F37BC">
        <w:rPr>
          <w:rFonts w:ascii="宋体" w:hAnsi="宋体" w:cs="宋体"/>
        </w:rPr>
        <w:t>:要走大概多长时间？</w:t>
      </w:r>
      <w:r w:rsidR="003F37BC">
        <w:rPr>
          <w:rFonts w:ascii="宋体" w:hAnsi="宋体" w:cs="宋体"/>
        </w:rPr>
        <w:br/>
      </w:r>
      <w:r w:rsidR="004D090B">
        <w:rPr>
          <w:rFonts w:ascii="宋体" w:hAnsi="宋体" w:cs="宋体" w:hint="eastAsia"/>
        </w:rPr>
        <w:t>A</w:t>
      </w:r>
      <w:r w:rsidR="003F37BC">
        <w:rPr>
          <w:rFonts w:ascii="宋体" w:hAnsi="宋体" w:cs="宋体"/>
        </w:rPr>
        <w:t>:5分钟。</w:t>
      </w:r>
      <w:r w:rsidR="003F37BC">
        <w:rPr>
          <w:rFonts w:ascii="宋体" w:hAnsi="宋体" w:cs="宋体"/>
        </w:rPr>
        <w:br/>
      </w:r>
      <w:r w:rsidR="004D090B">
        <w:rPr>
          <w:rFonts w:ascii="宋体" w:hAnsi="宋体" w:cs="宋体" w:hint="eastAsia"/>
        </w:rPr>
        <w:t>Q</w:t>
      </w:r>
      <w:r w:rsidR="003F37BC">
        <w:rPr>
          <w:rFonts w:ascii="宋体" w:hAnsi="宋体" w:cs="宋体"/>
        </w:rPr>
        <w:t>:5分钟</w:t>
      </w:r>
      <w:r w:rsidR="004D090B">
        <w:rPr>
          <w:rFonts w:ascii="宋体" w:hAnsi="宋体" w:cs="宋体" w:hint="eastAsia"/>
        </w:rPr>
        <w:t>？</w:t>
      </w:r>
      <w:r w:rsidR="003F37BC">
        <w:rPr>
          <w:rFonts w:ascii="宋体" w:hAnsi="宋体" w:cs="宋体"/>
        </w:rPr>
        <w:br/>
      </w:r>
      <w:r w:rsidR="004D090B">
        <w:rPr>
          <w:rFonts w:ascii="宋体" w:hAnsi="宋体" w:cs="宋体" w:hint="eastAsia"/>
        </w:rPr>
        <w:t>A</w:t>
      </w:r>
      <w:r w:rsidR="003F37BC">
        <w:rPr>
          <w:rFonts w:ascii="宋体" w:hAnsi="宋体" w:cs="宋体"/>
        </w:rPr>
        <w:t>:三四分钟四五分钟，还得走得快。</w:t>
      </w:r>
      <w:r w:rsidR="003F37BC">
        <w:rPr>
          <w:rFonts w:ascii="宋体" w:hAnsi="宋体" w:cs="宋体"/>
        </w:rPr>
        <w:br/>
      </w:r>
      <w:r w:rsidR="004D090B">
        <w:rPr>
          <w:rFonts w:ascii="宋体" w:hAnsi="宋体" w:cs="宋体" w:hint="eastAsia"/>
        </w:rPr>
        <w:t>Q</w:t>
      </w:r>
      <w:r w:rsidR="003F37BC">
        <w:rPr>
          <w:rFonts w:ascii="宋体" w:hAnsi="宋体" w:cs="宋体"/>
        </w:rPr>
        <w:t>: ok我没去过那个站，想象不到。</w:t>
      </w:r>
      <w:r w:rsidR="003F37BC">
        <w:rPr>
          <w:rFonts w:ascii="宋体" w:hAnsi="宋体" w:cs="宋体"/>
        </w:rPr>
        <w:br/>
      </w:r>
      <w:r w:rsidR="004D090B">
        <w:rPr>
          <w:rFonts w:ascii="宋体" w:hAnsi="宋体" w:cs="宋体" w:hint="eastAsia"/>
        </w:rPr>
        <w:t>A</w:t>
      </w:r>
      <w:r w:rsidR="003F37BC">
        <w:rPr>
          <w:rFonts w:ascii="宋体" w:hAnsi="宋体" w:cs="宋体"/>
        </w:rPr>
        <w:t>:那个地方中间就有一个加速带，人也很多。</w:t>
      </w:r>
      <w:r w:rsidR="003F37BC">
        <w:rPr>
          <w:rFonts w:ascii="宋体" w:hAnsi="宋体" w:cs="宋体"/>
        </w:rPr>
        <w:br/>
      </w:r>
      <w:r w:rsidR="004D090B">
        <w:rPr>
          <w:rFonts w:ascii="宋体" w:hAnsi="宋体" w:cs="宋体" w:hint="eastAsia"/>
        </w:rPr>
        <w:t>Q</w:t>
      </w:r>
      <w:r w:rsidR="003F37BC">
        <w:rPr>
          <w:rFonts w:ascii="宋体" w:hAnsi="宋体" w:cs="宋体"/>
        </w:rPr>
        <w:t>:还专门有加速带？</w:t>
      </w:r>
      <w:r w:rsidR="003F37BC">
        <w:rPr>
          <w:rFonts w:ascii="宋体" w:hAnsi="宋体" w:cs="宋体"/>
        </w:rPr>
        <w:br/>
      </w:r>
      <w:r w:rsidR="004D090B">
        <w:rPr>
          <w:rFonts w:ascii="宋体" w:hAnsi="宋体" w:cs="宋体" w:hint="eastAsia"/>
        </w:rPr>
        <w:t>A</w:t>
      </w:r>
      <w:r w:rsidR="003F37BC">
        <w:rPr>
          <w:rFonts w:ascii="宋体" w:hAnsi="宋体" w:cs="宋体"/>
        </w:rPr>
        <w:t>:对。</w:t>
      </w:r>
      <w:r w:rsidR="003F37BC">
        <w:rPr>
          <w:rFonts w:ascii="宋体" w:hAnsi="宋体" w:cs="宋体"/>
        </w:rPr>
        <w:br/>
      </w:r>
      <w:r w:rsidR="004D090B">
        <w:rPr>
          <w:rFonts w:ascii="宋体" w:hAnsi="宋体" w:cs="宋体" w:hint="eastAsia"/>
        </w:rPr>
        <w:t>Q</w:t>
      </w:r>
      <w:r w:rsidR="003F37BC">
        <w:rPr>
          <w:rFonts w:ascii="宋体" w:hAnsi="宋体" w:cs="宋体"/>
        </w:rPr>
        <w:t>:可以去找照片</w:t>
      </w:r>
      <w:r w:rsidR="00CC6C78">
        <w:rPr>
          <w:rFonts w:ascii="宋体" w:hAnsi="宋体" w:cs="宋体" w:hint="eastAsia"/>
        </w:rPr>
        <w:t>，</w:t>
      </w:r>
      <w:r w:rsidR="003F37BC">
        <w:rPr>
          <w:rFonts w:ascii="宋体" w:hAnsi="宋体" w:cs="宋体"/>
        </w:rPr>
        <w:t>是2号和11号是吧？</w:t>
      </w:r>
      <w:r w:rsidR="003F37BC">
        <w:rPr>
          <w:rFonts w:ascii="宋体" w:hAnsi="宋体" w:cs="宋体"/>
        </w:rPr>
        <w:br/>
      </w:r>
      <w:r w:rsidR="004D090B">
        <w:rPr>
          <w:rFonts w:ascii="宋体" w:hAnsi="宋体" w:cs="宋体" w:hint="eastAsia"/>
        </w:rPr>
        <w:t>A</w:t>
      </w:r>
      <w:r w:rsidR="003F37BC">
        <w:rPr>
          <w:rFonts w:ascii="宋体" w:hAnsi="宋体" w:cs="宋体"/>
        </w:rPr>
        <w:t>:就后海站2号线到11号线之间，地图上应该会有标出来，你们也看到站有标一口吗？</w:t>
      </w:r>
      <w:r w:rsidR="003F37BC">
        <w:rPr>
          <w:rFonts w:ascii="宋体" w:hAnsi="宋体" w:cs="宋体"/>
        </w:rPr>
        <w:br/>
      </w:r>
      <w:r w:rsidR="004D090B">
        <w:rPr>
          <w:rFonts w:ascii="宋体" w:hAnsi="宋体" w:cs="宋体" w:hint="eastAsia"/>
        </w:rPr>
        <w:t>Q</w:t>
      </w:r>
      <w:r w:rsidR="003F37BC">
        <w:rPr>
          <w:rFonts w:ascii="宋体" w:hAnsi="宋体" w:cs="宋体"/>
        </w:rPr>
        <w:t>:对。</w:t>
      </w:r>
      <w:r w:rsidR="003F37BC">
        <w:rPr>
          <w:rFonts w:ascii="宋体" w:hAnsi="宋体" w:cs="宋体"/>
        </w:rPr>
        <w:br/>
      </w:r>
      <w:r w:rsidR="004D090B">
        <w:rPr>
          <w:rFonts w:ascii="宋体" w:hAnsi="宋体" w:cs="宋体" w:hint="eastAsia"/>
        </w:rPr>
        <w:t>A</w:t>
      </w:r>
      <w:r w:rsidR="003F37BC">
        <w:rPr>
          <w:rFonts w:ascii="宋体" w:hAnsi="宋体" w:cs="宋体"/>
        </w:rPr>
        <w:t>:它就是有一个站</w:t>
      </w:r>
      <w:r w:rsidR="00CC6C78">
        <w:rPr>
          <w:rFonts w:ascii="宋体" w:hAnsi="宋体" w:cs="宋体" w:hint="eastAsia"/>
        </w:rPr>
        <w:t>的</w:t>
      </w:r>
      <w:r w:rsidR="003F37BC">
        <w:rPr>
          <w:rFonts w:ascii="宋体" w:hAnsi="宋体" w:cs="宋体"/>
        </w:rPr>
        <w:t>区别的。</w:t>
      </w:r>
      <w:r w:rsidR="003F37BC">
        <w:rPr>
          <w:rFonts w:ascii="宋体" w:hAnsi="宋体" w:cs="宋体"/>
        </w:rPr>
        <w:br/>
      </w:r>
      <w:r w:rsidR="004D090B">
        <w:rPr>
          <w:rFonts w:ascii="宋体" w:hAnsi="宋体" w:cs="宋体" w:hint="eastAsia"/>
        </w:rPr>
        <w:t>Q</w:t>
      </w:r>
      <w:r w:rsidR="003F37BC">
        <w:rPr>
          <w:rFonts w:ascii="宋体" w:hAnsi="宋体" w:cs="宋体"/>
        </w:rPr>
        <w:t>:好的，你有坐过深圳一些比较新的郊区</w:t>
      </w:r>
      <w:r w:rsidR="004D090B">
        <w:rPr>
          <w:rFonts w:ascii="宋体" w:hAnsi="宋体" w:cs="宋体" w:hint="eastAsia"/>
        </w:rPr>
        <w:t>线</w:t>
      </w:r>
      <w:r w:rsidR="003F37BC">
        <w:rPr>
          <w:rFonts w:ascii="宋体" w:hAnsi="宋体" w:cs="宋体"/>
        </w:rPr>
        <w:t>吗？就是往郊区去的，比如说龙岗、龙华？</w:t>
      </w:r>
      <w:r w:rsidR="003F37BC">
        <w:rPr>
          <w:rFonts w:ascii="宋体" w:hAnsi="宋体" w:cs="宋体"/>
        </w:rPr>
        <w:br/>
      </w:r>
      <w:r w:rsidR="004D090B">
        <w:rPr>
          <w:rFonts w:ascii="宋体" w:hAnsi="宋体" w:cs="宋体" w:hint="eastAsia"/>
        </w:rPr>
        <w:t>A</w:t>
      </w:r>
      <w:r w:rsidR="003F37BC">
        <w:rPr>
          <w:rFonts w:ascii="宋体" w:hAnsi="宋体" w:cs="宋体"/>
        </w:rPr>
        <w:t>:</w:t>
      </w:r>
      <w:proofErr w:type="gramStart"/>
      <w:r w:rsidR="003F37BC">
        <w:rPr>
          <w:rFonts w:ascii="宋体" w:hAnsi="宋体" w:cs="宋体"/>
        </w:rPr>
        <w:t>龙华坐过去过</w:t>
      </w:r>
      <w:proofErr w:type="gramEnd"/>
      <w:r w:rsidR="003F37BC">
        <w:rPr>
          <w:rFonts w:ascii="宋体" w:hAnsi="宋体" w:cs="宋体"/>
        </w:rPr>
        <w:t>那边阳台山。</w:t>
      </w:r>
      <w:r w:rsidR="003F37BC">
        <w:rPr>
          <w:rFonts w:ascii="宋体" w:hAnsi="宋体" w:cs="宋体"/>
        </w:rPr>
        <w:br/>
      </w:r>
      <w:r w:rsidR="004D090B">
        <w:rPr>
          <w:rFonts w:ascii="宋体" w:hAnsi="宋体" w:cs="宋体" w:hint="eastAsia"/>
        </w:rPr>
        <w:t>Q</w:t>
      </w:r>
      <w:r w:rsidR="003F37BC">
        <w:rPr>
          <w:rFonts w:ascii="宋体" w:hAnsi="宋体" w:cs="宋体"/>
        </w:rPr>
        <w:t>:阳台山，就是</w:t>
      </w:r>
      <w:proofErr w:type="gramStart"/>
      <w:r w:rsidR="003F37BC">
        <w:rPr>
          <w:rFonts w:ascii="宋体" w:hAnsi="宋体" w:cs="宋体"/>
        </w:rPr>
        <w:t>去玩坐这个</w:t>
      </w:r>
      <w:proofErr w:type="gramEnd"/>
      <w:r w:rsidR="003F37BC">
        <w:rPr>
          <w:rFonts w:ascii="宋体" w:hAnsi="宋体" w:cs="宋体"/>
        </w:rPr>
        <w:t>地铁。</w:t>
      </w:r>
      <w:r w:rsidR="003F37BC">
        <w:rPr>
          <w:rFonts w:ascii="宋体" w:hAnsi="宋体" w:cs="宋体"/>
        </w:rPr>
        <w:br/>
      </w:r>
      <w:r w:rsidR="004D090B">
        <w:rPr>
          <w:rFonts w:ascii="宋体" w:hAnsi="宋体" w:cs="宋体" w:hint="eastAsia"/>
        </w:rPr>
        <w:t>A</w:t>
      </w:r>
      <w:r w:rsidR="003F37BC">
        <w:rPr>
          <w:rFonts w:ascii="宋体" w:hAnsi="宋体" w:cs="宋体"/>
        </w:rPr>
        <w:t>:去</w:t>
      </w:r>
      <w:proofErr w:type="gramStart"/>
      <w:r w:rsidR="003F37BC">
        <w:rPr>
          <w:rFonts w:ascii="宋体" w:hAnsi="宋体" w:cs="宋体"/>
        </w:rPr>
        <w:t>爬山坐</w:t>
      </w:r>
      <w:proofErr w:type="gramEnd"/>
      <w:r w:rsidR="003F37BC">
        <w:rPr>
          <w:rFonts w:ascii="宋体" w:hAnsi="宋体" w:cs="宋体"/>
        </w:rPr>
        <w:t>6号线。</w:t>
      </w:r>
      <w:r w:rsidR="003F37BC">
        <w:rPr>
          <w:rFonts w:ascii="宋体" w:hAnsi="宋体" w:cs="宋体"/>
        </w:rPr>
        <w:br/>
      </w:r>
      <w:r w:rsidR="004D090B">
        <w:rPr>
          <w:rFonts w:ascii="宋体" w:hAnsi="宋体" w:cs="宋体" w:hint="eastAsia"/>
        </w:rPr>
        <w:t>Q</w:t>
      </w:r>
      <w:r w:rsidR="003F37BC">
        <w:rPr>
          <w:rFonts w:ascii="宋体" w:hAnsi="宋体" w:cs="宋体"/>
        </w:rPr>
        <w:t>:是跟朋友一起还是跟家人一起？</w:t>
      </w:r>
      <w:r w:rsidR="003F37BC">
        <w:rPr>
          <w:rFonts w:ascii="宋体" w:hAnsi="宋体" w:cs="宋体"/>
        </w:rPr>
        <w:br/>
      </w:r>
      <w:r w:rsidR="004D090B">
        <w:rPr>
          <w:rFonts w:ascii="宋体" w:hAnsi="宋体" w:cs="宋体" w:hint="eastAsia"/>
        </w:rPr>
        <w:t>A</w:t>
      </w:r>
      <w:r w:rsidR="003F37BC">
        <w:rPr>
          <w:rFonts w:ascii="宋体" w:hAnsi="宋体" w:cs="宋体"/>
        </w:rPr>
        <w:t>:跟导师组。</w:t>
      </w:r>
      <w:r w:rsidR="003F37BC">
        <w:rPr>
          <w:rFonts w:ascii="宋体" w:hAnsi="宋体" w:cs="宋体"/>
        </w:rPr>
        <w:br/>
      </w:r>
      <w:r w:rsidR="004D090B">
        <w:rPr>
          <w:rFonts w:ascii="宋体" w:hAnsi="宋体" w:cs="宋体"/>
        </w:rPr>
        <w:t>Q</w:t>
      </w:r>
      <w:r w:rsidR="003F37BC">
        <w:rPr>
          <w:rFonts w:ascii="宋体" w:hAnsi="宋体" w:cs="宋体"/>
        </w:rPr>
        <w:t>:导师组ok。你觉得</w:t>
      </w:r>
      <w:proofErr w:type="gramStart"/>
      <w:r w:rsidR="003F37BC">
        <w:rPr>
          <w:rFonts w:ascii="宋体" w:hAnsi="宋体" w:cs="宋体"/>
        </w:rPr>
        <w:t>郊区</w:t>
      </w:r>
      <w:r w:rsidR="004D090B">
        <w:rPr>
          <w:rFonts w:ascii="宋体" w:hAnsi="宋体" w:cs="宋体" w:hint="eastAsia"/>
        </w:rPr>
        <w:t>线</w:t>
      </w:r>
      <w:r w:rsidR="003F37BC">
        <w:rPr>
          <w:rFonts w:ascii="宋体" w:hAnsi="宋体" w:cs="宋体"/>
        </w:rPr>
        <w:t>跟也</w:t>
      </w:r>
      <w:proofErr w:type="gramEnd"/>
      <w:r w:rsidR="004D090B">
        <w:rPr>
          <w:rFonts w:ascii="宋体" w:hAnsi="宋体" w:cs="宋体" w:hint="eastAsia"/>
        </w:rPr>
        <w:t>不算郊区线</w:t>
      </w:r>
      <w:r w:rsidR="003F37BC">
        <w:rPr>
          <w:rFonts w:ascii="宋体" w:hAnsi="宋体" w:cs="宋体"/>
        </w:rPr>
        <w:t>，这些往周边区域</w:t>
      </w:r>
      <w:proofErr w:type="gramStart"/>
      <w:r w:rsidR="003F37BC">
        <w:rPr>
          <w:rFonts w:ascii="宋体" w:hAnsi="宋体" w:cs="宋体"/>
        </w:rPr>
        <w:t>的</w:t>
      </w:r>
      <w:r w:rsidR="004D090B">
        <w:rPr>
          <w:rFonts w:ascii="宋体" w:hAnsi="宋体" w:cs="宋体" w:hint="eastAsia"/>
        </w:rPr>
        <w:t>线</w:t>
      </w:r>
      <w:r w:rsidR="003F37BC">
        <w:rPr>
          <w:rFonts w:ascii="宋体" w:hAnsi="宋体" w:cs="宋体"/>
        </w:rPr>
        <w:t>跟比如说</w:t>
      </w:r>
      <w:proofErr w:type="gramEnd"/>
      <w:r w:rsidR="003F37BC">
        <w:rPr>
          <w:rFonts w:ascii="宋体" w:hAnsi="宋体" w:cs="宋体"/>
        </w:rPr>
        <w:t>福田南山这些地方的地铁线会有什么样的区别？你看到的和你听到的感受到的。</w:t>
      </w:r>
      <w:r w:rsidR="003F37BC">
        <w:rPr>
          <w:rFonts w:ascii="宋体" w:hAnsi="宋体" w:cs="宋体"/>
        </w:rPr>
        <w:br/>
      </w:r>
      <w:r w:rsidR="004D090B">
        <w:rPr>
          <w:rFonts w:ascii="宋体" w:hAnsi="宋体" w:cs="宋体"/>
        </w:rPr>
        <w:t>A</w:t>
      </w:r>
      <w:r w:rsidR="003F37BC">
        <w:rPr>
          <w:rFonts w:ascii="宋体" w:hAnsi="宋体" w:cs="宋体"/>
        </w:rPr>
        <w:t>:记不清因为我去过一次，可能其实人的数量差不多，人也不少。</w:t>
      </w:r>
      <w:r w:rsidR="003F37BC">
        <w:rPr>
          <w:rFonts w:ascii="宋体" w:hAnsi="宋体" w:cs="宋体"/>
        </w:rPr>
        <w:br/>
      </w:r>
      <w:r w:rsidR="004D090B">
        <w:rPr>
          <w:rFonts w:ascii="宋体" w:hAnsi="宋体" w:cs="宋体" w:hint="eastAsia"/>
        </w:rPr>
        <w:t>Q</w:t>
      </w:r>
      <w:r w:rsidR="003F37BC">
        <w:rPr>
          <w:rFonts w:ascii="宋体" w:hAnsi="宋体" w:cs="宋体"/>
        </w:rPr>
        <w:t>:人也不少。</w:t>
      </w:r>
      <w:r w:rsidR="003F37BC">
        <w:rPr>
          <w:rFonts w:ascii="宋体" w:hAnsi="宋体" w:cs="宋体"/>
        </w:rPr>
        <w:br/>
      </w:r>
      <w:r w:rsidR="004D090B">
        <w:rPr>
          <w:rFonts w:ascii="宋体" w:hAnsi="宋体" w:cs="宋体" w:hint="eastAsia"/>
        </w:rPr>
        <w:t>A</w:t>
      </w:r>
      <w:r w:rsidR="003F37BC">
        <w:rPr>
          <w:rFonts w:ascii="宋体" w:hAnsi="宋体" w:cs="宋体"/>
        </w:rPr>
        <w:t>:因为我去了</w:t>
      </w:r>
      <w:r w:rsidR="004D090B">
        <w:rPr>
          <w:rFonts w:ascii="宋体" w:hAnsi="宋体" w:cs="宋体" w:hint="eastAsia"/>
        </w:rPr>
        <w:t>阳台</w:t>
      </w:r>
      <w:r w:rsidR="003F37BC">
        <w:rPr>
          <w:rFonts w:ascii="宋体" w:hAnsi="宋体" w:cs="宋体"/>
        </w:rPr>
        <w:t>山，但看上去是比较偏的，不像是人很密集的地方。</w:t>
      </w:r>
      <w:r w:rsidR="003F37BC">
        <w:rPr>
          <w:rFonts w:ascii="宋体" w:hAnsi="宋体" w:cs="宋体"/>
        </w:rPr>
        <w:br/>
      </w:r>
      <w:r w:rsidR="004D090B">
        <w:rPr>
          <w:rFonts w:ascii="宋体" w:hAnsi="宋体" w:cs="宋体" w:hint="eastAsia"/>
        </w:rPr>
        <w:t>Q</w:t>
      </w:r>
      <w:r w:rsidR="003F37BC">
        <w:rPr>
          <w:rFonts w:ascii="宋体" w:hAnsi="宋体" w:cs="宋体"/>
        </w:rPr>
        <w:t>:Ok好的，你们在深圳是搬过家的对不对？</w:t>
      </w:r>
      <w:r w:rsidR="003F37BC">
        <w:rPr>
          <w:rFonts w:ascii="宋体" w:hAnsi="宋体" w:cs="宋体"/>
        </w:rPr>
        <w:br/>
      </w:r>
      <w:r w:rsidR="004D090B">
        <w:rPr>
          <w:rFonts w:ascii="宋体" w:hAnsi="宋体" w:cs="宋体" w:hint="eastAsia"/>
        </w:rPr>
        <w:lastRenderedPageBreak/>
        <w:t>A</w:t>
      </w:r>
      <w:r w:rsidR="003F37BC">
        <w:rPr>
          <w:rFonts w:ascii="宋体" w:hAnsi="宋体" w:cs="宋体"/>
        </w:rPr>
        <w:t>:搬过两次。</w:t>
      </w:r>
      <w:r w:rsidR="003F37BC">
        <w:rPr>
          <w:rFonts w:ascii="宋体" w:hAnsi="宋体" w:cs="宋体"/>
        </w:rPr>
        <w:br/>
      </w:r>
      <w:r w:rsidR="004D090B">
        <w:rPr>
          <w:rFonts w:ascii="宋体" w:hAnsi="宋体" w:cs="宋体" w:hint="eastAsia"/>
        </w:rPr>
        <w:t>Q</w:t>
      </w:r>
      <w:r w:rsidR="003F37BC">
        <w:rPr>
          <w:rFonts w:ascii="宋体" w:hAnsi="宋体" w:cs="宋体"/>
        </w:rPr>
        <w:t>:搬过两次是从福田那边。</w:t>
      </w:r>
      <w:r w:rsidR="003F37BC">
        <w:rPr>
          <w:rFonts w:ascii="宋体" w:hAnsi="宋体" w:cs="宋体"/>
        </w:rPr>
        <w:br/>
      </w:r>
      <w:r w:rsidR="004D090B">
        <w:rPr>
          <w:rFonts w:ascii="宋体" w:hAnsi="宋体" w:cs="宋体" w:hint="eastAsia"/>
        </w:rPr>
        <w:t>A</w:t>
      </w:r>
      <w:r w:rsidR="003F37BC">
        <w:rPr>
          <w:rFonts w:ascii="宋体" w:hAnsi="宋体" w:cs="宋体"/>
        </w:rPr>
        <w:t>:不是从南山后海搬到蛇口。</w:t>
      </w:r>
      <w:r w:rsidR="003F37BC">
        <w:rPr>
          <w:rFonts w:ascii="宋体" w:hAnsi="宋体" w:cs="宋体"/>
        </w:rPr>
        <w:br/>
      </w:r>
      <w:r w:rsidR="004D090B">
        <w:rPr>
          <w:rFonts w:ascii="宋体" w:hAnsi="宋体" w:cs="宋体" w:hint="eastAsia"/>
        </w:rPr>
        <w:t>Q</w:t>
      </w:r>
      <w:r w:rsidR="003F37BC">
        <w:rPr>
          <w:rFonts w:ascii="宋体" w:hAnsi="宋体" w:cs="宋体"/>
        </w:rPr>
        <w:t>:搬到蛇口，又从蛇口搬到这边，你们搬家的过程中会考虑地铁交通的因素吗？</w:t>
      </w:r>
      <w:r w:rsidR="003F37BC">
        <w:rPr>
          <w:rFonts w:ascii="宋体" w:hAnsi="宋体" w:cs="宋体"/>
        </w:rPr>
        <w:br/>
      </w:r>
      <w:r w:rsidR="004D090B">
        <w:rPr>
          <w:rFonts w:ascii="宋体" w:hAnsi="宋体" w:cs="宋体" w:hint="eastAsia"/>
        </w:rPr>
        <w:t>A</w:t>
      </w:r>
      <w:r w:rsidR="003F37BC">
        <w:rPr>
          <w:rFonts w:ascii="宋体" w:hAnsi="宋体" w:cs="宋体"/>
        </w:rPr>
        <w:t>:其实不会。</w:t>
      </w:r>
      <w:r w:rsidR="003F37BC">
        <w:rPr>
          <w:rFonts w:ascii="宋体" w:hAnsi="宋体" w:cs="宋体"/>
        </w:rPr>
        <w:br/>
      </w:r>
      <w:r w:rsidR="00393BDE">
        <w:rPr>
          <w:rFonts w:ascii="宋体" w:hAnsi="宋体" w:cs="宋体" w:hint="eastAsia"/>
        </w:rPr>
        <w:t>Q</w:t>
      </w:r>
      <w:r w:rsidR="003F37BC">
        <w:rPr>
          <w:rFonts w:ascii="宋体" w:hAnsi="宋体" w:cs="宋体"/>
        </w:rPr>
        <w:t>:不会，之所以搬到这边就是因为你离学校近？</w:t>
      </w:r>
      <w:r w:rsidR="003F37BC">
        <w:rPr>
          <w:rFonts w:ascii="宋体" w:hAnsi="宋体" w:cs="宋体"/>
        </w:rPr>
        <w:br/>
      </w:r>
      <w:r w:rsidR="00393BDE">
        <w:rPr>
          <w:rFonts w:ascii="宋体" w:hAnsi="宋体" w:cs="宋体" w:hint="eastAsia"/>
        </w:rPr>
        <w:t>A</w:t>
      </w:r>
      <w:r w:rsidR="003F37BC">
        <w:rPr>
          <w:rFonts w:ascii="宋体" w:hAnsi="宋体" w:cs="宋体"/>
        </w:rPr>
        <w:t>:也不完全是，搬家买房子要看缘分。因为想搬到前海，现在先买房要抽签，搞不到。</w:t>
      </w:r>
      <w:r w:rsidR="003F37BC">
        <w:rPr>
          <w:rFonts w:ascii="宋体" w:hAnsi="宋体" w:cs="宋体"/>
        </w:rPr>
        <w:br/>
      </w:r>
      <w:r w:rsidR="00393BDE">
        <w:rPr>
          <w:rFonts w:ascii="宋体" w:hAnsi="宋体" w:cs="宋体" w:hint="eastAsia"/>
        </w:rPr>
        <w:t>Q</w:t>
      </w:r>
      <w:r w:rsidR="003F37BC">
        <w:rPr>
          <w:rFonts w:ascii="宋体" w:hAnsi="宋体" w:cs="宋体"/>
        </w:rPr>
        <w:t>:缘分。</w:t>
      </w:r>
      <w:r w:rsidR="003F37BC">
        <w:rPr>
          <w:rFonts w:ascii="宋体" w:hAnsi="宋体" w:cs="宋体"/>
        </w:rPr>
        <w:br/>
      </w:r>
      <w:r w:rsidR="00393BDE">
        <w:rPr>
          <w:rFonts w:ascii="宋体" w:hAnsi="宋体" w:cs="宋体" w:hint="eastAsia"/>
        </w:rPr>
        <w:t>A</w:t>
      </w:r>
      <w:r w:rsidR="003F37BC">
        <w:rPr>
          <w:rFonts w:ascii="宋体" w:hAnsi="宋体" w:cs="宋体"/>
        </w:rPr>
        <w:t>:要看缘分。</w:t>
      </w:r>
      <w:r w:rsidR="003F37BC">
        <w:rPr>
          <w:rFonts w:ascii="宋体" w:hAnsi="宋体" w:cs="宋体"/>
        </w:rPr>
        <w:br/>
      </w:r>
      <w:r w:rsidR="00393BDE">
        <w:rPr>
          <w:rFonts w:ascii="宋体" w:hAnsi="宋体" w:cs="宋体" w:hint="eastAsia"/>
        </w:rPr>
        <w:t>Q</w:t>
      </w:r>
      <w:r w:rsidR="003F37BC">
        <w:rPr>
          <w:rFonts w:ascii="宋体" w:hAnsi="宋体" w:cs="宋体"/>
        </w:rPr>
        <w:t>:好ok，这个问题我也不知道你能不能回答，最后三个问题，最后第8个和第9个问题就是比较地铁运营的建设之前和之后，你觉得地铁给你的生活带来了什么变化吗？</w:t>
      </w:r>
      <w:r w:rsidR="003F37BC">
        <w:rPr>
          <w:rFonts w:ascii="宋体" w:hAnsi="宋体" w:cs="宋体"/>
        </w:rPr>
        <w:br/>
      </w:r>
      <w:r w:rsidR="00393BDE">
        <w:rPr>
          <w:rFonts w:ascii="宋体" w:hAnsi="宋体" w:cs="宋体" w:hint="eastAsia"/>
        </w:rPr>
        <w:t>A</w:t>
      </w:r>
      <w:r w:rsidR="003F37BC">
        <w:rPr>
          <w:rFonts w:ascii="宋体" w:hAnsi="宋体" w:cs="宋体"/>
        </w:rPr>
        <w:t>:肯定还是便利很多。有时候要去什么地方，没有地铁的话，要坐大巴或者要</w:t>
      </w:r>
      <w:r w:rsidR="00D465B1">
        <w:rPr>
          <w:rFonts w:ascii="宋体" w:hAnsi="宋体" w:cs="宋体" w:hint="eastAsia"/>
        </w:rPr>
        <w:t>爸妈</w:t>
      </w:r>
      <w:r w:rsidR="003F37BC">
        <w:rPr>
          <w:rFonts w:ascii="宋体" w:hAnsi="宋体" w:cs="宋体"/>
        </w:rPr>
        <w:t>开车送，开车送就不太现实。如果我是去找</w:t>
      </w:r>
      <w:proofErr w:type="gramStart"/>
      <w:r w:rsidR="003F37BC">
        <w:rPr>
          <w:rFonts w:ascii="宋体" w:hAnsi="宋体" w:cs="宋体"/>
        </w:rPr>
        <w:t>同学玩</w:t>
      </w:r>
      <w:r w:rsidR="00D465B1">
        <w:rPr>
          <w:rFonts w:ascii="宋体" w:hAnsi="宋体" w:cs="宋体" w:hint="eastAsia"/>
        </w:rPr>
        <w:t>坐</w:t>
      </w:r>
      <w:r w:rsidR="003F37BC">
        <w:rPr>
          <w:rFonts w:ascii="宋体" w:hAnsi="宋体" w:cs="宋体"/>
        </w:rPr>
        <w:t>地铁</w:t>
      </w:r>
      <w:proofErr w:type="gramEnd"/>
      <w:r w:rsidR="003F37BC">
        <w:rPr>
          <w:rFonts w:ascii="宋体" w:hAnsi="宋体" w:cs="宋体"/>
        </w:rPr>
        <w:t>的话，因为地铁只是在重要的地方，需要去基本都</w:t>
      </w:r>
      <w:r w:rsidR="00D465B1">
        <w:rPr>
          <w:rFonts w:ascii="宋体" w:hAnsi="宋体" w:cs="宋体" w:hint="eastAsia"/>
        </w:rPr>
        <w:t>可以</w:t>
      </w:r>
      <w:r w:rsidR="003F37BC">
        <w:rPr>
          <w:rFonts w:ascii="宋体" w:hAnsi="宋体" w:cs="宋体"/>
        </w:rPr>
        <w:t>去，差不多就这样。</w:t>
      </w:r>
      <w:r w:rsidR="003F37BC">
        <w:rPr>
          <w:rFonts w:ascii="宋体" w:hAnsi="宋体" w:cs="宋体"/>
        </w:rPr>
        <w:br/>
      </w:r>
      <w:r w:rsidR="00393BDE">
        <w:rPr>
          <w:rFonts w:ascii="宋体" w:hAnsi="宋体" w:cs="宋体" w:hint="eastAsia"/>
        </w:rPr>
        <w:t>Q</w:t>
      </w:r>
      <w:r w:rsidR="003F37BC">
        <w:rPr>
          <w:rFonts w:ascii="宋体" w:hAnsi="宋体" w:cs="宋体"/>
        </w:rPr>
        <w:t>:你会打车吗？</w:t>
      </w:r>
      <w:r w:rsidR="003F37BC">
        <w:rPr>
          <w:rFonts w:ascii="宋体" w:hAnsi="宋体" w:cs="宋体"/>
        </w:rPr>
        <w:br/>
      </w:r>
      <w:r w:rsidR="00393BDE">
        <w:rPr>
          <w:rFonts w:ascii="宋体" w:hAnsi="宋体" w:cs="宋体"/>
        </w:rPr>
        <w:t>A</w:t>
      </w:r>
      <w:r w:rsidR="003F37BC">
        <w:rPr>
          <w:rFonts w:ascii="宋体" w:hAnsi="宋体" w:cs="宋体"/>
        </w:rPr>
        <w:t>:打车对于学生来说不太现实。</w:t>
      </w:r>
      <w:r w:rsidR="003F37BC">
        <w:rPr>
          <w:rFonts w:ascii="宋体" w:hAnsi="宋体" w:cs="宋体"/>
        </w:rPr>
        <w:br/>
      </w:r>
      <w:r w:rsidR="00393BDE">
        <w:rPr>
          <w:rFonts w:ascii="宋体" w:hAnsi="宋体" w:cs="宋体" w:hint="eastAsia"/>
        </w:rPr>
        <w:t>Q</w:t>
      </w:r>
      <w:r w:rsidR="003F37BC">
        <w:rPr>
          <w:rFonts w:ascii="宋体" w:hAnsi="宋体" w:cs="宋体"/>
        </w:rPr>
        <w:t>:ok好的，你觉得地铁的建设运营之前和之后，你觉得给深圳的城市空间格局和气质带来了什么样的变化？</w:t>
      </w:r>
      <w:r w:rsidR="003F37BC">
        <w:rPr>
          <w:rFonts w:ascii="宋体" w:hAnsi="宋体" w:cs="宋体"/>
        </w:rPr>
        <w:br/>
      </w:r>
      <w:r w:rsidR="00393BDE">
        <w:rPr>
          <w:rFonts w:ascii="宋体" w:hAnsi="宋体" w:cs="宋体" w:hint="eastAsia"/>
        </w:rPr>
        <w:t>A</w:t>
      </w:r>
      <w:r w:rsidR="003F37BC">
        <w:rPr>
          <w:rFonts w:ascii="宋体" w:hAnsi="宋体" w:cs="宋体"/>
        </w:rPr>
        <w:t>:空间、格局没什么</w:t>
      </w:r>
      <w:r w:rsidR="00D465B1">
        <w:rPr>
          <w:rFonts w:ascii="宋体" w:hAnsi="宋体" w:cs="宋体" w:hint="eastAsia"/>
        </w:rPr>
        <w:t>变化</w:t>
      </w:r>
      <w:r w:rsidR="003F37BC">
        <w:rPr>
          <w:rFonts w:ascii="宋体" w:hAnsi="宋体" w:cs="宋体"/>
        </w:rPr>
        <w:t>。</w:t>
      </w:r>
      <w:r w:rsidR="003F37BC">
        <w:rPr>
          <w:rFonts w:ascii="宋体" w:hAnsi="宋体" w:cs="宋体"/>
        </w:rPr>
        <w:br/>
      </w:r>
      <w:r w:rsidR="00393BDE">
        <w:rPr>
          <w:rFonts w:ascii="宋体" w:hAnsi="宋体" w:cs="宋体" w:hint="eastAsia"/>
        </w:rPr>
        <w:t>Q</w:t>
      </w:r>
      <w:r w:rsidR="003F37BC">
        <w:rPr>
          <w:rFonts w:ascii="宋体" w:hAnsi="宋体" w:cs="宋体"/>
        </w:rPr>
        <w:t>:没有什么变化？</w:t>
      </w:r>
      <w:r w:rsidR="003F37BC">
        <w:rPr>
          <w:rFonts w:ascii="宋体" w:hAnsi="宋体" w:cs="宋体"/>
        </w:rPr>
        <w:br/>
      </w:r>
      <w:r w:rsidR="00393BDE">
        <w:rPr>
          <w:rFonts w:ascii="宋体" w:hAnsi="宋体" w:cs="宋体" w:hint="eastAsia"/>
        </w:rPr>
        <w:t>A</w:t>
      </w:r>
      <w:r w:rsidR="003F37BC">
        <w:rPr>
          <w:rFonts w:ascii="宋体" w:hAnsi="宋体" w:cs="宋体"/>
        </w:rPr>
        <w:t>:因为我觉得地铁本来应该是跟着城市的空间设计</w:t>
      </w:r>
      <w:r w:rsidR="00D465B1">
        <w:rPr>
          <w:rFonts w:ascii="宋体" w:hAnsi="宋体" w:cs="宋体" w:hint="eastAsia"/>
        </w:rPr>
        <w:t>建</w:t>
      </w:r>
      <w:r w:rsidR="003F37BC">
        <w:rPr>
          <w:rFonts w:ascii="宋体" w:hAnsi="宋体" w:cs="宋体"/>
        </w:rPr>
        <w:t>的吧？</w:t>
      </w:r>
      <w:r w:rsidR="003F37BC">
        <w:rPr>
          <w:rFonts w:ascii="宋体" w:hAnsi="宋体" w:cs="宋体"/>
        </w:rPr>
        <w:br/>
      </w:r>
      <w:r w:rsidR="00393BDE">
        <w:rPr>
          <w:rFonts w:ascii="宋体" w:hAnsi="宋体" w:cs="宋体" w:hint="eastAsia"/>
        </w:rPr>
        <w:t>Q</w:t>
      </w:r>
      <w:r w:rsidR="003F37BC">
        <w:rPr>
          <w:rFonts w:ascii="宋体" w:hAnsi="宋体" w:cs="宋体"/>
        </w:rPr>
        <w:t>:对，是这样。但是你觉得比如说没地铁的时候和有地铁的时候，不论是设计出来的还是人们自发建成的，它的那个理念和呈现应该都是不一样的，对不对？</w:t>
      </w:r>
      <w:r w:rsidR="003F37BC">
        <w:rPr>
          <w:rFonts w:ascii="宋体" w:hAnsi="宋体" w:cs="宋体"/>
        </w:rPr>
        <w:br/>
      </w:r>
      <w:r w:rsidR="00393BDE">
        <w:rPr>
          <w:rFonts w:ascii="宋体" w:hAnsi="宋体" w:cs="宋体" w:hint="eastAsia"/>
        </w:rPr>
        <w:t>A</w:t>
      </w:r>
      <w:r w:rsidR="003F37BC">
        <w:rPr>
          <w:rFonts w:ascii="宋体" w:hAnsi="宋体" w:cs="宋体"/>
        </w:rPr>
        <w:t xml:space="preserve">: 不太明白。 </w:t>
      </w:r>
      <w:r w:rsidR="003F37BC">
        <w:rPr>
          <w:rFonts w:ascii="宋体" w:hAnsi="宋体" w:cs="宋体"/>
        </w:rPr>
        <w:br/>
      </w:r>
      <w:r w:rsidR="00393BDE">
        <w:rPr>
          <w:rFonts w:ascii="宋体" w:hAnsi="宋体" w:cs="宋体" w:hint="eastAsia"/>
        </w:rPr>
        <w:t>Q</w:t>
      </w:r>
      <w:r w:rsidR="003F37BC">
        <w:rPr>
          <w:rFonts w:ascii="宋体" w:hAnsi="宋体" w:cs="宋体"/>
        </w:rPr>
        <w:t>:比如说如果没有地铁，大家全部选用巴士交通或者是小汽车，城市的空间形态跟有地铁的城市空间形态肯定是不一样的。你可能没有办法想象，因为你没有经历过</w:t>
      </w:r>
      <w:r w:rsidR="003F37BC">
        <w:rPr>
          <w:rFonts w:ascii="宋体" w:hAnsi="宋体" w:cs="宋体"/>
        </w:rPr>
        <w:lastRenderedPageBreak/>
        <w:t>地铁建设之前的深圳。</w:t>
      </w:r>
      <w:r w:rsidR="003F37BC">
        <w:rPr>
          <w:rFonts w:ascii="宋体" w:hAnsi="宋体" w:cs="宋体"/>
        </w:rPr>
        <w:br/>
      </w:r>
      <w:r w:rsidR="00393BDE">
        <w:rPr>
          <w:rFonts w:ascii="宋体" w:hAnsi="宋体" w:cs="宋体" w:hint="eastAsia"/>
        </w:rPr>
        <w:t>A</w:t>
      </w:r>
      <w:r w:rsidR="003F37BC">
        <w:rPr>
          <w:rFonts w:ascii="宋体" w:hAnsi="宋体" w:cs="宋体"/>
        </w:rPr>
        <w:t>:地铁之前的少倒是有记得，像高峰期都有很多。</w:t>
      </w:r>
      <w:r w:rsidR="003F37BC">
        <w:rPr>
          <w:rFonts w:ascii="宋体" w:hAnsi="宋体" w:cs="宋体"/>
        </w:rPr>
        <w:br/>
      </w:r>
      <w:r w:rsidR="00393BDE">
        <w:rPr>
          <w:rFonts w:ascii="宋体" w:hAnsi="宋体" w:cs="宋体" w:hint="eastAsia"/>
        </w:rPr>
        <w:t>Q</w:t>
      </w:r>
      <w:r w:rsidR="003F37BC">
        <w:rPr>
          <w:rFonts w:ascii="宋体" w:hAnsi="宋体" w:cs="宋体"/>
        </w:rPr>
        <w:t>:很多。</w:t>
      </w:r>
      <w:r w:rsidR="003F37BC">
        <w:rPr>
          <w:rFonts w:ascii="宋体" w:hAnsi="宋体" w:cs="宋体"/>
        </w:rPr>
        <w:br/>
      </w:r>
      <w:r w:rsidR="00393BDE">
        <w:rPr>
          <w:rFonts w:ascii="宋体" w:hAnsi="宋体" w:cs="宋体" w:hint="eastAsia"/>
        </w:rPr>
        <w:t>A</w:t>
      </w:r>
      <w:r w:rsidR="003F37BC">
        <w:rPr>
          <w:rFonts w:ascii="宋体" w:hAnsi="宋体" w:cs="宋体"/>
        </w:rPr>
        <w:t>:大巴很多、很挤，今天大巴人就很少了。</w:t>
      </w:r>
      <w:r w:rsidR="003F37BC">
        <w:rPr>
          <w:rFonts w:ascii="宋体" w:hAnsi="宋体" w:cs="宋体"/>
        </w:rPr>
        <w:br/>
      </w:r>
      <w:r w:rsidR="00393BDE">
        <w:rPr>
          <w:rFonts w:ascii="宋体" w:hAnsi="宋体" w:cs="宋体" w:hint="eastAsia"/>
        </w:rPr>
        <w:t>Q</w:t>
      </w:r>
      <w:r w:rsidR="003F37BC">
        <w:rPr>
          <w:rFonts w:ascii="宋体" w:hAnsi="宋体" w:cs="宋体"/>
        </w:rPr>
        <w:t>:OK。像你之前说的大巴一样，从万象天地到东</w:t>
      </w:r>
      <w:r w:rsidR="00393BDE">
        <w:rPr>
          <w:rFonts w:ascii="宋体" w:hAnsi="宋体" w:cs="宋体" w:hint="eastAsia"/>
        </w:rPr>
        <w:t>头</w:t>
      </w:r>
      <w:r w:rsidR="003F37BC">
        <w:rPr>
          <w:rFonts w:ascii="宋体" w:hAnsi="宋体" w:cs="宋体"/>
        </w:rPr>
        <w:t>角？</w:t>
      </w:r>
      <w:r w:rsidR="003F37BC">
        <w:rPr>
          <w:rFonts w:ascii="宋体" w:hAnsi="宋体" w:cs="宋体"/>
        </w:rPr>
        <w:br/>
      </w:r>
      <w:r w:rsidR="00393BDE">
        <w:rPr>
          <w:rFonts w:ascii="宋体" w:hAnsi="宋体" w:cs="宋体" w:hint="eastAsia"/>
        </w:rPr>
        <w:t>A</w:t>
      </w:r>
      <w:r w:rsidR="003F37BC">
        <w:rPr>
          <w:rFonts w:ascii="宋体" w:hAnsi="宋体" w:cs="宋体"/>
        </w:rPr>
        <w:t>:对，我之前初中的时候有时候也坐大巴，大巴基本人就非常多。</w:t>
      </w:r>
      <w:r w:rsidR="003F37BC">
        <w:rPr>
          <w:rFonts w:ascii="宋体" w:hAnsi="宋体" w:cs="宋体"/>
        </w:rPr>
        <w:br/>
      </w:r>
      <w:r w:rsidR="00393BDE">
        <w:rPr>
          <w:rFonts w:ascii="宋体" w:hAnsi="宋体" w:cs="宋体" w:hint="eastAsia"/>
        </w:rPr>
        <w:t>Q</w:t>
      </w:r>
      <w:r w:rsidR="003F37BC">
        <w:rPr>
          <w:rFonts w:ascii="宋体" w:hAnsi="宋体" w:cs="宋体"/>
        </w:rPr>
        <w:t>:OK，现在是少了？</w:t>
      </w:r>
      <w:r w:rsidR="003F37BC">
        <w:rPr>
          <w:rFonts w:ascii="宋体" w:hAnsi="宋体" w:cs="宋体"/>
        </w:rPr>
        <w:br/>
      </w:r>
      <w:r w:rsidR="00393BDE">
        <w:rPr>
          <w:rFonts w:ascii="宋体" w:hAnsi="宋体" w:cs="宋体" w:hint="eastAsia"/>
        </w:rPr>
        <w:t>A</w:t>
      </w:r>
      <w:r w:rsidR="003F37BC">
        <w:rPr>
          <w:rFonts w:ascii="宋体" w:hAnsi="宋体" w:cs="宋体"/>
        </w:rPr>
        <w:t>:现在很少。</w:t>
      </w:r>
      <w:r w:rsidR="003F37BC">
        <w:rPr>
          <w:rFonts w:ascii="宋体" w:hAnsi="宋体" w:cs="宋体"/>
        </w:rPr>
        <w:br/>
      </w:r>
      <w:r w:rsidR="00393BDE">
        <w:rPr>
          <w:rFonts w:ascii="宋体" w:hAnsi="宋体" w:cs="宋体" w:hint="eastAsia"/>
        </w:rPr>
        <w:t>Q</w:t>
      </w:r>
      <w:r w:rsidR="003F37BC">
        <w:rPr>
          <w:rFonts w:ascii="宋体" w:hAnsi="宋体" w:cs="宋体"/>
        </w:rPr>
        <w:t>:OK，好的。</w:t>
      </w:r>
      <w:r w:rsidR="003F37BC">
        <w:rPr>
          <w:rFonts w:ascii="宋体" w:hAnsi="宋体" w:cs="宋体"/>
        </w:rPr>
        <w:br/>
      </w:r>
      <w:r w:rsidR="00393BDE">
        <w:rPr>
          <w:rFonts w:ascii="宋体" w:hAnsi="宋体" w:cs="宋体" w:hint="eastAsia"/>
        </w:rPr>
        <w:t>A</w:t>
      </w:r>
      <w:r w:rsidR="003F37BC">
        <w:rPr>
          <w:rFonts w:ascii="宋体" w:hAnsi="宋体" w:cs="宋体"/>
        </w:rPr>
        <w:t>:现在大巴数量也少了。以前大巴我坐19号线，19号是很长</w:t>
      </w:r>
      <w:r w:rsidR="00393BDE">
        <w:rPr>
          <w:rFonts w:ascii="宋体" w:hAnsi="宋体" w:cs="宋体" w:hint="eastAsia"/>
        </w:rPr>
        <w:t>的</w:t>
      </w:r>
      <w:r w:rsidR="003F37BC">
        <w:rPr>
          <w:rFonts w:ascii="宋体" w:hAnsi="宋体" w:cs="宋体"/>
        </w:rPr>
        <w:t>线，可能5~10分钟一班。后来不知道哪天，我有事要坐还是哪样，我看现在好像大概是10~15分钟一班了。</w:t>
      </w:r>
      <w:r w:rsidR="003F37BC">
        <w:rPr>
          <w:rFonts w:ascii="宋体" w:hAnsi="宋体" w:cs="宋体"/>
        </w:rPr>
        <w:br/>
      </w:r>
      <w:r w:rsidR="00393BDE">
        <w:rPr>
          <w:rFonts w:ascii="宋体" w:hAnsi="宋体" w:cs="宋体" w:hint="eastAsia"/>
        </w:rPr>
        <w:t>Q</w:t>
      </w:r>
      <w:r w:rsidR="003F37BC">
        <w:rPr>
          <w:rFonts w:ascii="宋体" w:hAnsi="宋体" w:cs="宋体"/>
        </w:rPr>
        <w:t>:你是觉得同</w:t>
      </w:r>
      <w:proofErr w:type="gramStart"/>
      <w:r w:rsidR="003F37BC">
        <w:rPr>
          <w:rFonts w:ascii="宋体" w:hAnsi="宋体" w:cs="宋体"/>
        </w:rPr>
        <w:t>一条线它的</w:t>
      </w:r>
      <w:proofErr w:type="gramEnd"/>
      <w:r w:rsidR="003F37BC">
        <w:rPr>
          <w:rFonts w:ascii="宋体" w:hAnsi="宋体" w:cs="宋体"/>
        </w:rPr>
        <w:t>发车频率降低了。</w:t>
      </w:r>
      <w:r w:rsidR="003F37BC">
        <w:rPr>
          <w:rFonts w:ascii="宋体" w:hAnsi="宋体" w:cs="宋体"/>
        </w:rPr>
        <w:br/>
      </w:r>
      <w:r w:rsidR="00393BDE">
        <w:rPr>
          <w:rFonts w:ascii="宋体" w:hAnsi="宋体" w:cs="宋体" w:hint="eastAsia"/>
        </w:rPr>
        <w:t>A</w:t>
      </w:r>
      <w:r w:rsidR="003F37BC">
        <w:rPr>
          <w:rFonts w:ascii="宋体" w:hAnsi="宋体" w:cs="宋体"/>
        </w:rPr>
        <w:t>:频率降低了，人也比较少。</w:t>
      </w:r>
      <w:r w:rsidR="003F37BC">
        <w:rPr>
          <w:rFonts w:ascii="宋体" w:hAnsi="宋体" w:cs="宋体"/>
        </w:rPr>
        <w:br/>
      </w:r>
      <w:r w:rsidR="00393BDE">
        <w:rPr>
          <w:rFonts w:ascii="宋体" w:hAnsi="宋体" w:cs="宋体" w:hint="eastAsia"/>
        </w:rPr>
        <w:t>Q</w:t>
      </w:r>
      <w:r w:rsidR="003F37BC">
        <w:rPr>
          <w:rFonts w:ascii="宋体" w:hAnsi="宋体" w:cs="宋体"/>
        </w:rPr>
        <w:t>:人也比较少。你觉得线的数量少了吗？</w:t>
      </w:r>
      <w:r w:rsidR="003F37BC">
        <w:rPr>
          <w:rFonts w:ascii="宋体" w:hAnsi="宋体" w:cs="宋体"/>
        </w:rPr>
        <w:br/>
      </w:r>
      <w:r w:rsidR="00393BDE">
        <w:rPr>
          <w:rFonts w:ascii="宋体" w:hAnsi="宋体" w:cs="宋体" w:hint="eastAsia"/>
        </w:rPr>
        <w:t>A</w:t>
      </w:r>
      <w:r w:rsidR="003F37BC">
        <w:rPr>
          <w:rFonts w:ascii="宋体" w:hAnsi="宋体" w:cs="宋体"/>
        </w:rPr>
        <w:t>:少了。</w:t>
      </w:r>
      <w:r w:rsidR="003F37BC">
        <w:rPr>
          <w:rFonts w:ascii="宋体" w:hAnsi="宋体" w:cs="宋体"/>
        </w:rPr>
        <w:br/>
      </w:r>
      <w:r w:rsidR="00393BDE">
        <w:rPr>
          <w:rFonts w:ascii="宋体" w:hAnsi="宋体" w:cs="宋体" w:hint="eastAsia"/>
        </w:rPr>
        <w:t>Q</w:t>
      </w:r>
      <w:r w:rsidR="003F37BC">
        <w:rPr>
          <w:rFonts w:ascii="宋体" w:hAnsi="宋体" w:cs="宋体"/>
        </w:rPr>
        <w:t>:也少了？</w:t>
      </w:r>
      <w:r w:rsidR="003F37BC">
        <w:rPr>
          <w:rFonts w:ascii="宋体" w:hAnsi="宋体" w:cs="宋体"/>
        </w:rPr>
        <w:br/>
      </w:r>
      <w:r w:rsidR="00393BDE">
        <w:rPr>
          <w:rFonts w:ascii="宋体" w:hAnsi="宋体" w:cs="宋体" w:hint="eastAsia"/>
        </w:rPr>
        <w:t>A</w:t>
      </w:r>
      <w:r w:rsidR="003F37BC">
        <w:rPr>
          <w:rFonts w:ascii="宋体" w:hAnsi="宋体" w:cs="宋体"/>
        </w:rPr>
        <w:t>:我记得有一些砍了，有些线直接改掉了。</w:t>
      </w:r>
      <w:r w:rsidR="003F37BC">
        <w:rPr>
          <w:rFonts w:ascii="宋体" w:hAnsi="宋体" w:cs="宋体"/>
        </w:rPr>
        <w:br/>
      </w:r>
      <w:r w:rsidR="00393BDE">
        <w:rPr>
          <w:rFonts w:ascii="宋体" w:hAnsi="宋体" w:cs="宋体" w:hint="eastAsia"/>
        </w:rPr>
        <w:t>Q</w:t>
      </w:r>
      <w:r w:rsidR="003F37BC">
        <w:rPr>
          <w:rFonts w:ascii="宋体" w:hAnsi="宋体" w:cs="宋体"/>
        </w:rPr>
        <w:t>:OK，好的。你有去到国外坐过地铁吗？</w:t>
      </w:r>
      <w:r w:rsidR="003F37BC">
        <w:rPr>
          <w:rFonts w:ascii="宋体" w:hAnsi="宋体" w:cs="宋体"/>
        </w:rPr>
        <w:br/>
      </w:r>
      <w:r w:rsidR="00393BDE">
        <w:rPr>
          <w:rFonts w:ascii="宋体" w:hAnsi="宋体" w:cs="宋体" w:hint="eastAsia"/>
        </w:rPr>
        <w:t>A</w:t>
      </w:r>
      <w:r w:rsidR="003F37BC">
        <w:rPr>
          <w:rFonts w:ascii="宋体" w:hAnsi="宋体" w:cs="宋体"/>
        </w:rPr>
        <w:t>:去过。</w:t>
      </w:r>
      <w:r w:rsidR="003F37BC">
        <w:rPr>
          <w:rFonts w:ascii="宋体" w:hAnsi="宋体" w:cs="宋体"/>
        </w:rPr>
        <w:br/>
      </w:r>
      <w:r w:rsidR="00393BDE">
        <w:rPr>
          <w:rFonts w:ascii="宋体" w:hAnsi="宋体" w:cs="宋体" w:hint="eastAsia"/>
        </w:rPr>
        <w:t>Q</w:t>
      </w:r>
      <w:r w:rsidR="003F37BC">
        <w:rPr>
          <w:rFonts w:ascii="宋体" w:hAnsi="宋体" w:cs="宋体"/>
        </w:rPr>
        <w:t>:哪个城市？</w:t>
      </w:r>
      <w:r w:rsidR="003F37BC">
        <w:rPr>
          <w:rFonts w:ascii="宋体" w:hAnsi="宋体" w:cs="宋体"/>
        </w:rPr>
        <w:br/>
      </w:r>
      <w:r w:rsidR="00393BDE">
        <w:rPr>
          <w:rFonts w:ascii="宋体" w:hAnsi="宋体" w:cs="宋体" w:hint="eastAsia"/>
        </w:rPr>
        <w:t>A</w:t>
      </w:r>
      <w:r w:rsidR="003F37BC">
        <w:rPr>
          <w:rFonts w:ascii="宋体" w:hAnsi="宋体" w:cs="宋体"/>
        </w:rPr>
        <w:t>:美国纽约、华盛顿、波士顿那些。</w:t>
      </w:r>
      <w:r w:rsidR="003F37BC">
        <w:rPr>
          <w:rFonts w:ascii="宋体" w:hAnsi="宋体" w:cs="宋体"/>
        </w:rPr>
        <w:br/>
      </w:r>
      <w:r w:rsidR="00393BDE">
        <w:rPr>
          <w:rFonts w:ascii="宋体" w:hAnsi="宋体" w:cs="宋体" w:hint="eastAsia"/>
        </w:rPr>
        <w:t>Q</w:t>
      </w:r>
      <w:r w:rsidR="003F37BC">
        <w:rPr>
          <w:rFonts w:ascii="宋体" w:hAnsi="宋体" w:cs="宋体"/>
        </w:rPr>
        <w:t>:你觉得跟他们那些地铁系统相比，深圳的地铁有什么还不错的地方？</w:t>
      </w:r>
      <w:r w:rsidR="003F37BC">
        <w:rPr>
          <w:rFonts w:ascii="宋体" w:hAnsi="宋体" w:cs="宋体"/>
        </w:rPr>
        <w:br/>
      </w:r>
      <w:r w:rsidR="00393BDE">
        <w:rPr>
          <w:rFonts w:ascii="宋体" w:hAnsi="宋体" w:cs="宋体"/>
        </w:rPr>
        <w:t>A</w:t>
      </w:r>
      <w:r w:rsidR="003F37BC">
        <w:rPr>
          <w:rFonts w:ascii="宋体" w:hAnsi="宋体" w:cs="宋体"/>
        </w:rPr>
        <w:t>:比那些高级多了。</w:t>
      </w:r>
      <w:r w:rsidR="003F37BC">
        <w:rPr>
          <w:rFonts w:ascii="宋体" w:hAnsi="宋体" w:cs="宋体"/>
        </w:rPr>
        <w:br/>
      </w:r>
      <w:r w:rsidR="00393BDE">
        <w:rPr>
          <w:rFonts w:ascii="宋体" w:hAnsi="宋体" w:cs="宋体" w:hint="eastAsia"/>
        </w:rPr>
        <w:t>Q</w:t>
      </w:r>
      <w:r w:rsidR="003F37BC">
        <w:rPr>
          <w:rFonts w:ascii="宋体" w:hAnsi="宋体" w:cs="宋体"/>
        </w:rPr>
        <w:t>:高级多了。</w:t>
      </w:r>
      <w:r w:rsidR="003F37BC">
        <w:rPr>
          <w:rFonts w:ascii="宋体" w:hAnsi="宋体" w:cs="宋体"/>
        </w:rPr>
        <w:br/>
      </w:r>
      <w:r w:rsidR="00393BDE">
        <w:rPr>
          <w:rFonts w:ascii="宋体" w:hAnsi="宋体" w:cs="宋体" w:hint="eastAsia"/>
        </w:rPr>
        <w:t>A</w:t>
      </w:r>
      <w:r w:rsidR="003F37BC">
        <w:rPr>
          <w:rFonts w:ascii="宋体" w:hAnsi="宋体" w:cs="宋体"/>
        </w:rPr>
        <w:t>:又快又好。</w:t>
      </w:r>
      <w:r w:rsidR="003F37BC">
        <w:rPr>
          <w:rFonts w:ascii="宋体" w:hAnsi="宋体" w:cs="宋体"/>
        </w:rPr>
        <w:br/>
      </w:r>
      <w:r w:rsidR="00393BDE">
        <w:rPr>
          <w:rFonts w:ascii="宋体" w:hAnsi="宋体" w:cs="宋体" w:hint="eastAsia"/>
        </w:rPr>
        <w:t>Q</w:t>
      </w:r>
      <w:r w:rsidR="003F37BC">
        <w:rPr>
          <w:rFonts w:ascii="宋体" w:hAnsi="宋体" w:cs="宋体"/>
        </w:rPr>
        <w:t>:又快又好。</w:t>
      </w:r>
      <w:r w:rsidR="003F37BC">
        <w:rPr>
          <w:rFonts w:ascii="宋体" w:hAnsi="宋体" w:cs="宋体"/>
        </w:rPr>
        <w:br/>
      </w:r>
      <w:r w:rsidR="00393BDE">
        <w:rPr>
          <w:rFonts w:ascii="宋体" w:hAnsi="宋体" w:cs="宋体" w:hint="eastAsia"/>
        </w:rPr>
        <w:t>A</w:t>
      </w:r>
      <w:r w:rsidR="003F37BC">
        <w:rPr>
          <w:rFonts w:ascii="宋体" w:hAnsi="宋体" w:cs="宋体"/>
        </w:rPr>
        <w:t>:对。</w:t>
      </w:r>
      <w:r w:rsidR="003F37BC">
        <w:rPr>
          <w:rFonts w:ascii="宋体" w:hAnsi="宋体" w:cs="宋体"/>
        </w:rPr>
        <w:br/>
      </w:r>
      <w:r w:rsidR="00393BDE">
        <w:rPr>
          <w:rFonts w:ascii="宋体" w:hAnsi="宋体" w:cs="宋体" w:hint="eastAsia"/>
        </w:rPr>
        <w:lastRenderedPageBreak/>
        <w:t>Q</w:t>
      </w:r>
      <w:r w:rsidR="003F37BC">
        <w:rPr>
          <w:rFonts w:ascii="宋体" w:hAnsi="宋体" w:cs="宋体"/>
        </w:rPr>
        <w:t>:OK。还有哪些需要改进的地方呢？</w:t>
      </w:r>
      <w:r w:rsidR="003F37BC">
        <w:rPr>
          <w:rFonts w:ascii="宋体" w:hAnsi="宋体" w:cs="宋体"/>
        </w:rPr>
        <w:br/>
      </w:r>
      <w:r w:rsidR="00393BDE">
        <w:rPr>
          <w:rFonts w:ascii="宋体" w:hAnsi="宋体" w:cs="宋体" w:hint="eastAsia"/>
        </w:rPr>
        <w:t>A</w:t>
      </w:r>
      <w:r w:rsidR="003F37BC">
        <w:rPr>
          <w:rFonts w:ascii="宋体" w:hAnsi="宋体" w:cs="宋体"/>
        </w:rPr>
        <w:t>:我其实觉得倒没有，就是太少了。跟美国还好，但是你要跟日本那些比，显然很绕路。在东京和大阪，他们那些线路很密，他还包括电车。他们地铁不多，他们的电车很多，都是连在一起的，都是通的，很少像这种绕路的情况。</w:t>
      </w:r>
      <w:r w:rsidR="003F37BC">
        <w:rPr>
          <w:rFonts w:ascii="宋体" w:hAnsi="宋体" w:cs="宋体"/>
        </w:rPr>
        <w:br/>
      </w:r>
      <w:r w:rsidR="00393BDE">
        <w:rPr>
          <w:rFonts w:ascii="宋体" w:hAnsi="宋体" w:cs="宋体" w:hint="eastAsia"/>
        </w:rPr>
        <w:t>Q</w:t>
      </w:r>
      <w:r w:rsidR="003F37BC">
        <w:rPr>
          <w:rFonts w:ascii="宋体" w:hAnsi="宋体" w:cs="宋体"/>
        </w:rPr>
        <w:t>:所以你觉得深圳还是需要继续建更多的地铁线？</w:t>
      </w:r>
      <w:r w:rsidR="003F37BC">
        <w:rPr>
          <w:rFonts w:ascii="宋体" w:hAnsi="宋体" w:cs="宋体"/>
        </w:rPr>
        <w:br/>
      </w:r>
      <w:r w:rsidR="00393BDE">
        <w:rPr>
          <w:rFonts w:ascii="宋体" w:hAnsi="宋体" w:cs="宋体" w:hint="eastAsia"/>
        </w:rPr>
        <w:t>A</w:t>
      </w:r>
      <w:r w:rsidR="003F37BC">
        <w:rPr>
          <w:rFonts w:ascii="宋体" w:hAnsi="宋体" w:cs="宋体"/>
        </w:rPr>
        <w:t>:对。但是我又觉得他不建，</w:t>
      </w:r>
      <w:proofErr w:type="gramStart"/>
      <w:r w:rsidR="003F37BC">
        <w:rPr>
          <w:rFonts w:ascii="宋体" w:hAnsi="宋体" w:cs="宋体"/>
        </w:rPr>
        <w:t>明显</w:t>
      </w:r>
      <w:r w:rsidR="00393BDE">
        <w:rPr>
          <w:rFonts w:ascii="宋体" w:hAnsi="宋体" w:cs="宋体" w:hint="eastAsia"/>
        </w:rPr>
        <w:t>人</w:t>
      </w:r>
      <w:proofErr w:type="gramEnd"/>
      <w:r w:rsidR="003F37BC">
        <w:rPr>
          <w:rFonts w:ascii="宋体" w:hAnsi="宋体" w:cs="宋体"/>
        </w:rPr>
        <w:t>最多他不建。</w:t>
      </w:r>
      <w:r w:rsidR="003F37BC">
        <w:rPr>
          <w:rFonts w:ascii="宋体" w:hAnsi="宋体" w:cs="宋体"/>
        </w:rPr>
        <w:br/>
      </w:r>
      <w:r w:rsidR="00393BDE">
        <w:rPr>
          <w:rFonts w:ascii="宋体" w:hAnsi="宋体" w:cs="宋体" w:hint="eastAsia"/>
        </w:rPr>
        <w:t>Q</w:t>
      </w:r>
      <w:r w:rsidR="003F37BC">
        <w:rPr>
          <w:rFonts w:ascii="宋体" w:hAnsi="宋体" w:cs="宋体"/>
        </w:rPr>
        <w:t>:比如说？</w:t>
      </w:r>
      <w:r w:rsidR="003F37BC">
        <w:rPr>
          <w:rFonts w:ascii="宋体" w:hAnsi="宋体" w:cs="宋体"/>
        </w:rPr>
        <w:br/>
      </w:r>
      <w:r w:rsidR="00393BDE">
        <w:rPr>
          <w:rFonts w:ascii="宋体" w:hAnsi="宋体" w:cs="宋体" w:hint="eastAsia"/>
        </w:rPr>
        <w:t>A</w:t>
      </w:r>
      <w:r w:rsidR="003F37BC">
        <w:rPr>
          <w:rFonts w:ascii="宋体" w:hAnsi="宋体" w:cs="宋体"/>
        </w:rPr>
        <w:t>:比如说在南山中间他就一直不建。</w:t>
      </w:r>
      <w:r w:rsidR="003F37BC">
        <w:rPr>
          <w:rFonts w:ascii="宋体" w:hAnsi="宋体" w:cs="宋体"/>
        </w:rPr>
        <w:br/>
      </w:r>
      <w:r w:rsidR="00393BDE">
        <w:rPr>
          <w:rFonts w:ascii="宋体" w:hAnsi="宋体" w:cs="宋体" w:hint="eastAsia"/>
        </w:rPr>
        <w:t>Q</w:t>
      </w:r>
      <w:r w:rsidR="003F37BC">
        <w:rPr>
          <w:rFonts w:ascii="宋体" w:hAnsi="宋体" w:cs="宋体"/>
        </w:rPr>
        <w:t>:你觉得为什么不建？</w:t>
      </w:r>
      <w:r w:rsidR="003F37BC">
        <w:rPr>
          <w:rFonts w:ascii="宋体" w:hAnsi="宋体" w:cs="宋体"/>
        </w:rPr>
        <w:br/>
      </w:r>
      <w:r w:rsidR="00393BDE">
        <w:rPr>
          <w:rFonts w:ascii="宋体" w:hAnsi="宋体" w:cs="宋体" w:hint="eastAsia"/>
        </w:rPr>
        <w:t>A</w:t>
      </w:r>
      <w:r w:rsidR="003F37BC">
        <w:rPr>
          <w:rFonts w:ascii="宋体" w:hAnsi="宋体" w:cs="宋体"/>
        </w:rPr>
        <w:t>:我也不知道为什么。比如在南海大道那里，好像在建，没修好。这条线我忘记了，深圳的南海大道和南山大道都是向南的，非常堵，一直都很堵，居民需求很大。但南山区从中间往南，南北</w:t>
      </w:r>
      <w:proofErr w:type="gramStart"/>
      <w:r w:rsidR="003F37BC">
        <w:rPr>
          <w:rFonts w:ascii="宋体" w:hAnsi="宋体" w:cs="宋体"/>
        </w:rPr>
        <w:t>线根本</w:t>
      </w:r>
      <w:proofErr w:type="gramEnd"/>
      <w:r w:rsidR="003F37BC">
        <w:rPr>
          <w:rFonts w:ascii="宋体" w:hAnsi="宋体" w:cs="宋体"/>
        </w:rPr>
        <w:t>就没有，一直都没有。</w:t>
      </w:r>
      <w:proofErr w:type="gramStart"/>
      <w:r w:rsidR="003F37BC">
        <w:rPr>
          <w:rFonts w:ascii="宋体" w:hAnsi="宋体" w:cs="宋体"/>
        </w:rPr>
        <w:t>要不从</w:t>
      </w:r>
      <w:proofErr w:type="gramEnd"/>
      <w:r w:rsidR="003F37BC">
        <w:rPr>
          <w:rFonts w:ascii="宋体" w:hAnsi="宋体" w:cs="宋体"/>
        </w:rPr>
        <w:t>西边前海走，</w:t>
      </w:r>
      <w:proofErr w:type="gramStart"/>
      <w:r w:rsidR="003F37BC">
        <w:rPr>
          <w:rFonts w:ascii="宋体" w:hAnsi="宋体" w:cs="宋体"/>
        </w:rPr>
        <w:t>要不从</w:t>
      </w:r>
      <w:proofErr w:type="gramEnd"/>
      <w:r w:rsidR="003F37BC">
        <w:rPr>
          <w:rFonts w:ascii="宋体" w:hAnsi="宋体" w:cs="宋体"/>
        </w:rPr>
        <w:t>东边后海走。</w:t>
      </w:r>
      <w:r w:rsidR="003F37BC">
        <w:rPr>
          <w:rFonts w:ascii="宋体" w:hAnsi="宋体" w:cs="宋体"/>
        </w:rPr>
        <w:br/>
      </w:r>
      <w:r w:rsidR="00393BDE">
        <w:rPr>
          <w:rFonts w:ascii="宋体" w:hAnsi="宋体" w:cs="宋体" w:hint="eastAsia"/>
        </w:rPr>
        <w:t>Q</w:t>
      </w:r>
      <w:r w:rsidR="003F37BC">
        <w:rPr>
          <w:rFonts w:ascii="宋体" w:hAnsi="宋体" w:cs="宋体"/>
        </w:rPr>
        <w:t>:要绕路？</w:t>
      </w:r>
      <w:r w:rsidR="003F37BC">
        <w:rPr>
          <w:rFonts w:ascii="宋体" w:hAnsi="宋体" w:cs="宋体"/>
        </w:rPr>
        <w:br/>
      </w:r>
      <w:r w:rsidR="00393BDE">
        <w:rPr>
          <w:rFonts w:ascii="宋体" w:hAnsi="宋体" w:cs="宋体" w:hint="eastAsia"/>
        </w:rPr>
        <w:t>A</w:t>
      </w:r>
      <w:r w:rsidR="003F37BC">
        <w:rPr>
          <w:rFonts w:ascii="宋体" w:hAnsi="宋体" w:cs="宋体"/>
        </w:rPr>
        <w:t>:对，要绕。</w:t>
      </w:r>
      <w:r w:rsidR="003F37BC">
        <w:rPr>
          <w:rFonts w:ascii="宋体" w:hAnsi="宋体" w:cs="宋体"/>
        </w:rPr>
        <w:br/>
      </w:r>
      <w:r w:rsidR="00393BDE">
        <w:rPr>
          <w:rFonts w:ascii="宋体" w:hAnsi="宋体" w:cs="宋体" w:hint="eastAsia"/>
        </w:rPr>
        <w:t>Q</w:t>
      </w:r>
      <w:r w:rsidR="003F37BC">
        <w:rPr>
          <w:rFonts w:ascii="宋体" w:hAnsi="宋体" w:cs="宋体"/>
        </w:rPr>
        <w:t>:这个蛮有意思，我也不知道他为什么不建，我在想是不是因为他</w:t>
      </w:r>
      <w:proofErr w:type="gramStart"/>
      <w:r w:rsidR="003F37BC">
        <w:rPr>
          <w:rFonts w:ascii="宋体" w:hAnsi="宋体" w:cs="宋体"/>
        </w:rPr>
        <w:t>建的话</w:t>
      </w:r>
      <w:proofErr w:type="gramEnd"/>
      <w:r w:rsidR="003F37BC">
        <w:rPr>
          <w:rFonts w:ascii="宋体" w:hAnsi="宋体" w:cs="宋体"/>
        </w:rPr>
        <w:t>动静太大，地面上的这些建筑的业主会不开心。</w:t>
      </w:r>
      <w:r w:rsidR="003F37BC">
        <w:rPr>
          <w:rFonts w:ascii="宋体" w:hAnsi="宋体" w:cs="宋体"/>
        </w:rPr>
        <w:br/>
      </w:r>
      <w:r w:rsidR="00393BDE">
        <w:rPr>
          <w:rFonts w:ascii="宋体" w:hAnsi="宋体" w:cs="宋体" w:hint="eastAsia"/>
        </w:rPr>
        <w:t>A</w:t>
      </w:r>
      <w:r w:rsidR="003F37BC">
        <w:rPr>
          <w:rFonts w:ascii="宋体" w:hAnsi="宋体" w:cs="宋体"/>
        </w:rPr>
        <w:t>:我不觉得。</w:t>
      </w:r>
      <w:r w:rsidR="003F37BC">
        <w:rPr>
          <w:rFonts w:ascii="宋体" w:hAnsi="宋体" w:cs="宋体"/>
        </w:rPr>
        <w:br/>
      </w:r>
      <w:r w:rsidR="00393BDE">
        <w:rPr>
          <w:rFonts w:ascii="宋体" w:hAnsi="宋体" w:cs="宋体" w:hint="eastAsia"/>
        </w:rPr>
        <w:t>Q</w:t>
      </w:r>
      <w:r w:rsidR="003F37BC">
        <w:rPr>
          <w:rFonts w:ascii="宋体" w:hAnsi="宋体" w:cs="宋体"/>
        </w:rPr>
        <w:t>:不是这个原因。</w:t>
      </w:r>
      <w:r w:rsidR="003F37BC">
        <w:rPr>
          <w:rFonts w:ascii="宋体" w:hAnsi="宋体" w:cs="宋体"/>
        </w:rPr>
        <w:br/>
      </w:r>
      <w:r w:rsidR="00393BDE">
        <w:rPr>
          <w:rFonts w:ascii="宋体" w:hAnsi="宋体" w:cs="宋体" w:hint="eastAsia"/>
        </w:rPr>
        <w:t>A</w:t>
      </w:r>
      <w:r w:rsidR="003F37BC">
        <w:rPr>
          <w:rFonts w:ascii="宋体" w:hAnsi="宋体" w:cs="宋体"/>
        </w:rPr>
        <w:t>:就是有个什么路，在南山大道跟滨海大道交界路口，虽然很老，那个地方永远在修路。</w:t>
      </w:r>
      <w:r w:rsidR="003F37BC">
        <w:rPr>
          <w:rFonts w:ascii="宋体" w:hAnsi="宋体" w:cs="宋体"/>
        </w:rPr>
        <w:br/>
      </w:r>
      <w:r w:rsidR="00393BDE">
        <w:rPr>
          <w:rFonts w:ascii="宋体" w:hAnsi="宋体" w:cs="宋体" w:hint="eastAsia"/>
        </w:rPr>
        <w:t>Q</w:t>
      </w:r>
      <w:r w:rsidR="003F37BC">
        <w:rPr>
          <w:rFonts w:ascii="宋体" w:hAnsi="宋体" w:cs="宋体"/>
        </w:rPr>
        <w:t>:永远在修路。</w:t>
      </w:r>
      <w:r w:rsidR="003F37BC">
        <w:rPr>
          <w:rFonts w:ascii="宋体" w:hAnsi="宋体" w:cs="宋体"/>
        </w:rPr>
        <w:br/>
      </w:r>
      <w:r w:rsidR="00393BDE">
        <w:rPr>
          <w:rFonts w:ascii="宋体" w:hAnsi="宋体" w:cs="宋体" w:hint="eastAsia"/>
        </w:rPr>
        <w:t>A</w:t>
      </w:r>
      <w:r w:rsidR="003F37BC">
        <w:rPr>
          <w:rFonts w:ascii="宋体" w:hAnsi="宋体" w:cs="宋体"/>
        </w:rPr>
        <w:t>:在我记得记忆里面永远在修路。</w:t>
      </w:r>
      <w:r w:rsidR="003F37BC">
        <w:rPr>
          <w:rFonts w:ascii="宋体" w:hAnsi="宋体" w:cs="宋体"/>
        </w:rPr>
        <w:br/>
      </w:r>
      <w:r w:rsidR="00393BDE">
        <w:rPr>
          <w:rFonts w:ascii="宋体" w:hAnsi="宋体" w:cs="宋体" w:hint="eastAsia"/>
        </w:rPr>
        <w:t>Q</w:t>
      </w:r>
      <w:r w:rsidR="003F37BC">
        <w:rPr>
          <w:rFonts w:ascii="宋体" w:hAnsi="宋体" w:cs="宋体"/>
        </w:rPr>
        <w:t>:为什么呢？</w:t>
      </w:r>
      <w:r w:rsidR="003F37BC">
        <w:rPr>
          <w:rFonts w:ascii="宋体" w:hAnsi="宋体" w:cs="宋体"/>
        </w:rPr>
        <w:br/>
      </w:r>
      <w:r w:rsidR="00393BDE">
        <w:rPr>
          <w:rFonts w:ascii="宋体" w:hAnsi="宋体" w:cs="宋体" w:hint="eastAsia"/>
        </w:rPr>
        <w:t>A</w:t>
      </w:r>
      <w:r w:rsidR="003F37BC">
        <w:rPr>
          <w:rFonts w:ascii="宋体" w:hAnsi="宋体" w:cs="宋体"/>
        </w:rPr>
        <w:t>:</w:t>
      </w:r>
      <w:r w:rsidR="00393BDE">
        <w:rPr>
          <w:rFonts w:ascii="宋体" w:hAnsi="宋体" w:cs="宋体" w:hint="eastAsia"/>
        </w:rPr>
        <w:t>网上骂</w:t>
      </w:r>
      <w:r w:rsidR="003F37BC">
        <w:rPr>
          <w:rFonts w:ascii="宋体" w:hAnsi="宋体" w:cs="宋体"/>
        </w:rPr>
        <w:t>都说是为了骗钱，为了骗经费，但我不清楚。那个路口那边他永远在修，也没看他修什么。</w:t>
      </w:r>
      <w:r w:rsidR="003F37BC">
        <w:rPr>
          <w:rFonts w:ascii="宋体" w:hAnsi="宋体" w:cs="宋体"/>
        </w:rPr>
        <w:br/>
      </w:r>
      <w:r w:rsidR="00393BDE">
        <w:rPr>
          <w:rFonts w:ascii="宋体" w:hAnsi="宋体" w:cs="宋体" w:hint="eastAsia"/>
        </w:rPr>
        <w:t>Q</w:t>
      </w:r>
      <w:r w:rsidR="003F37BC">
        <w:rPr>
          <w:rFonts w:ascii="宋体" w:hAnsi="宋体" w:cs="宋体"/>
        </w:rPr>
        <w:t>:好奇怪。</w:t>
      </w:r>
      <w:r w:rsidR="003F37BC">
        <w:rPr>
          <w:rFonts w:ascii="宋体" w:hAnsi="宋体" w:cs="宋体"/>
        </w:rPr>
        <w:br/>
      </w:r>
      <w:r w:rsidR="00393BDE">
        <w:rPr>
          <w:rFonts w:ascii="宋体" w:hAnsi="宋体" w:cs="宋体" w:hint="eastAsia"/>
        </w:rPr>
        <w:t>A</w:t>
      </w:r>
      <w:r w:rsidR="003F37BC">
        <w:rPr>
          <w:rFonts w:ascii="宋体" w:hAnsi="宋体" w:cs="宋体"/>
        </w:rPr>
        <w:t>:经常会有这种诟病，也在那个地方旁边有个立交桥，南海大道跟滨海大道交界，</w:t>
      </w:r>
      <w:r w:rsidR="003F37BC">
        <w:rPr>
          <w:rFonts w:ascii="宋体" w:hAnsi="宋体" w:cs="宋体"/>
        </w:rPr>
        <w:lastRenderedPageBreak/>
        <w:t>它不是路口，它大概是个立交桥，据说立交桥用了10个亿。</w:t>
      </w:r>
      <w:r w:rsidR="003F37BC">
        <w:rPr>
          <w:rFonts w:ascii="宋体" w:hAnsi="宋体" w:cs="宋体"/>
        </w:rPr>
        <w:br/>
      </w:r>
      <w:r w:rsidR="00393BDE">
        <w:rPr>
          <w:rFonts w:ascii="宋体" w:hAnsi="宋体" w:cs="宋体" w:hint="eastAsia"/>
        </w:rPr>
        <w:t>Q</w:t>
      </w:r>
      <w:r w:rsidR="003F37BC">
        <w:rPr>
          <w:rFonts w:ascii="宋体" w:hAnsi="宋体" w:cs="宋体"/>
        </w:rPr>
        <w:t>:公共资源的浪费了这是，10个亿做了什么事情。</w:t>
      </w:r>
      <w:r w:rsidR="003F37BC">
        <w:rPr>
          <w:rFonts w:ascii="宋体" w:hAnsi="宋体" w:cs="宋体"/>
        </w:rPr>
        <w:br/>
      </w:r>
      <w:r w:rsidR="00393BDE">
        <w:rPr>
          <w:rFonts w:ascii="宋体" w:hAnsi="宋体" w:cs="宋体" w:hint="eastAsia"/>
        </w:rPr>
        <w:t>A</w:t>
      </w:r>
      <w:r w:rsidR="003F37BC">
        <w:rPr>
          <w:rFonts w:ascii="宋体" w:hAnsi="宋体" w:cs="宋体"/>
        </w:rPr>
        <w:t>:就造一座立交桥。</w:t>
      </w:r>
      <w:r w:rsidR="003F37BC">
        <w:rPr>
          <w:rFonts w:ascii="宋体" w:hAnsi="宋体" w:cs="宋体"/>
        </w:rPr>
        <w:br/>
      </w:r>
      <w:r w:rsidR="00393BDE">
        <w:rPr>
          <w:rFonts w:ascii="宋体" w:hAnsi="宋体" w:cs="宋体" w:hint="eastAsia"/>
        </w:rPr>
        <w:t>Q</w:t>
      </w:r>
      <w:r w:rsidR="003F37BC">
        <w:rPr>
          <w:rFonts w:ascii="宋体" w:hAnsi="宋体" w:cs="宋体"/>
        </w:rPr>
        <w:t>:我知道10亿造好多个立交桥。</w:t>
      </w:r>
      <w:r w:rsidR="003F37BC">
        <w:rPr>
          <w:rFonts w:ascii="宋体" w:hAnsi="宋体" w:cs="宋体"/>
        </w:rPr>
        <w:br/>
      </w:r>
      <w:r w:rsidR="00393BDE">
        <w:rPr>
          <w:rFonts w:ascii="宋体" w:hAnsi="宋体" w:cs="宋体" w:hint="eastAsia"/>
        </w:rPr>
        <w:t>A</w:t>
      </w:r>
      <w:r w:rsidR="003F37BC">
        <w:rPr>
          <w:rFonts w:ascii="宋体" w:hAnsi="宋体" w:cs="宋体"/>
        </w:rPr>
        <w:t>:而且也不是很大那种。</w:t>
      </w:r>
      <w:r w:rsidR="003F37BC">
        <w:rPr>
          <w:rFonts w:ascii="宋体" w:hAnsi="宋体" w:cs="宋体"/>
        </w:rPr>
        <w:br/>
      </w:r>
      <w:r w:rsidR="00393BDE">
        <w:rPr>
          <w:rFonts w:ascii="宋体" w:hAnsi="宋体" w:cs="宋体" w:hint="eastAsia"/>
        </w:rPr>
        <w:t>Q</w:t>
      </w:r>
      <w:r w:rsidR="003F37BC">
        <w:rPr>
          <w:rFonts w:ascii="宋体" w:hAnsi="宋体" w:cs="宋体"/>
        </w:rPr>
        <w:t>:涉及到拆迁吗？</w:t>
      </w:r>
      <w:r w:rsidR="003F37BC">
        <w:rPr>
          <w:rFonts w:ascii="宋体" w:hAnsi="宋体" w:cs="宋体"/>
        </w:rPr>
        <w:br/>
      </w:r>
      <w:r w:rsidR="00393BDE">
        <w:rPr>
          <w:rFonts w:ascii="宋体" w:hAnsi="宋体" w:cs="宋体" w:hint="eastAsia"/>
        </w:rPr>
        <w:t>A</w:t>
      </w:r>
      <w:r w:rsidR="003F37BC">
        <w:rPr>
          <w:rFonts w:ascii="宋体" w:hAnsi="宋体" w:cs="宋体"/>
        </w:rPr>
        <w:t>:不涉及，本来就是两个大道的，也不涉及，也不挖地铁。</w:t>
      </w:r>
      <w:r w:rsidR="003F37BC">
        <w:rPr>
          <w:rFonts w:ascii="宋体" w:hAnsi="宋体" w:cs="宋体"/>
        </w:rPr>
        <w:br/>
      </w:r>
      <w:r w:rsidR="00393BDE">
        <w:rPr>
          <w:rFonts w:ascii="宋体" w:hAnsi="宋体" w:cs="宋体" w:hint="eastAsia"/>
        </w:rPr>
        <w:t>Q</w:t>
      </w:r>
      <w:r w:rsidR="003F37BC">
        <w:rPr>
          <w:rFonts w:ascii="宋体" w:hAnsi="宋体" w:cs="宋体"/>
        </w:rPr>
        <w:t>:好吧，你这个问题特别好，我们后面会着重</w:t>
      </w:r>
      <w:r w:rsidR="00393BDE">
        <w:rPr>
          <w:rFonts w:ascii="宋体" w:hAnsi="宋体" w:cs="宋体" w:hint="eastAsia"/>
        </w:rPr>
        <w:t>地</w:t>
      </w:r>
      <w:r w:rsidR="003F37BC">
        <w:rPr>
          <w:rFonts w:ascii="宋体" w:hAnsi="宋体" w:cs="宋体"/>
        </w:rPr>
        <w:t>关注一下，如果我得到了答案，我就告诉你。</w:t>
      </w:r>
      <w:r w:rsidR="003F37BC">
        <w:rPr>
          <w:rFonts w:ascii="宋体" w:hAnsi="宋体" w:cs="宋体"/>
        </w:rPr>
        <w:br/>
      </w:r>
      <w:r w:rsidR="00393BDE">
        <w:rPr>
          <w:rFonts w:ascii="宋体" w:hAnsi="宋体" w:cs="宋体" w:hint="eastAsia"/>
        </w:rPr>
        <w:t>A</w:t>
      </w:r>
      <w:r w:rsidR="003F37BC">
        <w:rPr>
          <w:rFonts w:ascii="宋体" w:hAnsi="宋体" w:cs="宋体"/>
        </w:rPr>
        <w:t>:对，老师你想比如说从南山的中心区一转就从南海大道，从蛇口一直走到宝安，也不是宝安，是中心区，宝安中心人也不多，就是宝安中心区到我们这中间那一块地方，就我上高中那个地方人很多，像我上高中我要走个S</w:t>
      </w:r>
      <w:proofErr w:type="gramStart"/>
      <w:r w:rsidR="003F37BC">
        <w:rPr>
          <w:rFonts w:ascii="宋体" w:hAnsi="宋体" w:cs="宋体"/>
        </w:rPr>
        <w:t>型才能</w:t>
      </w:r>
      <w:proofErr w:type="gramEnd"/>
      <w:r w:rsidR="003F37BC">
        <w:rPr>
          <w:rFonts w:ascii="宋体" w:hAnsi="宋体" w:cs="宋体"/>
        </w:rPr>
        <w:t>回到家。</w:t>
      </w:r>
      <w:r w:rsidR="003F37BC">
        <w:rPr>
          <w:rFonts w:ascii="宋体" w:hAnsi="宋体" w:cs="宋体"/>
        </w:rPr>
        <w:br/>
      </w:r>
      <w:r w:rsidR="00393BDE">
        <w:rPr>
          <w:rFonts w:ascii="宋体" w:hAnsi="宋体" w:cs="宋体" w:hint="eastAsia"/>
        </w:rPr>
        <w:t>Q</w:t>
      </w:r>
      <w:r w:rsidR="003F37BC">
        <w:rPr>
          <w:rFonts w:ascii="宋体" w:hAnsi="宋体" w:cs="宋体"/>
        </w:rPr>
        <w:t>:你这个S</w:t>
      </w:r>
      <w:proofErr w:type="gramStart"/>
      <w:r w:rsidR="003F37BC">
        <w:rPr>
          <w:rFonts w:ascii="宋体" w:hAnsi="宋体" w:cs="宋体"/>
        </w:rPr>
        <w:t>型应该</w:t>
      </w:r>
      <w:proofErr w:type="gramEnd"/>
      <w:r w:rsidR="003F37BC">
        <w:rPr>
          <w:rFonts w:ascii="宋体" w:hAnsi="宋体" w:cs="宋体"/>
        </w:rPr>
        <w:t>是先到洪浪北。</w:t>
      </w:r>
      <w:r w:rsidR="003F37BC">
        <w:rPr>
          <w:rFonts w:ascii="宋体" w:hAnsi="宋体" w:cs="宋体"/>
        </w:rPr>
        <w:br/>
      </w:r>
      <w:r w:rsidR="00393BDE">
        <w:rPr>
          <w:rFonts w:ascii="宋体" w:hAnsi="宋体" w:cs="宋体" w:hint="eastAsia"/>
        </w:rPr>
        <w:t>A</w:t>
      </w:r>
      <w:r w:rsidR="003F37BC">
        <w:rPr>
          <w:rFonts w:ascii="宋体" w:hAnsi="宋体" w:cs="宋体"/>
        </w:rPr>
        <w:t>:比如我从学校，洪浪北离我们学校就两三站，从我们学校先到前海湾再</w:t>
      </w:r>
      <w:r w:rsidR="00393BDE">
        <w:rPr>
          <w:rFonts w:ascii="宋体" w:hAnsi="宋体" w:cs="宋体" w:hint="eastAsia"/>
        </w:rPr>
        <w:t>坐11号线</w:t>
      </w:r>
      <w:r w:rsidR="003F37BC">
        <w:rPr>
          <w:rFonts w:ascii="宋体" w:hAnsi="宋体" w:cs="宋体"/>
        </w:rPr>
        <w:t>往东走，走到后海再往南走，那是走个S型，它中间就永远不开。</w:t>
      </w:r>
      <w:r w:rsidR="003F37BC">
        <w:rPr>
          <w:rFonts w:ascii="宋体" w:hAnsi="宋体" w:cs="宋体"/>
        </w:rPr>
        <w:br/>
      </w:r>
      <w:r w:rsidR="00393BDE">
        <w:rPr>
          <w:rFonts w:ascii="宋体" w:hAnsi="宋体" w:cs="宋体" w:hint="eastAsia"/>
        </w:rPr>
        <w:t>Q</w:t>
      </w:r>
      <w:r w:rsidR="003F37BC">
        <w:rPr>
          <w:rFonts w:ascii="宋体" w:hAnsi="宋体" w:cs="宋体"/>
        </w:rPr>
        <w:t>:好的，我如果能够问到的话，我就告诉你。</w:t>
      </w:r>
      <w:r w:rsidR="003F37BC">
        <w:rPr>
          <w:rFonts w:ascii="宋体" w:hAnsi="宋体" w:cs="宋体"/>
        </w:rPr>
        <w:br/>
      </w:r>
      <w:r w:rsidR="00393BDE">
        <w:rPr>
          <w:rFonts w:ascii="宋体" w:hAnsi="宋体" w:cs="宋体" w:hint="eastAsia"/>
        </w:rPr>
        <w:t>A</w:t>
      </w:r>
      <w:r w:rsidR="003F37BC">
        <w:rPr>
          <w:rFonts w:ascii="宋体" w:hAnsi="宋体" w:cs="宋体"/>
        </w:rPr>
        <w:t>:但我记得好像是有这条线。</w:t>
      </w:r>
      <w:r w:rsidR="003F37BC">
        <w:rPr>
          <w:rFonts w:ascii="宋体" w:hAnsi="宋体" w:cs="宋体"/>
        </w:rPr>
        <w:br/>
      </w:r>
      <w:r w:rsidR="00393BDE">
        <w:rPr>
          <w:rFonts w:ascii="宋体" w:hAnsi="宋体" w:cs="宋体" w:hint="eastAsia"/>
        </w:rPr>
        <w:t>Q</w:t>
      </w:r>
      <w:r w:rsidR="003F37BC">
        <w:rPr>
          <w:rFonts w:ascii="宋体" w:hAnsi="宋体" w:cs="宋体"/>
        </w:rPr>
        <w:t>:是有那条的，可能是</w:t>
      </w:r>
      <w:proofErr w:type="gramStart"/>
      <w:r w:rsidR="003F37BC">
        <w:rPr>
          <w:rFonts w:ascii="宋体" w:hAnsi="宋体" w:cs="宋体"/>
        </w:rPr>
        <w:t>有一些线它分</w:t>
      </w:r>
      <w:proofErr w:type="gramEnd"/>
      <w:r w:rsidR="003F37BC">
        <w:rPr>
          <w:rFonts w:ascii="宋体" w:hAnsi="宋体" w:cs="宋体"/>
        </w:rPr>
        <w:t>几期，后面可能会有，让我们期待，行，你有没有什么问题？</w:t>
      </w:r>
      <w:r w:rsidR="003F37BC">
        <w:rPr>
          <w:rFonts w:ascii="宋体" w:hAnsi="宋体" w:cs="宋体"/>
        </w:rPr>
        <w:br/>
      </w:r>
      <w:r w:rsidR="00393BDE">
        <w:rPr>
          <w:rFonts w:ascii="宋体" w:hAnsi="宋体" w:cs="宋体" w:hint="eastAsia"/>
        </w:rPr>
        <w:t>A</w:t>
      </w:r>
      <w:r w:rsidR="003F37BC">
        <w:rPr>
          <w:rFonts w:ascii="宋体" w:hAnsi="宋体" w:cs="宋体"/>
        </w:rPr>
        <w:t>:问题没有。</w:t>
      </w:r>
      <w:r w:rsidR="003F37BC">
        <w:rPr>
          <w:rFonts w:ascii="宋体" w:hAnsi="宋体" w:cs="宋体"/>
        </w:rPr>
        <w:br/>
      </w:r>
      <w:r w:rsidR="00393BDE">
        <w:rPr>
          <w:rFonts w:ascii="宋体" w:hAnsi="宋体" w:cs="宋体" w:hint="eastAsia"/>
        </w:rPr>
        <w:t>Q</w:t>
      </w:r>
      <w:r w:rsidR="003F37BC">
        <w:rPr>
          <w:rFonts w:ascii="宋体" w:hAnsi="宋体" w:cs="宋体"/>
        </w:rPr>
        <w:t>:你还觉得还有一些比较有意思的想补充或者是再继续分享一下的。</w:t>
      </w:r>
      <w:r w:rsidR="003F37BC">
        <w:rPr>
          <w:rFonts w:ascii="宋体" w:hAnsi="宋体" w:cs="宋体"/>
        </w:rPr>
        <w:br/>
      </w:r>
      <w:r w:rsidR="00393BDE">
        <w:rPr>
          <w:rFonts w:ascii="宋体" w:hAnsi="宋体" w:cs="宋体" w:hint="eastAsia"/>
        </w:rPr>
        <w:t>A</w:t>
      </w:r>
      <w:r w:rsidR="003F37BC">
        <w:rPr>
          <w:rFonts w:ascii="宋体" w:hAnsi="宋体" w:cs="宋体"/>
        </w:rPr>
        <w:t>:不知道为什么，有的是比如4号线</w:t>
      </w:r>
      <w:proofErr w:type="gramStart"/>
      <w:r w:rsidR="003F37BC">
        <w:rPr>
          <w:rFonts w:ascii="宋体" w:hAnsi="宋体" w:cs="宋体"/>
        </w:rPr>
        <w:t>是港铁运营</w:t>
      </w:r>
      <w:proofErr w:type="gramEnd"/>
      <w:r w:rsidR="003F37BC">
        <w:rPr>
          <w:rFonts w:ascii="宋体" w:hAnsi="宋体" w:cs="宋体"/>
        </w:rPr>
        <w:t>的，然后他建造的不合理。</w:t>
      </w:r>
      <w:r w:rsidR="003F37BC">
        <w:rPr>
          <w:rFonts w:ascii="宋体" w:hAnsi="宋体" w:cs="宋体"/>
        </w:rPr>
        <w:br/>
      </w:r>
      <w:r w:rsidR="00393BDE">
        <w:rPr>
          <w:rFonts w:ascii="宋体" w:hAnsi="宋体" w:cs="宋体" w:hint="eastAsia"/>
        </w:rPr>
        <w:t>Q</w:t>
      </w:r>
      <w:r w:rsidR="003F37BC">
        <w:rPr>
          <w:rFonts w:ascii="宋体" w:hAnsi="宋体" w:cs="宋体"/>
        </w:rPr>
        <w:t>:你比如说。</w:t>
      </w:r>
      <w:r w:rsidR="003F37BC">
        <w:rPr>
          <w:rFonts w:ascii="宋体" w:hAnsi="宋体" w:cs="宋体"/>
        </w:rPr>
        <w:br/>
      </w:r>
      <w:r w:rsidR="00393BDE">
        <w:rPr>
          <w:rFonts w:ascii="宋体" w:hAnsi="宋体" w:cs="宋体" w:hint="eastAsia"/>
        </w:rPr>
        <w:t>A</w:t>
      </w:r>
      <w:r w:rsidR="003F37BC">
        <w:rPr>
          <w:rFonts w:ascii="宋体" w:hAnsi="宋体" w:cs="宋体"/>
        </w:rPr>
        <w:t>:4号线是建在地上的，他在深圳北站那里，你要在火车站</w:t>
      </w:r>
      <w:r w:rsidR="00393BDE">
        <w:rPr>
          <w:rFonts w:ascii="宋体" w:hAnsi="宋体" w:cs="宋体" w:hint="eastAsia"/>
        </w:rPr>
        <w:t>上面</w:t>
      </w:r>
      <w:r w:rsidR="003F37BC">
        <w:rPr>
          <w:rFonts w:ascii="宋体" w:hAnsi="宋体" w:cs="宋体"/>
        </w:rPr>
        <w:t>去坐。</w:t>
      </w:r>
      <w:r w:rsidR="003F37BC">
        <w:rPr>
          <w:rFonts w:ascii="宋体" w:hAnsi="宋体" w:cs="宋体"/>
        </w:rPr>
        <w:br/>
      </w:r>
      <w:r w:rsidR="00393BDE">
        <w:rPr>
          <w:rFonts w:ascii="宋体" w:hAnsi="宋体" w:cs="宋体" w:hint="eastAsia"/>
        </w:rPr>
        <w:t>Q</w:t>
      </w:r>
      <w:r w:rsidR="003F37BC">
        <w:rPr>
          <w:rFonts w:ascii="宋体" w:hAnsi="宋体" w:cs="宋体"/>
        </w:rPr>
        <w:t>:对。</w:t>
      </w:r>
      <w:r w:rsidR="003F37BC">
        <w:rPr>
          <w:rFonts w:ascii="宋体" w:hAnsi="宋体" w:cs="宋体"/>
        </w:rPr>
        <w:br/>
      </w:r>
      <w:r w:rsidR="00393BDE">
        <w:rPr>
          <w:rFonts w:ascii="宋体" w:hAnsi="宋体" w:cs="宋体" w:hint="eastAsia"/>
        </w:rPr>
        <w:t>A</w:t>
      </w:r>
      <w:r w:rsidR="003F37BC">
        <w:rPr>
          <w:rFonts w:ascii="宋体" w:hAnsi="宋体" w:cs="宋体"/>
        </w:rPr>
        <w:t>:但是你的地铁5号线在下面。他就很迷糊。</w:t>
      </w:r>
      <w:r w:rsidR="003F37BC">
        <w:rPr>
          <w:rFonts w:ascii="宋体" w:hAnsi="宋体" w:cs="宋体"/>
        </w:rPr>
        <w:br/>
      </w:r>
      <w:r w:rsidR="00393BDE">
        <w:rPr>
          <w:rFonts w:ascii="宋体" w:hAnsi="宋体" w:cs="宋体" w:hint="eastAsia"/>
        </w:rPr>
        <w:t>Q</w:t>
      </w:r>
      <w:r w:rsidR="003F37BC">
        <w:rPr>
          <w:rFonts w:ascii="宋体" w:hAnsi="宋体" w:cs="宋体"/>
        </w:rPr>
        <w:t>:中间</w:t>
      </w:r>
      <w:r w:rsidR="00393BDE">
        <w:rPr>
          <w:rFonts w:ascii="宋体" w:hAnsi="宋体" w:cs="宋体" w:hint="eastAsia"/>
        </w:rPr>
        <w:t>夹</w:t>
      </w:r>
      <w:r w:rsidR="003F37BC">
        <w:rPr>
          <w:rFonts w:ascii="宋体" w:hAnsi="宋体" w:cs="宋体"/>
        </w:rPr>
        <w:t>了一层火车站。</w:t>
      </w:r>
      <w:r w:rsidR="003F37BC">
        <w:rPr>
          <w:rFonts w:ascii="宋体" w:hAnsi="宋体" w:cs="宋体"/>
        </w:rPr>
        <w:br/>
      </w:r>
      <w:r w:rsidR="00393BDE">
        <w:rPr>
          <w:rFonts w:ascii="宋体" w:hAnsi="宋体" w:cs="宋体" w:hint="eastAsia"/>
        </w:rPr>
        <w:t>A</w:t>
      </w:r>
      <w:r w:rsidR="003F37BC">
        <w:rPr>
          <w:rFonts w:ascii="宋体" w:hAnsi="宋体" w:cs="宋体"/>
        </w:rPr>
        <w:t>:对，你要坐两层电梯，两层很长的电梯才能上的去，下去特别热，所以当时去福</w:t>
      </w:r>
      <w:r w:rsidR="003F37BC">
        <w:rPr>
          <w:rFonts w:ascii="宋体" w:hAnsi="宋体" w:cs="宋体"/>
        </w:rPr>
        <w:lastRenderedPageBreak/>
        <w:t>田，我就不愿意做4号线，因为太热了。</w:t>
      </w:r>
      <w:r w:rsidR="003F37BC">
        <w:rPr>
          <w:rFonts w:ascii="宋体" w:hAnsi="宋体" w:cs="宋体"/>
        </w:rPr>
        <w:br/>
      </w:r>
      <w:r w:rsidR="00393BDE">
        <w:rPr>
          <w:rFonts w:ascii="宋体" w:hAnsi="宋体" w:cs="宋体" w:hint="eastAsia"/>
        </w:rPr>
        <w:t>Q</w:t>
      </w:r>
      <w:r w:rsidR="003F37BC">
        <w:rPr>
          <w:rFonts w:ascii="宋体" w:hAnsi="宋体" w:cs="宋体"/>
        </w:rPr>
        <w:t>:这太热。你的意思你是说4号线就是深圳北站4号线的它是开放式的。</w:t>
      </w:r>
      <w:r w:rsidR="003F37BC">
        <w:rPr>
          <w:rFonts w:ascii="宋体" w:hAnsi="宋体" w:cs="宋体"/>
        </w:rPr>
        <w:br/>
      </w:r>
      <w:r w:rsidR="00393BDE">
        <w:rPr>
          <w:rFonts w:ascii="宋体" w:hAnsi="宋体" w:cs="宋体" w:hint="eastAsia"/>
        </w:rPr>
        <w:t>A</w:t>
      </w:r>
      <w:r w:rsidR="003F37BC">
        <w:rPr>
          <w:rFonts w:ascii="宋体" w:hAnsi="宋体" w:cs="宋体"/>
        </w:rPr>
        <w:t>:他也不是开放式的，它</w:t>
      </w:r>
      <w:r w:rsidR="003F37BC">
        <w:rPr>
          <w:rFonts w:ascii="宋体" w:hAnsi="宋体" w:cs="宋体" w:hint="eastAsia"/>
        </w:rPr>
        <w:t>是有一个罩子</w:t>
      </w:r>
      <w:r w:rsidR="003F37BC">
        <w:rPr>
          <w:rFonts w:ascii="宋体" w:hAnsi="宋体" w:cs="宋体"/>
        </w:rPr>
        <w:t>罩着。</w:t>
      </w:r>
      <w:r w:rsidR="003F37BC">
        <w:rPr>
          <w:rFonts w:ascii="宋体" w:hAnsi="宋体" w:cs="宋体"/>
        </w:rPr>
        <w:br/>
      </w:r>
      <w:r w:rsidR="003F37BC">
        <w:rPr>
          <w:rFonts w:ascii="宋体" w:hAnsi="宋体" w:cs="宋体" w:hint="eastAsia"/>
        </w:rPr>
        <w:t>Q</w:t>
      </w:r>
      <w:r w:rsidR="003F37BC">
        <w:rPr>
          <w:rFonts w:ascii="宋体" w:hAnsi="宋体" w:cs="宋体"/>
        </w:rPr>
        <w:t>:</w:t>
      </w:r>
      <w:proofErr w:type="gramStart"/>
      <w:r w:rsidR="003F37BC">
        <w:rPr>
          <w:rFonts w:ascii="宋体" w:hAnsi="宋体" w:cs="宋体"/>
        </w:rPr>
        <w:t>我知道我知道</w:t>
      </w:r>
      <w:proofErr w:type="gramEnd"/>
      <w:r w:rsidR="003F37BC">
        <w:rPr>
          <w:rFonts w:ascii="宋体" w:hAnsi="宋体" w:cs="宋体"/>
        </w:rPr>
        <w:t>还是很热，我也坐过，我理解。行，好的，谢谢你，我们今天基本上聊差不多了，耽搁了你好长时间。</w:t>
      </w:r>
    </w:p>
    <w:sectPr w:rsidR="009E62F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589F" w14:textId="77777777" w:rsidR="0061448F" w:rsidRDefault="0061448F" w:rsidP="005C5D33">
      <w:r>
        <w:separator/>
      </w:r>
    </w:p>
  </w:endnote>
  <w:endnote w:type="continuationSeparator" w:id="0">
    <w:p w14:paraId="031BEE9B" w14:textId="77777777" w:rsidR="0061448F" w:rsidRDefault="0061448F" w:rsidP="005C5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6C582" w14:textId="77777777" w:rsidR="0061448F" w:rsidRDefault="0061448F" w:rsidP="005C5D33">
      <w:r>
        <w:separator/>
      </w:r>
    </w:p>
  </w:footnote>
  <w:footnote w:type="continuationSeparator" w:id="0">
    <w:p w14:paraId="456CC794" w14:textId="77777777" w:rsidR="0061448F" w:rsidRDefault="0061448F" w:rsidP="005C5D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62F7"/>
    <w:rsid w:val="002D01C9"/>
    <w:rsid w:val="00393BDE"/>
    <w:rsid w:val="003F37BC"/>
    <w:rsid w:val="004D090B"/>
    <w:rsid w:val="005C3D82"/>
    <w:rsid w:val="005C5D33"/>
    <w:rsid w:val="0061448F"/>
    <w:rsid w:val="007D1668"/>
    <w:rsid w:val="00815592"/>
    <w:rsid w:val="009E62F7"/>
    <w:rsid w:val="00B01961"/>
    <w:rsid w:val="00CC6C78"/>
    <w:rsid w:val="00D46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A4DCE"/>
  <w15:docId w15:val="{5BD48D6E-4A0B-4526-A5E1-842688336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D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5D33"/>
    <w:rPr>
      <w:sz w:val="18"/>
      <w:szCs w:val="18"/>
    </w:rPr>
  </w:style>
  <w:style w:type="paragraph" w:styleId="a5">
    <w:name w:val="footer"/>
    <w:basedOn w:val="a"/>
    <w:link w:val="a6"/>
    <w:uiPriority w:val="99"/>
    <w:unhideWhenUsed/>
    <w:rsid w:val="005C5D33"/>
    <w:pPr>
      <w:tabs>
        <w:tab w:val="center" w:pos="4153"/>
        <w:tab w:val="right" w:pos="8306"/>
      </w:tabs>
      <w:snapToGrid w:val="0"/>
    </w:pPr>
    <w:rPr>
      <w:sz w:val="18"/>
      <w:szCs w:val="18"/>
    </w:rPr>
  </w:style>
  <w:style w:type="character" w:customStyle="1" w:styleId="a6">
    <w:name w:val="页脚 字符"/>
    <w:basedOn w:val="a0"/>
    <w:link w:val="a5"/>
    <w:uiPriority w:val="99"/>
    <w:rsid w:val="005C5D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19</Pages>
  <Words>1503</Words>
  <Characters>8573</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xiaoyan Gui</cp:lastModifiedBy>
  <cp:revision>2</cp:revision>
  <dcterms:created xsi:type="dcterms:W3CDTF">2021-10-24T07:15:00Z</dcterms:created>
  <dcterms:modified xsi:type="dcterms:W3CDTF">2021-10-24T09:35:00Z</dcterms:modified>
</cp:coreProperties>
</file>