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DB9B" w14:textId="1DCAF50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从有到无。</w:t>
      </w:r>
    </w:p>
    <w:p w14:paraId="33B6B9A2" w14:textId="0FB9174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从无到有。</w:t>
      </w:r>
    </w:p>
    <w:p w14:paraId="7E17CB05" w14:textId="0C106102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从无到有。</w:t>
      </w:r>
    </w:p>
    <w:p w14:paraId="7D92F1BC" w14:textId="23481DB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对，是这样，虽然平时不怎么做。</w:t>
      </w:r>
    </w:p>
    <w:p w14:paraId="762BD4CD" w14:textId="4EF8A686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但还是有所了解的，还是有所了解的，就按照提纲来还怎么样？</w:t>
      </w:r>
    </w:p>
    <w:p w14:paraId="43B6D3AA" w14:textId="2A039CE8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就按提纲来，您之前已经看过了是吧？</w:t>
      </w:r>
    </w:p>
    <w:p w14:paraId="3C07967C" w14:textId="4869FE0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我看了一些。</w:t>
      </w:r>
    </w:p>
    <w:p w14:paraId="44338290" w14:textId="14A01DC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好，谢谢您，您就是在这儿工作？</w:t>
      </w:r>
    </w:p>
    <w:p w14:paraId="22346A49" w14:textId="13C4281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对，我就在这工作。</w:t>
      </w:r>
    </w:p>
    <w:p w14:paraId="1A10C60B" w14:textId="6DF19C6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好的，行，我就问一下，我刚才知道了您是</w:t>
      </w:r>
      <w:r>
        <w:rPr>
          <w:rFonts w:ascii="宋体" w:hAnsi="宋体" w:cs="宋体"/>
        </w:rPr>
        <w:t>1996</w:t>
      </w:r>
      <w:r>
        <w:rPr>
          <w:rFonts w:ascii="宋体" w:hAnsi="宋体" w:cs="宋体"/>
        </w:rPr>
        <w:t>年。</w:t>
      </w:r>
    </w:p>
    <w:p w14:paraId="23CADFCB" w14:textId="13B4E208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对的。</w:t>
      </w:r>
    </w:p>
    <w:p w14:paraId="27C35724" w14:textId="53E3DB84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我们从过去来问，因为您现在可能不太做。</w:t>
      </w:r>
    </w:p>
    <w:p w14:paraId="7B82A1DD" w14:textId="23CC2303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没事，前面问题我也看了，都可以的。</w:t>
      </w:r>
    </w:p>
    <w:p w14:paraId="5B494D06" w14:textId="4D2223A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那我们还是从前面来。</w:t>
      </w:r>
    </w:p>
    <w:p w14:paraId="374BE27B" w14:textId="55911CF6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对，一个一个来，按照你们这个。</w:t>
      </w:r>
    </w:p>
    <w:p w14:paraId="26A576FC" w14:textId="6DF3F90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对，您工作日的话，我们不是说假期，工作日经常坐地铁吗？</w:t>
      </w:r>
    </w:p>
    <w:p w14:paraId="089DE49C" w14:textId="12C96FD7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应该是这么说，有一段时间是经常坐。</w:t>
      </w:r>
    </w:p>
    <w:p w14:paraId="411626A3" w14:textId="67939FD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是哪段时间？</w:t>
      </w:r>
    </w:p>
    <w:p w14:paraId="4BFAA9C3" w14:textId="70F28373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因为我们办公楼以前，我们从什么时候？有一段时间，我在福田岗厦那边上班的时候，应该一年前了，那时候经常坐，我懒得开车，地铁方便。</w:t>
      </w:r>
    </w:p>
    <w:p w14:paraId="052AE5D6" w14:textId="4573D50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您是住在哪？</w:t>
      </w:r>
    </w:p>
    <w:p w14:paraId="33EE18AC" w14:textId="65079BD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我是住在南山，当时我们办公楼是从今年的</w:t>
      </w:r>
      <w:r>
        <w:rPr>
          <w:rFonts w:ascii="宋体" w:hAnsi="宋体" w:cs="宋体"/>
        </w:rPr>
        <w:t>2</w:t>
      </w:r>
      <w:r>
        <w:rPr>
          <w:rFonts w:ascii="宋体" w:hAnsi="宋体" w:cs="宋体"/>
        </w:rPr>
        <w:t>月份才搬过来的，以前是在福田岗厦那个地方，那个</w:t>
      </w:r>
      <w:r>
        <w:rPr>
          <w:rFonts w:ascii="宋体" w:hAnsi="宋体" w:cs="宋体"/>
        </w:rPr>
        <w:t>时候我是坐地铁的，坐地铁那是怎么坐呢？我家楼下有</w:t>
      </w:r>
      <w:r>
        <w:rPr>
          <w:rFonts w:ascii="宋体" w:hAnsi="宋体" w:cs="宋体"/>
        </w:rPr>
        <w:t>11</w:t>
      </w:r>
      <w:r>
        <w:rPr>
          <w:rFonts w:ascii="宋体" w:hAnsi="宋体" w:cs="宋体"/>
        </w:rPr>
        <w:t>号线，然后再转</w:t>
      </w:r>
      <w:r>
        <w:rPr>
          <w:rFonts w:ascii="宋体" w:hAnsi="宋体" w:cs="宋体"/>
        </w:rPr>
        <w:t>1</w:t>
      </w:r>
      <w:r>
        <w:rPr>
          <w:rFonts w:ascii="宋体" w:hAnsi="宋体" w:cs="宋体"/>
        </w:rPr>
        <w:t>号线。</w:t>
      </w:r>
    </w:p>
    <w:p w14:paraId="28B58365" w14:textId="51015C17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您是从哪一站到哪一站的能说一下吗？</w:t>
      </w:r>
    </w:p>
    <w:p w14:paraId="50929E37" w14:textId="4CFD45A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南山站，然后到岗厦站出，就这样南山到岗厦。</w:t>
      </w:r>
    </w:p>
    <w:p w14:paraId="797656C4" w14:textId="1E1F1B7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行，主要就是为了工作？</w:t>
      </w:r>
    </w:p>
    <w:p w14:paraId="268A0CFB" w14:textId="77E7C1E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对，工作。</w:t>
      </w:r>
    </w:p>
    <w:p w14:paraId="1A2A0BEB" w14:textId="579B5A2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您家里人的话，比如说爱人她会坐吗？</w:t>
      </w:r>
    </w:p>
    <w:p w14:paraId="6184663C" w14:textId="1E52A031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她有一段时间在车公庙上班的时候，她是坐地铁的。因为你知道深圳的停车不方便，开车不方便，因为我们家尹天宇属于那种环保人士，他喜欢坐地铁，特别喜欢坐地铁。</w:t>
      </w:r>
    </w:p>
    <w:p w14:paraId="1F735403" w14:textId="3048D834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我也是，我可能对天宇有更多的好奇，他现在是在哪？</w:t>
      </w:r>
    </w:p>
    <w:p w14:paraId="66911DAA" w14:textId="1D904B7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成</w:t>
      </w:r>
      <w:r>
        <w:rPr>
          <w:rFonts w:ascii="宋体" w:hAnsi="宋体" w:cs="宋体"/>
        </w:rPr>
        <w:t>都的电子科大。</w:t>
      </w:r>
    </w:p>
    <w:p w14:paraId="767B4296" w14:textId="5A48480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这很好，他学什么？</w:t>
      </w:r>
    </w:p>
    <w:p w14:paraId="7E74102C" w14:textId="3B39DC44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学通信工程。</w:t>
      </w:r>
    </w:p>
    <w:p w14:paraId="3FBBED54" w14:textId="52A53C5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通信工程，电子科大的通信工程。</w:t>
      </w:r>
    </w:p>
    <w:p w14:paraId="52C978E6" w14:textId="37270314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是这样子。</w:t>
      </w:r>
    </w:p>
    <w:p w14:paraId="46648183" w14:textId="0B93FF4F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好的。如果是周末或者假期？</w:t>
      </w:r>
    </w:p>
    <w:p w14:paraId="7DEAF5CC" w14:textId="1FEFC3D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周末假期实际上应该我们会开车多一些，因为像天宇不在家的时候，我跟他妈妈在家，一般的活动范围是比较小的，但是如果是去远途，还是坐地铁方便一点。</w:t>
      </w:r>
    </w:p>
    <w:p w14:paraId="0D98BC68" w14:textId="35F2465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比如说呢？</w:t>
      </w:r>
    </w:p>
    <w:p w14:paraId="5B88EF89" w14:textId="52D9B0E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比如说有的时候我要去，今天我要打球，我觉得开车很烦，我就直接坐个地铁，我就跑来了，有的时候我懒得开车的时候，其实我也喜欢坐地铁，其实我喜欢坐地铁的人，后面问</w:t>
      </w:r>
      <w:r>
        <w:rPr>
          <w:rFonts w:ascii="宋体" w:hAnsi="宋体" w:cs="宋体"/>
        </w:rPr>
        <w:t>题有一个问题问到了，为什么坐地铁？实际上因为地铁环保我们不说了，主要还是准点，而且现在深圳地铁的网络还是比较发达的，做这么多年发展已经先运营的有</w:t>
      </w:r>
      <w:r>
        <w:rPr>
          <w:rFonts w:ascii="宋体" w:hAnsi="宋体" w:cs="宋体"/>
        </w:rPr>
        <w:t>11</w:t>
      </w:r>
      <w:r>
        <w:rPr>
          <w:rFonts w:ascii="宋体" w:hAnsi="宋体" w:cs="宋体"/>
        </w:rPr>
        <w:t>条线了，</w:t>
      </w:r>
      <w:r>
        <w:rPr>
          <w:rFonts w:ascii="宋体" w:hAnsi="宋体" w:cs="宋体"/>
        </w:rPr>
        <w:t>1</w:t>
      </w:r>
      <w:r>
        <w:rPr>
          <w:rFonts w:ascii="宋体" w:hAnsi="宋体" w:cs="宋体"/>
        </w:rPr>
        <w:t>到</w:t>
      </w:r>
      <w:r>
        <w:rPr>
          <w:rFonts w:ascii="宋体" w:hAnsi="宋体" w:cs="宋体"/>
        </w:rPr>
        <w:t>11</w:t>
      </w:r>
      <w:r>
        <w:rPr>
          <w:rFonts w:ascii="宋体" w:hAnsi="宋体" w:cs="宋体"/>
        </w:rPr>
        <w:t>号线，应该很大程度上改变人们出行的习惯了，是这样子的，你按照那个画。</w:t>
      </w:r>
    </w:p>
    <w:p w14:paraId="3316F10B" w14:textId="5C023BD2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好，您除了工作，比如说周末或者假期坐地铁会去做什么？</w:t>
      </w:r>
    </w:p>
    <w:p w14:paraId="6FD6FAF5" w14:textId="34422B64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有的时候去比如说去某个</w:t>
      </w:r>
      <w:r>
        <w:rPr>
          <w:rFonts w:ascii="宋体" w:hAnsi="宋体" w:cs="宋体"/>
        </w:rPr>
        <w:t>shopping mall</w:t>
      </w:r>
      <w:r>
        <w:rPr>
          <w:rFonts w:ascii="宋体" w:hAnsi="宋体" w:cs="宋体"/>
        </w:rPr>
        <w:t>，比如说我有时候假期我想去红树林公园，停车不方便，我有可能坐地铁，因为从</w:t>
      </w:r>
      <w:r>
        <w:rPr>
          <w:rFonts w:ascii="宋体" w:hAnsi="宋体" w:cs="宋体"/>
        </w:rPr>
        <w:t>11</w:t>
      </w:r>
      <w:r>
        <w:rPr>
          <w:rFonts w:ascii="宋体" w:hAnsi="宋体" w:cs="宋体"/>
        </w:rPr>
        <w:t>号线然后转</w:t>
      </w:r>
      <w:r>
        <w:rPr>
          <w:rFonts w:ascii="宋体" w:hAnsi="宋体" w:cs="宋体"/>
        </w:rPr>
        <w:t>9</w:t>
      </w:r>
      <w:r>
        <w:rPr>
          <w:rFonts w:ascii="宋体" w:hAnsi="宋体" w:cs="宋体"/>
        </w:rPr>
        <w:t>号线，出来就到深圳湾公园了，还是非常方便的，尤其这样停车很难的时候。</w:t>
      </w:r>
    </w:p>
    <w:p w14:paraId="68E9F097" w14:textId="76D4DE96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好的，您比如说异地出行，要到外地的时候也会坐地铁吗？</w:t>
      </w:r>
    </w:p>
    <w:p w14:paraId="6215540C" w14:textId="0A9B9BD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我会，你比如去广州，我还优先选择是地铁。</w:t>
      </w:r>
    </w:p>
    <w:p w14:paraId="0E514437" w14:textId="53BBCC9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是吗？</w:t>
      </w:r>
    </w:p>
    <w:p w14:paraId="0562D81D" w14:textId="778C188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是的，九几年，不是一几年的时候，我们出去玩的，我去上海，去南京，上海我优选择的是地铁。</w:t>
      </w:r>
    </w:p>
    <w:p w14:paraId="528D8A9C" w14:textId="2CF494F3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对，上海。</w:t>
      </w:r>
    </w:p>
    <w:p w14:paraId="1CD4EBAE" w14:textId="1F5570E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上海，去异地的时候。有时候去开会可能就不一定了，你比如说出差去开会，但如果说跟家人一起出去旅游度假的时候，还是选择坐地铁会多一些，但是如果说我去开会可能赶时间干嘛的，机场到我的目的地我就打车了。是这样子。</w:t>
      </w:r>
    </w:p>
    <w:p w14:paraId="65074EB1" w14:textId="1535DA41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好的，您在深圳坐地铁的过程</w:t>
      </w:r>
      <w:r>
        <w:rPr>
          <w:rFonts w:ascii="宋体" w:hAnsi="宋体" w:cs="宋体"/>
        </w:rPr>
        <w:t>中有遇到过什么困难或者麻烦吗？就是不方便的地方。</w:t>
      </w:r>
    </w:p>
    <w:p w14:paraId="3C81B744" w14:textId="58D688D1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有个困扰，就是后面有个改进建议的话。今天我们还在讨论一个问题，今天早上我们在打球的时候，我就说你们要来，我们几个同事在说这个事情，我最明显的感觉就是交通标识不是很清楚。别的我不知道，比如南山站那个地方，比如</w:t>
      </w:r>
      <w:r>
        <w:rPr>
          <w:rFonts w:ascii="宋体" w:hAnsi="宋体" w:cs="宋体"/>
        </w:rPr>
        <w:t>A</w:t>
      </w:r>
      <w:r>
        <w:rPr>
          <w:rFonts w:ascii="宋体" w:hAnsi="宋体" w:cs="宋体"/>
        </w:rPr>
        <w:t>出口，很明显，它就写一个什么桂庙路以南，然后南昌大道以西。正常情况下应该有个显著的建筑物或者某一个单位，比如说那边一个新绿岛大厦，它可以写出来，南沙派出所它可以写出来。如果说我去找，我找不到，很多人他对地理位置不是很清晰，什么桂庙路以南，什么南</w:t>
      </w:r>
      <w:r>
        <w:rPr>
          <w:rFonts w:ascii="宋体" w:hAnsi="宋体" w:cs="宋体"/>
        </w:rPr>
        <w:t>昌大道以西，不知道的。这个我就有对比，上次我们去广州玩的时候坐地铁，它就写的很清楚，比如说某一个社区服务站，某一个什么大楼，这就很清晰，我出来就很好找很好识别。</w:t>
      </w:r>
    </w:p>
    <w:p w14:paraId="2A0A5889" w14:textId="586DC18D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您觉得什么东西应该写出来？</w:t>
      </w:r>
    </w:p>
    <w:p w14:paraId="360C9B01" w14:textId="274A8B8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当然深圳的商业化比较浓一点，比如高新南站就有一个，是一个地产公司给投的，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我昨天坐地铁的时候，说莅临站，就是此站可到达华联城市中心，这个肯定是地产商给赞助的，商业化气息比较浓。我个人认为，如果方便市民出行的话，你比如说我要去办事，你比如说南山公安局，或者说那些公共的社会资源的地方，我觉得为老百姓出去办</w:t>
      </w:r>
      <w:r>
        <w:rPr>
          <w:rFonts w:ascii="宋体" w:hAnsi="宋体" w:cs="宋体"/>
        </w:rPr>
        <w:t>事会更方便一些，后面一个建议，当时我整理了一下。说到困难，刚才我在跟我们同事聊天的时候，当然深圳的设计应该是很超前的，规划很超前，但是有的时候有可能考虑的不是很详细。刚才他们在聊深圳北战的时候，他们就说有</w:t>
      </w:r>
      <w:r>
        <w:rPr>
          <w:rFonts w:ascii="宋体" w:hAnsi="宋体" w:cs="宋体"/>
        </w:rPr>
        <w:t>4</w:t>
      </w:r>
      <w:r>
        <w:rPr>
          <w:rFonts w:ascii="宋体" w:hAnsi="宋体" w:cs="宋体"/>
        </w:rPr>
        <w:t>号线、</w:t>
      </w:r>
      <w:r>
        <w:rPr>
          <w:rFonts w:ascii="宋体" w:hAnsi="宋体" w:cs="宋体"/>
        </w:rPr>
        <w:t>5</w:t>
      </w:r>
      <w:r>
        <w:rPr>
          <w:rFonts w:ascii="宋体" w:hAnsi="宋体" w:cs="宋体"/>
        </w:rPr>
        <w:t>号线，还有</w:t>
      </w:r>
      <w:r>
        <w:rPr>
          <w:rFonts w:ascii="宋体" w:hAnsi="宋体" w:cs="宋体"/>
        </w:rPr>
        <w:t>6</w:t>
      </w:r>
      <w:r>
        <w:rPr>
          <w:rFonts w:ascii="宋体" w:hAnsi="宋体" w:cs="宋体"/>
        </w:rPr>
        <w:t>号线也都经过深圳北站。</w:t>
      </w:r>
    </w:p>
    <w:p w14:paraId="3C343CD4" w14:textId="75531AF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是不是只有</w:t>
      </w:r>
      <w:r>
        <w:rPr>
          <w:rFonts w:ascii="宋体" w:hAnsi="宋体" w:cs="宋体"/>
        </w:rPr>
        <w:t>4</w:t>
      </w:r>
      <w:r>
        <w:rPr>
          <w:rFonts w:ascii="宋体" w:hAnsi="宋体" w:cs="宋体"/>
        </w:rPr>
        <w:t>号线和</w:t>
      </w:r>
      <w:r>
        <w:rPr>
          <w:rFonts w:ascii="宋体" w:hAnsi="宋体" w:cs="宋体"/>
        </w:rPr>
        <w:t>5</w:t>
      </w:r>
      <w:r>
        <w:rPr>
          <w:rFonts w:ascii="宋体" w:hAnsi="宋体" w:cs="宋体"/>
        </w:rPr>
        <w:t>号线？</w:t>
      </w:r>
    </w:p>
    <w:p w14:paraId="30C4C0A6" w14:textId="65E3B3F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现在</w:t>
      </w:r>
      <w:r>
        <w:rPr>
          <w:rFonts w:ascii="宋体" w:hAnsi="宋体" w:cs="宋体"/>
        </w:rPr>
        <w:t>6</w:t>
      </w:r>
      <w:r>
        <w:rPr>
          <w:rFonts w:ascii="宋体" w:hAnsi="宋体" w:cs="宋体"/>
        </w:rPr>
        <w:t>号线也通了，去光明的。完了以后那个地方就是说它出口比较少，或者电梯比较少，那么这就有可能会出现踩踏的风险，一旦人群集中的话，或者稍微有点异常情况的时候，就有可能出现这样人群踩踏的风险，刚才我们在聊的时候就是这</w:t>
      </w:r>
      <w:r>
        <w:rPr>
          <w:rFonts w:ascii="宋体" w:hAnsi="宋体" w:cs="宋体"/>
        </w:rPr>
        <w:t>样的。还有一个问题，有的时候地方的换乘走的路比较长。说的就是我们经常坐的，</w:t>
      </w:r>
      <w:r>
        <w:rPr>
          <w:rFonts w:ascii="宋体" w:hAnsi="宋体" w:cs="宋体"/>
        </w:rPr>
        <w:t>11</w:t>
      </w:r>
      <w:r>
        <w:rPr>
          <w:rFonts w:ascii="宋体" w:hAnsi="宋体" w:cs="宋体"/>
        </w:rPr>
        <w:t>号线转</w:t>
      </w:r>
      <w:r>
        <w:rPr>
          <w:rFonts w:ascii="宋体" w:hAnsi="宋体" w:cs="宋体"/>
        </w:rPr>
        <w:t>2</w:t>
      </w:r>
      <w:r>
        <w:rPr>
          <w:rFonts w:ascii="宋体" w:hAnsi="宋体" w:cs="宋体"/>
        </w:rPr>
        <w:t>号线，在后海站转的时候，要走很长一段路，但没办法，有可能设计的时候或者建设的时候，他考虑到地质条件或者什么样子，参考香港这种模式，但是确实要走很长一段路。</w:t>
      </w:r>
    </w:p>
    <w:p w14:paraId="5C3EFEE4" w14:textId="6CE551DD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这个问题，很多城市都有。</w:t>
      </w:r>
    </w:p>
    <w:p w14:paraId="67584D95" w14:textId="1D16363D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对，这些都是基于我的感受。刚才我也说了，我坐的本身不是特别多，但是我这个人喜欢没事就看地铁族的论坛，有去聊一聊这方面的信息。</w:t>
      </w:r>
    </w:p>
    <w:p w14:paraId="7CA31269" w14:textId="0E0BB94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好的，您说您不多的话，您大概估计一下一个月能坐多少？</w:t>
      </w:r>
    </w:p>
    <w:p w14:paraId="66D6D54D" w14:textId="3B0F890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我一个月怎么着也能坐，我</w:t>
      </w:r>
      <w:r>
        <w:rPr>
          <w:rFonts w:ascii="宋体" w:hAnsi="宋体" w:cs="宋体"/>
        </w:rPr>
        <w:t>自己喜欢坐</w:t>
      </w:r>
      <w:r>
        <w:rPr>
          <w:rFonts w:ascii="宋体" w:hAnsi="宋体" w:cs="宋体"/>
        </w:rPr>
        <w:t>3</w:t>
      </w:r>
      <w:r>
        <w:rPr>
          <w:rFonts w:ascii="宋体" w:hAnsi="宋体" w:cs="宋体"/>
        </w:rPr>
        <w:t>天，</w:t>
      </w:r>
      <w:r>
        <w:rPr>
          <w:rFonts w:ascii="宋体" w:hAnsi="宋体" w:cs="宋体"/>
        </w:rPr>
        <w:t>3</w:t>
      </w:r>
      <w:r>
        <w:rPr>
          <w:rFonts w:ascii="宋体" w:hAnsi="宋体" w:cs="宋体"/>
        </w:rPr>
        <w:t>次到</w:t>
      </w:r>
      <w:r>
        <w:rPr>
          <w:rFonts w:ascii="宋体" w:hAnsi="宋体" w:cs="宋体"/>
        </w:rPr>
        <w:t>4</w:t>
      </w:r>
      <w:r>
        <w:rPr>
          <w:rFonts w:ascii="宋体" w:hAnsi="宋体" w:cs="宋体"/>
        </w:rPr>
        <w:t>次是肯定要的。</w:t>
      </w:r>
    </w:p>
    <w:p w14:paraId="59AD6E72" w14:textId="3D2BCC58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:3</w:t>
      </w:r>
      <w:r>
        <w:rPr>
          <w:rFonts w:ascii="宋体" w:hAnsi="宋体" w:cs="宋体"/>
        </w:rPr>
        <w:t>到</w:t>
      </w:r>
      <w:r>
        <w:rPr>
          <w:rFonts w:ascii="宋体" w:hAnsi="宋体" w:cs="宋体"/>
        </w:rPr>
        <w:t>4</w:t>
      </w:r>
      <w:r>
        <w:rPr>
          <w:rFonts w:ascii="宋体" w:hAnsi="宋体" w:cs="宋体"/>
        </w:rPr>
        <w:t>次。</w:t>
      </w:r>
    </w:p>
    <w:p w14:paraId="6C58DA34" w14:textId="32B1758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对。</w:t>
      </w:r>
    </w:p>
    <w:p w14:paraId="581F1758" w14:textId="61890CC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那确实不太多。</w:t>
      </w:r>
    </w:p>
    <w:p w14:paraId="209CF0E1" w14:textId="4FBD01A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确实不多，确实不多，因为我上班比较方便，上班近，我直接开车过来了，这也方便，但有的时候要比如说周末有可能我自己不喜欢开车，别的事情开始梳理梳理，真正坐还是不多，我的出行的选择应该说。</w:t>
      </w:r>
    </w:p>
    <w:p w14:paraId="6983E466" w14:textId="1177C8F1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应该有多样化，</w:t>
      </w:r>
      <w:r>
        <w:rPr>
          <w:rFonts w:ascii="宋体" w:hAnsi="宋体" w:cs="宋体"/>
        </w:rPr>
        <w:t>ok</w:t>
      </w:r>
      <w:r>
        <w:rPr>
          <w:rFonts w:ascii="宋体" w:hAnsi="宋体" w:cs="宋体"/>
        </w:rPr>
        <w:t>好的。除了您个人的亲身经历以外，就是在坐地铁过程中，您有观察到其他人发生的一些让你印象非常深刻的事情吗？</w:t>
      </w:r>
    </w:p>
    <w:p w14:paraId="7660D4D5" w14:textId="6E110DF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我们</w:t>
      </w:r>
      <w:r>
        <w:rPr>
          <w:rFonts w:ascii="宋体" w:hAnsi="宋体" w:cs="宋体"/>
        </w:rPr>
        <w:t>1</w:t>
      </w:r>
      <w:r>
        <w:rPr>
          <w:rFonts w:ascii="宋体" w:hAnsi="宋体" w:cs="宋体"/>
        </w:rPr>
        <w:t>号线、</w:t>
      </w:r>
      <w:r>
        <w:rPr>
          <w:rFonts w:ascii="宋体" w:hAnsi="宋体" w:cs="宋体"/>
        </w:rPr>
        <w:t>3</w:t>
      </w:r>
      <w:r>
        <w:rPr>
          <w:rFonts w:ascii="宋体" w:hAnsi="宋体" w:cs="宋体"/>
        </w:rPr>
        <w:t>号线、</w:t>
      </w:r>
      <w:r>
        <w:rPr>
          <w:rFonts w:ascii="宋体" w:hAnsi="宋体" w:cs="宋体"/>
        </w:rPr>
        <w:t>4</w:t>
      </w:r>
      <w:r>
        <w:rPr>
          <w:rFonts w:ascii="宋体" w:hAnsi="宋体" w:cs="宋体"/>
        </w:rPr>
        <w:t>号线、</w:t>
      </w:r>
      <w:r>
        <w:rPr>
          <w:rFonts w:ascii="宋体" w:hAnsi="宋体" w:cs="宋体"/>
        </w:rPr>
        <w:t>5</w:t>
      </w:r>
      <w:r>
        <w:rPr>
          <w:rFonts w:ascii="宋体" w:hAnsi="宋体" w:cs="宋体"/>
        </w:rPr>
        <w:t>号线，当时不是搞了首节和末节车厢是女士优</w:t>
      </w:r>
      <w:r>
        <w:rPr>
          <w:rFonts w:ascii="宋体" w:hAnsi="宋体" w:cs="宋体"/>
        </w:rPr>
        <w:t>先，规定的是很好的，但是实际上执行起来还是不是很到位的，我经常会注意到形同虚设的这样一个规定，这是我注意到这个。还有一个是我一个朋友跟我说的，不让座，但深圳让座还是比较那个的，但是偶尔会有这种情况，那天就是一个女性朋友跟我说什么，她发现一个女同志肯定是不舒服，蹲在地上，边上一个大老爷们就坐在座位上纹丝不动那种的，但这种现象肯定是不好的现象，但是我总觉得深圳整个是市民的素质还是比较高的，至于其他的我没注意特别的这种障碍。另外深圳</w:t>
      </w:r>
      <w:r>
        <w:rPr>
          <w:rFonts w:ascii="宋体" w:hAnsi="宋体" w:cs="宋体"/>
        </w:rPr>
        <w:lastRenderedPageBreak/>
        <w:t>还是比较方便的，比如说地铁站里面都设有公共厕所，还是很多无障碍通道，比如说车公庙那</w:t>
      </w:r>
      <w:r>
        <w:rPr>
          <w:rFonts w:ascii="宋体" w:hAnsi="宋体" w:cs="宋体"/>
        </w:rPr>
        <w:t>边还设了母婴室还是什么，采取了很多便民的措施。</w:t>
      </w:r>
    </w:p>
    <w:p w14:paraId="3FDE1915" w14:textId="19360B33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还是挺好的，相比于中国的其他城市？</w:t>
      </w:r>
    </w:p>
    <w:p w14:paraId="1185B4F6" w14:textId="369A90C3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我觉得做的还是比较到位的，它设计理念还是比较超前的。</w:t>
      </w:r>
    </w:p>
    <w:p w14:paraId="1F15E9FC" w14:textId="5EF17D4F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您去做过哪些城市的地铁？</w:t>
      </w:r>
    </w:p>
    <w:p w14:paraId="6617E5EB" w14:textId="22706E46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我做过广州、南京、上海、合肥，</w:t>
      </w:r>
      <w:r>
        <w:rPr>
          <w:rFonts w:ascii="宋体" w:hAnsi="宋体" w:cs="宋体"/>
        </w:rPr>
        <w:t>(</w:t>
      </w:r>
      <w:r>
        <w:rPr>
          <w:rFonts w:ascii="宋体" w:hAnsi="宋体" w:cs="宋体"/>
        </w:rPr>
        <w:t>听不清</w:t>
      </w:r>
      <w:r>
        <w:rPr>
          <w:rFonts w:ascii="宋体" w:hAnsi="宋体" w:cs="宋体"/>
        </w:rPr>
        <w:t>00:10:35)</w:t>
      </w:r>
      <w:r>
        <w:rPr>
          <w:rFonts w:ascii="宋体" w:hAnsi="宋体" w:cs="宋体"/>
        </w:rPr>
        <w:t>那个坐过。</w:t>
      </w:r>
    </w:p>
    <w:p w14:paraId="49F57479" w14:textId="34C758AF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就是长三角？</w:t>
      </w:r>
    </w:p>
    <w:p w14:paraId="63A0200E" w14:textId="05A7D0E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对，因为老家在那，你看成都上次去我也没坐地铁。</w:t>
      </w:r>
    </w:p>
    <w:p w14:paraId="7A338520" w14:textId="0AD32537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那您比较这些城市跟深圳地铁的话有哪些最大的不同？</w:t>
      </w:r>
    </w:p>
    <w:p w14:paraId="4A9ACC13" w14:textId="5BD9FE3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最大的不同？应该说方方面面吗？</w:t>
      </w:r>
    </w:p>
    <w:p w14:paraId="53E24708" w14:textId="0CD21A93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对，方方面面，你感觉这明显不是深圳了。</w:t>
      </w:r>
    </w:p>
    <w:p w14:paraId="6A935B60" w14:textId="319295D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明显也不是深圳了，在深圳我坐</w:t>
      </w:r>
      <w:r>
        <w:rPr>
          <w:rFonts w:ascii="宋体" w:hAnsi="宋体" w:cs="宋体"/>
        </w:rPr>
        <w:t>11</w:t>
      </w:r>
      <w:r>
        <w:rPr>
          <w:rFonts w:ascii="宋体" w:hAnsi="宋体" w:cs="宋体"/>
        </w:rPr>
        <w:t>号线，那车厢里面车顶上面那种各种造型，营造的氛围是很温馨的，各种各样，这是深圳地铁一个特点。因为当时有可能确实没有注意到太多，去广州当时我是国庆节去的，人特别多，没办法去感受人挤人那种感觉。另外深圳我都觉着跟其他城市比，除了那几条线以外，上下班高峰的时候就是比较拥挤，现在深圳真的不是很拥挤，最大的深圳地铁票价贵。</w:t>
      </w:r>
    </w:p>
    <w:p w14:paraId="5C97147C" w14:textId="30F2980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对，票价贵，</w:t>
      </w:r>
      <w:r>
        <w:rPr>
          <w:rFonts w:ascii="宋体" w:hAnsi="宋体" w:cs="宋体"/>
        </w:rPr>
        <w:t>ok</w:t>
      </w:r>
      <w:r>
        <w:rPr>
          <w:rFonts w:ascii="宋体" w:hAnsi="宋体" w:cs="宋体"/>
        </w:rPr>
        <w:t>。</w:t>
      </w:r>
    </w:p>
    <w:p w14:paraId="4CDCABC2" w14:textId="6BA3C71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应该是这样子的。</w:t>
      </w:r>
    </w:p>
    <w:p w14:paraId="0DA2F428" w14:textId="7863868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我也跟您分享一下我自己的感觉，我觉得有两个感受就区别。第一个就是深圳地铁里很少有老年人。</w:t>
      </w:r>
    </w:p>
    <w:p w14:paraId="48F71E44" w14:textId="1A1E93E6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对，年轻人多，是因为跟城市的特点有关系。</w:t>
      </w:r>
    </w:p>
    <w:p w14:paraId="7AEC78E1" w14:textId="6865BB42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对，其他城市的地铁我去坐的时候经常会发</w:t>
      </w:r>
    </w:p>
    <w:p w14:paraId="0BFCF20F" w14:textId="3C6036F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发现老年人，第二个就是深圳的地铁很少有文化浓厚的气息。我去南京，因为我本身是南京大学毕业的，所以我对南京非常熟悉，南京的地铁里面你看什么大观园，什么净零食、菜之类的。</w:t>
      </w:r>
    </w:p>
    <w:p w14:paraId="61073CA7" w14:textId="6B48F5A3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文化底蕴不够，因为毕竟是一个年轻的城市。</w:t>
      </w:r>
    </w:p>
    <w:p w14:paraId="6205B56D" w14:textId="3909F894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它前面几条线，最新的一些线它有一些设计的，跟前面几条线相关的艺术是很少。</w:t>
      </w:r>
    </w:p>
    <w:p w14:paraId="021E46BE" w14:textId="686C0371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很少，这跟它城市本身有关系，因为城市一开始深圳就是文化的沙漠，这么说的，但是这些年的发展</w:t>
      </w:r>
      <w:r>
        <w:rPr>
          <w:rFonts w:ascii="宋体" w:hAnsi="宋体" w:cs="宋体"/>
        </w:rPr>
        <w:t>慢慢也在注意这方面的，而且你后面说的几条线，他新开的几条线应该都还是不错的，包括站里面的设置，站台的设计，车站里面的设计还是有所创新和创意的，他前面这些确实还是，因为跟整个城市的积淀还是有很大的关系。</w:t>
      </w:r>
    </w:p>
    <w:p w14:paraId="52F33377" w14:textId="5486097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是，是这样。现在是第二部分的，第五个问题，您觉得哪几个地铁站应该算是深圳地铁线网的核心节点呢？</w:t>
      </w:r>
    </w:p>
    <w:p w14:paraId="4197965F" w14:textId="5E0B6212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那很好，本来深圳市政府的设计是已经都有想到了，车公庙站，就四条地铁线的交通枢纽在那。</w:t>
      </w:r>
    </w:p>
    <w:p w14:paraId="4A828EB0" w14:textId="345DB81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对。</w:t>
      </w:r>
    </w:p>
    <w:p w14:paraId="232EB4D3" w14:textId="1A9C8B5F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然后你像现在岗厦北站，它也是四条地铁线交汇处，然后前海湾，前海湾现在有三条地铁线，</w:t>
      </w:r>
      <w:r>
        <w:rPr>
          <w:rFonts w:ascii="宋体" w:hAnsi="宋体" w:cs="宋体"/>
        </w:rPr>
        <w:t>1</w:t>
      </w:r>
      <w:r>
        <w:rPr>
          <w:rFonts w:ascii="宋体" w:hAnsi="宋体" w:cs="宋体"/>
        </w:rPr>
        <w:t>号线、</w:t>
      </w:r>
      <w:r>
        <w:rPr>
          <w:rFonts w:ascii="宋体" w:hAnsi="宋体" w:cs="宋体"/>
        </w:rPr>
        <w:t>5</w:t>
      </w:r>
      <w:r>
        <w:rPr>
          <w:rFonts w:ascii="宋体" w:hAnsi="宋体" w:cs="宋体"/>
        </w:rPr>
        <w:t>号线和</w:t>
      </w:r>
      <w:r>
        <w:rPr>
          <w:rFonts w:ascii="宋体" w:hAnsi="宋体" w:cs="宋体"/>
        </w:rPr>
        <w:t>11</w:t>
      </w:r>
      <w:r>
        <w:rPr>
          <w:rFonts w:ascii="宋体" w:hAnsi="宋体" w:cs="宋体"/>
        </w:rPr>
        <w:t>号线在那。因为这个它是有前瞻性，因为它重点开发的是前海，如果说地铁不先开始设计好，规划好的话，后期再建成本会更高。我觉得这几条线还是应该，你想做城市规划的人他肯定想跟很多方面都已经考虑到了，但事实上也是这样子的。</w:t>
      </w:r>
    </w:p>
    <w:p w14:paraId="78847804" w14:textId="464F77A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对，是这样，除了这三个站以外您觉得哪几个地铁站比较有趣呢？去或者说人气比较高。</w:t>
      </w:r>
    </w:p>
    <w:p w14:paraId="64F1739C" w14:textId="202BAF84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人气高，给我印象最深的是后海站。</w:t>
      </w:r>
    </w:p>
    <w:p w14:paraId="29D85F52" w14:textId="68A020E2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后海。</w:t>
      </w:r>
    </w:p>
    <w:p w14:paraId="2802A5B9" w14:textId="5D3828C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后海，因为后海现在也是南山区政府或者深圳市政府重点打造的一个片区，它集聚了很多总部企业，所以那地方上班就是那种白领，</w:t>
      </w:r>
      <w:r>
        <w:rPr>
          <w:rFonts w:ascii="宋体" w:hAnsi="宋体" w:cs="宋体"/>
        </w:rPr>
        <w:t>上班的人特别的多，尤其从我家坐上地铁站特别的拥挤，一到后来一下就会好很多，很多人都从后海下车的。</w:t>
      </w:r>
    </w:p>
    <w:p w14:paraId="7543ABE5" w14:textId="2A24EDC6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一下子就空下来了。</w:t>
      </w:r>
    </w:p>
    <w:p w14:paraId="1AAA875C" w14:textId="5E8EAC2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一下空下来了，对，确实很明显，确实很明显。</w:t>
      </w:r>
    </w:p>
    <w:p w14:paraId="71C528B7" w14:textId="729D27E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 OK</w:t>
      </w:r>
      <w:r>
        <w:rPr>
          <w:rFonts w:ascii="宋体" w:hAnsi="宋体" w:cs="宋体"/>
        </w:rPr>
        <w:t>，好多，还有一些其他的地铁站您印象比较深刻的吗？</w:t>
      </w:r>
    </w:p>
    <w:p w14:paraId="2FE8754A" w14:textId="2F4D7036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印象比较深刻的，那个什么？车公庙，车公庙因为它是一个枢纽来着，你比如我可以从坐</w:t>
      </w:r>
      <w:r>
        <w:rPr>
          <w:rFonts w:ascii="宋体" w:hAnsi="宋体" w:cs="宋体"/>
        </w:rPr>
        <w:t>11</w:t>
      </w:r>
      <w:r>
        <w:rPr>
          <w:rFonts w:ascii="宋体" w:hAnsi="宋体" w:cs="宋体"/>
        </w:rPr>
        <w:t>号线转</w:t>
      </w:r>
      <w:r>
        <w:rPr>
          <w:rFonts w:ascii="宋体" w:hAnsi="宋体" w:cs="宋体"/>
        </w:rPr>
        <w:t>2</w:t>
      </w:r>
      <w:r>
        <w:rPr>
          <w:rFonts w:ascii="宋体" w:hAnsi="宋体" w:cs="宋体"/>
        </w:rPr>
        <w:t>号线，</w:t>
      </w:r>
      <w:r>
        <w:rPr>
          <w:rFonts w:ascii="宋体" w:hAnsi="宋体" w:cs="宋体"/>
        </w:rPr>
        <w:t>2</w:t>
      </w:r>
      <w:r>
        <w:rPr>
          <w:rFonts w:ascii="宋体" w:hAnsi="宋体" w:cs="宋体"/>
        </w:rPr>
        <w:t>号线转不了，</w:t>
      </w:r>
      <w:r>
        <w:rPr>
          <w:rFonts w:ascii="宋体" w:hAnsi="宋体" w:cs="宋体"/>
        </w:rPr>
        <w:t>11</w:t>
      </w:r>
      <w:r>
        <w:rPr>
          <w:rFonts w:ascii="宋体" w:hAnsi="宋体" w:cs="宋体"/>
        </w:rPr>
        <w:t>号线转</w:t>
      </w:r>
      <w:r>
        <w:rPr>
          <w:rFonts w:ascii="宋体" w:hAnsi="宋体" w:cs="宋体"/>
        </w:rPr>
        <w:t>7</w:t>
      </w:r>
      <w:r>
        <w:rPr>
          <w:rFonts w:ascii="宋体" w:hAnsi="宋体" w:cs="宋体"/>
        </w:rPr>
        <w:t>号线、</w:t>
      </w:r>
      <w:r>
        <w:rPr>
          <w:rFonts w:ascii="宋体" w:hAnsi="宋体" w:cs="宋体"/>
        </w:rPr>
        <w:t>9</w:t>
      </w:r>
      <w:r>
        <w:rPr>
          <w:rFonts w:ascii="宋体" w:hAnsi="宋体" w:cs="宋体"/>
        </w:rPr>
        <w:t>号线和</w:t>
      </w:r>
      <w:r>
        <w:rPr>
          <w:rFonts w:ascii="宋体" w:hAnsi="宋体" w:cs="宋体"/>
        </w:rPr>
        <w:t>1</w:t>
      </w:r>
      <w:r>
        <w:rPr>
          <w:rFonts w:ascii="宋体" w:hAnsi="宋体" w:cs="宋体"/>
        </w:rPr>
        <w:t>号线都可以转，然后我觉得第一它大，当然了它不挤，大，不急，还是比较宽敞的，</w:t>
      </w:r>
      <w:r>
        <w:rPr>
          <w:rFonts w:ascii="宋体" w:hAnsi="宋体" w:cs="宋体"/>
        </w:rPr>
        <w:lastRenderedPageBreak/>
        <w:t>虽然说</w:t>
      </w:r>
      <w:r>
        <w:rPr>
          <w:rFonts w:ascii="宋体" w:hAnsi="宋体" w:cs="宋体"/>
        </w:rPr>
        <w:t>11</w:t>
      </w:r>
      <w:r>
        <w:rPr>
          <w:rFonts w:ascii="宋体" w:hAnsi="宋体" w:cs="宋体"/>
        </w:rPr>
        <w:t>号线我转</w:t>
      </w:r>
      <w:r>
        <w:rPr>
          <w:rFonts w:ascii="宋体" w:hAnsi="宋体" w:cs="宋体"/>
        </w:rPr>
        <w:t>9</w:t>
      </w:r>
      <w:r>
        <w:rPr>
          <w:rFonts w:ascii="宋体" w:hAnsi="宋体" w:cs="宋体"/>
        </w:rPr>
        <w:t>号线和</w:t>
      </w:r>
      <w:r>
        <w:rPr>
          <w:rFonts w:ascii="宋体" w:hAnsi="宋体" w:cs="宋体"/>
        </w:rPr>
        <w:t>7</w:t>
      </w:r>
      <w:r>
        <w:rPr>
          <w:rFonts w:ascii="宋体" w:hAnsi="宋体" w:cs="宋体"/>
        </w:rPr>
        <w:t>号线也要走很长</w:t>
      </w:r>
      <w:r>
        <w:rPr>
          <w:rFonts w:ascii="宋体" w:hAnsi="宋体" w:cs="宋体"/>
        </w:rPr>
        <w:t>一段路这样的，但是总体来讲给人感觉不是那种很压抑的感觉，真的人流量非常大。另外车站里面的工作人员的疏导能力还是比较强的，就说是不会说人多就乱，当然跟深圳市民的综合素质有关，也有关系。</w:t>
      </w:r>
    </w:p>
    <w:p w14:paraId="065FC365" w14:textId="3703DA9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好的，您觉得您坐地铁体验到的深圳跟您做其他的交通方式，比如说开小汽车体验到的深圳会有什么样的不同？您看到，感受到的。</w:t>
      </w:r>
    </w:p>
    <w:p w14:paraId="44831A2B" w14:textId="6D27F53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其实你刚才说的，其实深圳年轻，人们很步履很匆忙。对。</w:t>
      </w:r>
    </w:p>
    <w:p w14:paraId="4841D69A" w14:textId="087BC827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是一个有朝气的城市。</w:t>
      </w:r>
    </w:p>
    <w:p w14:paraId="4C295A4C" w14:textId="31697DE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就是坐地铁？</w:t>
      </w:r>
    </w:p>
    <w:p w14:paraId="04B8EDE7" w14:textId="75D1ED4F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我有这样的有感受，而且很多人在车上有可能还在联系业务，忙着工作。确实你</w:t>
      </w:r>
      <w:r>
        <w:rPr>
          <w:rFonts w:ascii="宋体" w:hAnsi="宋体" w:cs="宋体"/>
        </w:rPr>
        <w:t>刚才说的那一点我也认同，深圳坐地铁的年轻人居多，老年人少，这个跟它城市本身的发展有很大的关系，是年轻的城市，一个移民城市。最大特点就是它是一个有朝气的城市。</w:t>
      </w:r>
    </w:p>
    <w:p w14:paraId="11692BC3" w14:textId="1B2545E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也就是说您坐地铁，就是让自己处在一个公共环境、公共空间与社会上的其他群体在一起的时候，能够更好的体会城市的文化气质。</w:t>
      </w:r>
    </w:p>
    <w:p w14:paraId="18B5E834" w14:textId="7160FE4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对，可以这么说，总结的很到位。</w:t>
      </w:r>
    </w:p>
    <w:p w14:paraId="47F70ED6" w14:textId="6CC9A8D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我是提炼你的想法。好的，好，谢谢。刚才这部分关于我们现在的这部分。后面这部分我其实会更感兴趣，您的个人经历有关的，关于时代的变化。在有地铁之前，您是</w:t>
      </w:r>
      <w:r>
        <w:rPr>
          <w:rFonts w:ascii="宋体" w:hAnsi="宋体" w:cs="宋体"/>
        </w:rPr>
        <w:t>1996</w:t>
      </w:r>
      <w:r>
        <w:rPr>
          <w:rFonts w:ascii="宋体" w:hAnsi="宋体" w:cs="宋体"/>
        </w:rPr>
        <w:t>年就来了，像深圳地</w:t>
      </w:r>
      <w:r>
        <w:rPr>
          <w:rFonts w:ascii="宋体" w:hAnsi="宋体" w:cs="宋体"/>
        </w:rPr>
        <w:t>铁最早运行应该是在</w:t>
      </w:r>
      <w:r>
        <w:rPr>
          <w:rFonts w:ascii="宋体" w:hAnsi="宋体" w:cs="宋体"/>
        </w:rPr>
        <w:t>21</w:t>
      </w:r>
      <w:r>
        <w:rPr>
          <w:rFonts w:ascii="宋体" w:hAnsi="宋体" w:cs="宋体"/>
        </w:rPr>
        <w:t>世纪。</w:t>
      </w:r>
    </w:p>
    <w:p w14:paraId="7EBA7662" w14:textId="1EBE7BD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:2004</w:t>
      </w:r>
      <w:r>
        <w:rPr>
          <w:rFonts w:ascii="宋体" w:hAnsi="宋体" w:cs="宋体"/>
        </w:rPr>
        <w:t>年</w:t>
      </w:r>
      <w:r>
        <w:rPr>
          <w:rFonts w:ascii="宋体" w:hAnsi="宋体" w:cs="宋体"/>
        </w:rPr>
        <w:t>12</w:t>
      </w:r>
      <w:r>
        <w:rPr>
          <w:rFonts w:ascii="宋体" w:hAnsi="宋体" w:cs="宋体"/>
        </w:rPr>
        <w:t>月</w:t>
      </w:r>
      <w:r>
        <w:rPr>
          <w:rFonts w:ascii="宋体" w:hAnsi="宋体" w:cs="宋体"/>
        </w:rPr>
        <w:t>28</w:t>
      </w:r>
      <w:r>
        <w:rPr>
          <w:rFonts w:ascii="宋体" w:hAnsi="宋体" w:cs="宋体"/>
        </w:rPr>
        <w:t>号。</w:t>
      </w:r>
    </w:p>
    <w:p w14:paraId="41E17ECB" w14:textId="5D737DE1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您记得很清楚。</w:t>
      </w:r>
    </w:p>
    <w:p w14:paraId="1AF1F943" w14:textId="48F7894F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对，我还做了一些准备。</w:t>
      </w:r>
    </w:p>
    <w:p w14:paraId="6A50966E" w14:textId="4E4CC61D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在有地铁之前，您的日常生活和工作大概是怎么样的？</w:t>
      </w:r>
    </w:p>
    <w:p w14:paraId="33C55681" w14:textId="5D2972C8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要不骑单车，近了，比如说我上班地点离我家很近，我踩自行车了。去远了，就大巴了。实际上大巴是比较方便的，大巴比较方便的。</w:t>
      </w:r>
    </w:p>
    <w:p w14:paraId="3C4C1060" w14:textId="603EB46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您骑自行车，骑单车大概是从哪儿到哪儿？</w:t>
      </w:r>
    </w:p>
    <w:p w14:paraId="6CE56C84" w14:textId="2118CB1D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从我家到我上班的地方，就几公里远而已。</w:t>
      </w:r>
    </w:p>
    <w:p w14:paraId="442DF675" w14:textId="65A50D8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能说一下确切的位置，或者说区域。</w:t>
      </w:r>
    </w:p>
    <w:p w14:paraId="77866B98" w14:textId="399EC9C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就是南山区。</w:t>
      </w:r>
    </w:p>
    <w:p w14:paraId="32AD9DB5" w14:textId="5A9800FD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南山区。</w:t>
      </w:r>
    </w:p>
    <w:p w14:paraId="0023668D" w14:textId="2F33836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南山区、蛇口，南山的蛇口。最早的时候我可以从，具体的地方可以从花果山小区，可以到工业七路，我们单位以前是商检局，后来我们搬了，到工业八路的商检局大楼，就是我们自己单位，因为这很方便，坐公交那时候因为这样的支线那时还没开行。</w:t>
      </w:r>
    </w:p>
    <w:p w14:paraId="55D469C0" w14:textId="5FB3651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那个时候还没有开支线的公交？</w:t>
      </w:r>
    </w:p>
    <w:p w14:paraId="32EE291D" w14:textId="0DA6A2F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它没有必要开、</w:t>
      </w:r>
    </w:p>
    <w:p w14:paraId="66D2C67E" w14:textId="69E79CF2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几公里。</w:t>
      </w:r>
    </w:p>
    <w:p w14:paraId="3FCA9EAB" w14:textId="0FB98733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对，几公里，而且它绕来绕去肯定方便，没咱这方便。</w:t>
      </w:r>
    </w:p>
    <w:p w14:paraId="3E0E6455" w14:textId="55370D67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是，大巴一般是从哪儿到哪儿？一般是周末吗？</w:t>
      </w:r>
    </w:p>
    <w:p w14:paraId="328E00E6" w14:textId="0163C8B4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周末，比如说我要到，从</w:t>
      </w:r>
      <w:r>
        <w:rPr>
          <w:rFonts w:ascii="宋体" w:hAnsi="宋体" w:cs="宋体"/>
        </w:rPr>
        <w:t>1996</w:t>
      </w:r>
      <w:r>
        <w:rPr>
          <w:rFonts w:ascii="宋体" w:hAnsi="宋体" w:cs="宋体"/>
        </w:rPr>
        <w:t>年那时候来的时候，我们进城，我们住在蛇口。蛇口</w:t>
      </w:r>
      <w:r>
        <w:rPr>
          <w:rFonts w:ascii="宋体" w:hAnsi="宋体" w:cs="宋体"/>
        </w:rPr>
        <w:t>那时候滨海路还没有通车，滨海是</w:t>
      </w:r>
      <w:r>
        <w:rPr>
          <w:rFonts w:ascii="宋体" w:hAnsi="宋体" w:cs="宋体"/>
        </w:rPr>
        <w:t>1999</w:t>
      </w:r>
      <w:r>
        <w:rPr>
          <w:rFonts w:ascii="宋体" w:hAnsi="宋体" w:cs="宋体"/>
        </w:rPr>
        <w:t>年通车的，我们要去，我们就走深南大道。我印象最深就坐</w:t>
      </w:r>
      <w:r>
        <w:rPr>
          <w:rFonts w:ascii="宋体" w:hAnsi="宋体" w:cs="宋体"/>
        </w:rPr>
        <w:t>204</w:t>
      </w:r>
      <w:r>
        <w:rPr>
          <w:rFonts w:ascii="宋体" w:hAnsi="宋体" w:cs="宋体"/>
        </w:rPr>
        <w:t>，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我们可以到华强北，华强北那是很繁华。我们蛇口到华强北都觉得是进城了，是的。</w:t>
      </w:r>
    </w:p>
    <w:p w14:paraId="0840A7D5" w14:textId="6A58495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所以蛇口那个时候算是城外吗？</w:t>
      </w:r>
    </w:p>
    <w:p w14:paraId="6AF6106F" w14:textId="548A4C8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我们这么认为，因为蛇口虽然说是改革开放的第一炮所在的地方，但是蛇口是一个，那是在深圳的西南角，一个小半岛，它出行确实不是太方便。</w:t>
      </w:r>
    </w:p>
    <w:p w14:paraId="6B7B6A42" w14:textId="18C592E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您有老照片吗？</w:t>
      </w:r>
    </w:p>
    <w:p w14:paraId="6EF7895F" w14:textId="389EB34D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我手里还真的没有，如果回头找一找，找到以后，我让天宇给小麦，好不好？</w:t>
      </w:r>
    </w:p>
    <w:p w14:paraId="122A8CA2" w14:textId="4D61E06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那就太感谢了。</w:t>
      </w:r>
    </w:p>
    <w:p w14:paraId="1695F89C" w14:textId="3D0E4426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回头找找看，能</w:t>
      </w:r>
      <w:r>
        <w:rPr>
          <w:rFonts w:ascii="宋体" w:hAnsi="宋体" w:cs="宋体"/>
        </w:rPr>
        <w:t>不能找得到。</w:t>
      </w:r>
    </w:p>
    <w:p w14:paraId="5210F088" w14:textId="5A9A6BC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特别缺老照片。</w:t>
      </w:r>
    </w:p>
    <w:p w14:paraId="655E81F2" w14:textId="6652E9F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看能不能找得到。</w:t>
      </w:r>
    </w:p>
    <w:p w14:paraId="638B7B17" w14:textId="696BAC07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对，好的。您一般是去哪儿购物休闲？就是去城里面华强北。</w:t>
      </w:r>
    </w:p>
    <w:p w14:paraId="473AC98E" w14:textId="3C5EA91F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你就说早些年是吧？蛇口以前有一个上海轻工总会，因为蛇口很多上海人在那儿，叫上海轻工总会。我们那时候如果不买大件，就上海轻工总会。</w:t>
      </w:r>
    </w:p>
    <w:p w14:paraId="506F06DB" w14:textId="19D4789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它是一个楼吗？还是？</w:t>
      </w:r>
    </w:p>
    <w:p w14:paraId="5E1E8827" w14:textId="6B407563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不是一个楼，它就是一个商店，还没有楼，就是一层。</w:t>
      </w:r>
    </w:p>
    <w:p w14:paraId="205108A4" w14:textId="0B34ADD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不是很大。</w:t>
      </w:r>
    </w:p>
    <w:p w14:paraId="2DCA19CE" w14:textId="2C9AA24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对，上海轻工总会。后来</w:t>
      </w:r>
      <w:r>
        <w:rPr>
          <w:rFonts w:ascii="宋体" w:hAnsi="宋体" w:cs="宋体"/>
        </w:rPr>
        <w:t>1999</w:t>
      </w:r>
      <w:r>
        <w:rPr>
          <w:rFonts w:ascii="宋体" w:hAnsi="宋体" w:cs="宋体"/>
        </w:rPr>
        <w:t>年，蛇口沃尔玛就开业了。</w:t>
      </w:r>
    </w:p>
    <w:p w14:paraId="47332F3E" w14:textId="05580CA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那个时候就有沃尔玛了。</w:t>
      </w:r>
    </w:p>
    <w:p w14:paraId="7E0774F4" w14:textId="50828B3F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是的，我家尹天</w:t>
      </w:r>
      <w:r>
        <w:rPr>
          <w:rFonts w:ascii="宋体" w:hAnsi="宋体" w:cs="宋体"/>
        </w:rPr>
        <w:t>也是</w:t>
      </w:r>
      <w:r>
        <w:rPr>
          <w:rFonts w:ascii="宋体" w:hAnsi="宋体" w:cs="宋体"/>
        </w:rPr>
        <w:t>2000</w:t>
      </w:r>
      <w:r>
        <w:rPr>
          <w:rFonts w:ascii="宋体" w:hAnsi="宋体" w:cs="宋体"/>
        </w:rPr>
        <w:t>年出生，</w:t>
      </w:r>
      <w:r>
        <w:rPr>
          <w:rFonts w:ascii="宋体" w:hAnsi="宋体" w:cs="宋体"/>
        </w:rPr>
        <w:t>2000</w:t>
      </w:r>
      <w:r>
        <w:rPr>
          <w:rFonts w:ascii="宋体" w:hAnsi="宋体" w:cs="宋体"/>
        </w:rPr>
        <w:t>年出生的时候我们经常去沃尔玛，应该就是那个前后，就收购沃尔玛了。华强北是经常去的，华强北的万佳，我们经常去的。</w:t>
      </w:r>
    </w:p>
    <w:p w14:paraId="56A82440" w14:textId="45724494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那边是买什么？</w:t>
      </w:r>
    </w:p>
    <w:p w14:paraId="5269F470" w14:textId="0FA33BF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你什么东西都要去买。</w:t>
      </w:r>
    </w:p>
    <w:p w14:paraId="54CCC025" w14:textId="48883E58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华强北什么都可以买吗？</w:t>
      </w:r>
    </w:p>
    <w:p w14:paraId="2D26EBB9" w14:textId="5550156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对，电器也有，顺电在那。日常用品也可以去买，万佳商品还是很丰富的。</w:t>
      </w:r>
    </w:p>
    <w:p w14:paraId="7FBA69E9" w14:textId="1A73D85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我以为华强北只卖电子产品。</w:t>
      </w:r>
    </w:p>
    <w:p w14:paraId="58F640C9" w14:textId="62125C3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没有。</w:t>
      </w:r>
    </w:p>
    <w:p w14:paraId="406BCA84" w14:textId="55BFABEF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我说为什么这么热？</w:t>
      </w:r>
    </w:p>
    <w:p w14:paraId="2EFF79C7" w14:textId="3AA61EED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是，你看它服装有女人世界，男人世界，然后顺电，后来慢慢就有苏宁、国美，最早顺电是深圳是本土品牌。</w:t>
      </w:r>
    </w:p>
    <w:p w14:paraId="18368757" w14:textId="1E4DD61F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顺电是哪个顺？</w:t>
      </w:r>
    </w:p>
    <w:p w14:paraId="45BE5F19" w14:textId="39F0B93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顺风顺水的顺，一路顺风，是深圳本土的电器销售商。</w:t>
      </w:r>
    </w:p>
    <w:p w14:paraId="17C76E5F" w14:textId="73BD32FF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现在没了？</w:t>
      </w:r>
    </w:p>
    <w:p w14:paraId="7118005A" w14:textId="4595A78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有，还在。</w:t>
      </w:r>
    </w:p>
    <w:p w14:paraId="61BE86F6" w14:textId="705EFF94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好的，有历史了。按照您对深圳的了解，在地铁出现之前，</w:t>
      </w:r>
      <w:r>
        <w:rPr>
          <w:rFonts w:ascii="宋体" w:hAnsi="宋体" w:cs="宋体"/>
        </w:rPr>
        <w:t>2004</w:t>
      </w:r>
      <w:r>
        <w:rPr>
          <w:rFonts w:ascii="宋体" w:hAnsi="宋体" w:cs="宋体"/>
        </w:rPr>
        <w:t>年之前，</w:t>
      </w:r>
      <w:r>
        <w:rPr>
          <w:rFonts w:ascii="宋体" w:hAnsi="宋体" w:cs="宋体"/>
        </w:rPr>
        <w:t>90</w:t>
      </w:r>
      <w:r>
        <w:rPr>
          <w:rFonts w:ascii="宋体" w:hAnsi="宋体" w:cs="宋体"/>
        </w:rPr>
        <w:t>年代，深圳的空间格局大概是一个什么样的？</w:t>
      </w:r>
    </w:p>
    <w:p w14:paraId="413D781F" w14:textId="318CE088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至少我们出行没有那么方便，当时还有特区，有二线关的，深圳最西边就是到南头关，北边就是梅林关，特区内的，大梅沙那边过去有一个关。应该说我们活动的范围还是比较小的。</w:t>
      </w:r>
    </w:p>
    <w:p w14:paraId="2B82F93B" w14:textId="48FFDFC6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就在关内的。</w:t>
      </w:r>
    </w:p>
    <w:p w14:paraId="4C53A3D3" w14:textId="6BAD6B2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在关内。</w:t>
      </w:r>
    </w:p>
    <w:p w14:paraId="6166606C" w14:textId="655942E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不去关外。</w:t>
      </w:r>
    </w:p>
    <w:p w14:paraId="748934AC" w14:textId="322673C2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当时关内和关外的很</w:t>
      </w:r>
      <w:r>
        <w:rPr>
          <w:rFonts w:ascii="宋体" w:hAnsi="宋体" w:cs="宋体"/>
        </w:rPr>
        <w:t>多政策是不一样的，很多建设也是不一样的，当时中央政府给深圳的就是特区，那么它重点就是发展特区，所以特区内和特区外，应该说从社会环境，从经济发展，方方面面还是有巨大的差距的。</w:t>
      </w:r>
    </w:p>
    <w:p w14:paraId="4EB3CB39" w14:textId="51C96BD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您能说的更具体一点吗？差距体现在什么？比如说道路，你深南大道都知道了，北环大道又宽敞，绿化好，很多人入深圳来，第一眼看到深南大道还是很惊艳的。关外的路肯定没这么宽。第二个就是这种城市的建筑，标志性建筑关外肯定是没有的。另外社会治安，当时因为他很多人是进不来的，当时必须要持有边防证才能进到关，在二线关的地方都是有边检，军队在站岗</w:t>
      </w:r>
      <w:r>
        <w:rPr>
          <w:rFonts w:ascii="宋体" w:hAnsi="宋体" w:cs="宋体"/>
        </w:rPr>
        <w:t>的，你必须持有边防证才能进入到特区内，所以有些人进不来的时候都在关外，关外三教九流、闲杂人等应该都在关外，所以说真是差很多。所以关内和关外的割裂感特别重。</w:t>
      </w:r>
    </w:p>
    <w:p w14:paraId="1A2D7607" w14:textId="42677C9D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确实特别重。</w:t>
      </w:r>
    </w:p>
    <w:p w14:paraId="235E8057" w14:textId="7F847BE4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我们先看关内，关内工作场所，比如说各种工业园区、商务区、办公区，大概是集中在哪几区？</w:t>
      </w:r>
    </w:p>
    <w:p w14:paraId="53884DFE" w14:textId="6DD8C35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你就说没有地铁之前吗？</w:t>
      </w:r>
    </w:p>
    <w:p w14:paraId="365493C2" w14:textId="2DB11EB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</w:t>
      </w:r>
      <w:r>
        <w:rPr>
          <w:rFonts w:ascii="宋体" w:hAnsi="宋体" w:cs="宋体"/>
        </w:rPr>
        <w:t>90</w:t>
      </w:r>
      <w:r>
        <w:rPr>
          <w:rFonts w:ascii="宋体" w:hAnsi="宋体" w:cs="宋体"/>
        </w:rPr>
        <w:t>年代。</w:t>
      </w:r>
    </w:p>
    <w:p w14:paraId="773BE840" w14:textId="3D5D6771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:90</w:t>
      </w:r>
      <w:r>
        <w:rPr>
          <w:rFonts w:ascii="宋体" w:hAnsi="宋体" w:cs="宋体"/>
        </w:rPr>
        <w:t>年代，华强北。南山是</w:t>
      </w:r>
      <w:r>
        <w:rPr>
          <w:rFonts w:ascii="宋体" w:hAnsi="宋体" w:cs="宋体"/>
        </w:rPr>
        <w:t>1999</w:t>
      </w:r>
      <w:r>
        <w:rPr>
          <w:rFonts w:ascii="宋体" w:hAnsi="宋体" w:cs="宋体"/>
        </w:rPr>
        <w:t>年以后，一开始我们来的时候南山都还是比较偏的，滨海大道</w:t>
      </w:r>
      <w:r>
        <w:rPr>
          <w:rFonts w:ascii="宋体" w:hAnsi="宋体" w:cs="宋体"/>
        </w:rPr>
        <w:t>1999</w:t>
      </w:r>
      <w:r>
        <w:rPr>
          <w:rFonts w:ascii="宋体" w:hAnsi="宋体" w:cs="宋体"/>
        </w:rPr>
        <w:t>年通车以后才慢慢起来的。然后是天安数码，福田区的天安。那时候华强北是最出</w:t>
      </w:r>
      <w:r>
        <w:rPr>
          <w:rFonts w:ascii="宋体" w:hAnsi="宋体" w:cs="宋体"/>
        </w:rPr>
        <w:t>名的，，因为它集聚了不仅仅是电子，有很多的工厂，你像中航公司都在那，中国电子都在那建的公司。</w:t>
      </w:r>
    </w:p>
    <w:p w14:paraId="3D8CB133" w14:textId="082D00F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您说的福田天安是做什么的？也是电子？</w:t>
      </w:r>
    </w:p>
    <w:p w14:paraId="3A316BAE" w14:textId="5E0B983F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也是电子的。蛇口有三类业务的企业比较多，像三洋，三洋电子，就蛇口，我了解到蛇口。科技园也是在九几年，地铁还没通起来，科技园那时候已经有了，高新园区。</w:t>
      </w:r>
    </w:p>
    <w:p w14:paraId="3EE55AA6" w14:textId="20C9172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但是比较小。</w:t>
      </w:r>
    </w:p>
    <w:p w14:paraId="6BBAC6B1" w14:textId="1341A0B2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对。现在在北环大道和南山大道，深南大道之间那个小区，就现在说的中区。如果商业的话，只有华强化。</w:t>
      </w:r>
    </w:p>
    <w:p w14:paraId="06003AFB" w14:textId="36A04A1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华强北独树一帜。</w:t>
      </w:r>
    </w:p>
    <w:p w14:paraId="1D4C680C" w14:textId="46010BD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独树一帜，确实是的。福田中心区也是后来才开</w:t>
      </w:r>
      <w:r>
        <w:rPr>
          <w:rFonts w:ascii="宋体" w:hAnsi="宋体" w:cs="宋体"/>
        </w:rPr>
        <w:t>发出来的。市政府原来是在罗湖，在帝王大厦那边的，慢慢再搞到深圳中心这个地方。</w:t>
      </w:r>
    </w:p>
    <w:p w14:paraId="1D0CF4FF" w14:textId="68717B8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所以说深圳的发展中心有点。</w:t>
      </w:r>
    </w:p>
    <w:p w14:paraId="784AECCE" w14:textId="75A5DF9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从西往东。</w:t>
      </w:r>
    </w:p>
    <w:p w14:paraId="536FA8A8" w14:textId="7C36587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从西往东。</w:t>
      </w:r>
    </w:p>
    <w:p w14:paraId="66DA4F94" w14:textId="1FE9CB5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不，从东往西，最早的时候罗湖商业片区是最早的，就罗湖火车站那个地方，有个罗湖商业城，那个地方也很火，也很旺的。因为那时候很多香港人过来。</w:t>
      </w:r>
    </w:p>
    <w:p w14:paraId="0B040291" w14:textId="2F61F06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:80</w:t>
      </w:r>
      <w:r>
        <w:rPr>
          <w:rFonts w:ascii="宋体" w:hAnsi="宋体" w:cs="宋体"/>
        </w:rPr>
        <w:t>年代、</w:t>
      </w:r>
      <w:r>
        <w:rPr>
          <w:rFonts w:ascii="宋体" w:hAnsi="宋体" w:cs="宋体"/>
        </w:rPr>
        <w:t>90</w:t>
      </w:r>
      <w:r>
        <w:rPr>
          <w:rFonts w:ascii="宋体" w:hAnsi="宋体" w:cs="宋体"/>
        </w:rPr>
        <w:t>年代。</w:t>
      </w:r>
    </w:p>
    <w:p w14:paraId="2DC4639E" w14:textId="72B95896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:90</w:t>
      </w:r>
      <w:r>
        <w:rPr>
          <w:rFonts w:ascii="宋体" w:hAnsi="宋体" w:cs="宋体"/>
        </w:rPr>
        <w:t>年代，罗湖商业城确实是，还有东门。</w:t>
      </w:r>
    </w:p>
    <w:p w14:paraId="27EAF2AB" w14:textId="50B1FD01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国贸那一片。</w:t>
      </w:r>
    </w:p>
    <w:p w14:paraId="059784D3" w14:textId="4DBE9BBD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国贸那一片，对，就东门，我忘了说了，罗湖的东门，国贸那儿，也就是所谓的老街。市委市政府在</w:t>
      </w:r>
      <w:r>
        <w:rPr>
          <w:rFonts w:ascii="宋体" w:hAnsi="宋体" w:cs="宋体"/>
        </w:rPr>
        <w:t>那个地方，后来慢慢帝王大厦建好了以后，罗湖书城建了以后，我们那时候经常去那地方玩。慢慢城市的发展变迁，就把市委市政府迁到莲花山那个地方了，就迁到这儿来。把福田区就带起来，就变成</w:t>
      </w:r>
      <w:r>
        <w:rPr>
          <w:rFonts w:ascii="宋体" w:hAnsi="宋体" w:cs="宋体"/>
        </w:rPr>
        <w:t>CBD</w:t>
      </w:r>
      <w:r>
        <w:rPr>
          <w:rFonts w:ascii="宋体" w:hAnsi="宋体" w:cs="宋体"/>
        </w:rPr>
        <w:t>，再有什么中心城</w:t>
      </w:r>
      <w:r>
        <w:rPr>
          <w:rFonts w:ascii="宋体" w:hAnsi="宋体" w:cs="宋体"/>
        </w:rPr>
        <w:t>(</w:t>
      </w:r>
      <w:r>
        <w:rPr>
          <w:rFonts w:ascii="宋体" w:hAnsi="宋体" w:cs="宋体"/>
        </w:rPr>
        <w:t>听不清</w:t>
      </w:r>
      <w:r>
        <w:rPr>
          <w:rFonts w:ascii="宋体" w:hAnsi="宋体" w:cs="宋体"/>
        </w:rPr>
        <w:t>00:26:01)</w:t>
      </w:r>
      <w:r>
        <w:rPr>
          <w:rFonts w:ascii="宋体" w:hAnsi="宋体" w:cs="宋体"/>
        </w:rPr>
        <w:t>之类的。每个区都有这样，南山区，你看重点打造后海片区，什么万象购物，叫什么，那儿叫什么？海岸城。每个地方，现在每个区都有什么所谓的商业中心。</w:t>
      </w:r>
    </w:p>
    <w:p w14:paraId="4832CF25" w14:textId="636A60A8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对，所以它的城市的中心度不像以前那么高了。</w:t>
      </w:r>
    </w:p>
    <w:p w14:paraId="523EF403" w14:textId="7BA5A6D6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对，没错。</w:t>
      </w:r>
    </w:p>
    <w:p w14:paraId="051A86E4" w14:textId="55A39B0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集中度特别强。</w:t>
      </w:r>
    </w:p>
    <w:p w14:paraId="011F1AA6" w14:textId="63AB5024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没错，在没有地铁之前，应该去集中在</w:t>
      </w:r>
      <w:r>
        <w:rPr>
          <w:rFonts w:ascii="宋体" w:hAnsi="宋体" w:cs="宋体"/>
        </w:rPr>
        <w:t>罗湖那个地方，应该是罗湖，过了一点点就华强北。</w:t>
      </w:r>
    </w:p>
    <w:p w14:paraId="4A600E65" w14:textId="36A0F57F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现在就相对比较分散了，好的。在地铁出现之前交通方式，深圳人民的主要交通方式是？</w:t>
      </w:r>
    </w:p>
    <w:p w14:paraId="609828F8" w14:textId="16284A6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有大巴和中巴。</w:t>
      </w:r>
    </w:p>
    <w:p w14:paraId="6E1D9DDF" w14:textId="31581D08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大巴和中巴。</w:t>
      </w:r>
    </w:p>
    <w:p w14:paraId="53E07505" w14:textId="08C0E0B8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我们叫小巴，还不叫中巴，叫小巴，就是坐一个十几座的人，叫小巴。</w:t>
      </w:r>
    </w:p>
    <w:p w14:paraId="51D0CC00" w14:textId="72F439F2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这种一般是？</w:t>
      </w:r>
    </w:p>
    <w:p w14:paraId="709F737F" w14:textId="597DF77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后来是不是淘汰的是吗？</w:t>
      </w:r>
    </w:p>
    <w:p w14:paraId="27056560" w14:textId="604143F6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对，您刚说支线。</w:t>
      </w:r>
    </w:p>
    <w:p w14:paraId="74AEE618" w14:textId="2C831763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它也不叫支线，它那个时候比如说我们从南山，我们从蛇口到火车站，它就一个</w:t>
      </w:r>
      <w:r>
        <w:rPr>
          <w:rFonts w:ascii="宋体" w:hAnsi="宋体" w:cs="宋体"/>
        </w:rPr>
        <w:t>439</w:t>
      </w:r>
      <w:r>
        <w:rPr>
          <w:rFonts w:ascii="宋体" w:hAnsi="宋体" w:cs="宋体"/>
        </w:rPr>
        <w:t>，我印象非常的深刻，也坐十几个人，而且它经常会超载。因为市内公交超载它是不会查</w:t>
      </w:r>
      <w:r>
        <w:rPr>
          <w:rFonts w:ascii="宋体" w:hAnsi="宋体" w:cs="宋体"/>
        </w:rPr>
        <w:t>的，它那还不叫中巴车，没有现在小中巴车那么大，还没那么大，它也是主干线。后来慢慢把它淘汰了以后，所有的全部是有几个东部公交、中部公交、深圳巴士，就代替了它们，就把所有升级了，就淘汰升级了。</w:t>
      </w:r>
    </w:p>
    <w:p w14:paraId="3DCE1EB8" w14:textId="1D58E98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好的，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您有没有经历过深圳地铁的建设阶段？</w:t>
      </w:r>
    </w:p>
    <w:p w14:paraId="0FB1400A" w14:textId="73617AE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我们只能感受到，我们不是真正的地铁从业人员，感受到肯定了，你像，你比如说我家楼下建的地铁是一号线，它封路了，我肯定能感受到出行不方便了，对不对？那我这肯定能感受到。</w:t>
      </w:r>
    </w:p>
    <w:p w14:paraId="7B58F245" w14:textId="71AC32C3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您自己或者说周边的人会觉得这是个大麻烦吗？就看法大概是这样。</w:t>
      </w:r>
    </w:p>
    <w:p w14:paraId="788EE1BF" w14:textId="2CC10472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但是，我觉</w:t>
      </w:r>
      <w:r>
        <w:rPr>
          <w:rFonts w:ascii="宋体" w:hAnsi="宋体" w:cs="宋体"/>
        </w:rPr>
        <w:t>得还是很宽容和包容的，为什么？因为修好以后就方便了，交通方便了。第二个，对你的房价进行上升了。</w:t>
      </w:r>
    </w:p>
    <w:p w14:paraId="268D2831" w14:textId="6B4F01E1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这是很直接的影响。</w:t>
      </w:r>
    </w:p>
    <w:p w14:paraId="4329453E" w14:textId="03A620A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出行方便了，对吧？</w:t>
      </w:r>
    </w:p>
    <w:p w14:paraId="6A855A91" w14:textId="3E7FAEA4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您有没有一个比较熟悉的一个场所、一个地方，因为地铁的建设发生了巨大的转变？</w:t>
      </w:r>
    </w:p>
    <w:p w14:paraId="574F0AC9" w14:textId="10A10A82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有。印象很深刻，地铁二号线当时建的时候，二号线当时建的时候，应该说它规划的路线，一开始公布的路线，是和我们市民所期望的路线是不一样的。但是我们希望它是从深南大道转到南海大道，往蛇口方向走。后来它撇开了这种人群居住集中区的地方，它就规划，当时后海还没有开发</w:t>
      </w:r>
      <w:r>
        <w:rPr>
          <w:rFonts w:ascii="宋体" w:hAnsi="宋体" w:cs="宋体"/>
        </w:rPr>
        <w:t>的时候，当时很荒芜的时候，它就从科技园，就直接从后海绕过去，开到蛇口去。但是地铁深圳在第一现场公布的时候，所以很多市民就不理解的。但其实它这种规划是有前瞻性的，现在你回头来看，还是很佩服这些城做城市规划。现在深圳南山的后海发展发生翻天覆地的变化，真的是后海这一片，不仅房地产，至少它在总部基地这一块，应该现在叫总部基地，你看招商引资了那么多，比如像联想、阿里巴巴、恒大，都招了，中海油，还有什么，很多那种总部企业都过来了。这个给地方的经济发展带来很大的变化。</w:t>
      </w:r>
    </w:p>
    <w:p w14:paraId="383B9965" w14:textId="2F569D8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所以您觉得这个线的规划还是好的？</w:t>
      </w:r>
    </w:p>
    <w:p w14:paraId="6A627557" w14:textId="2790434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好的，我觉得好的。</w:t>
      </w:r>
    </w:p>
    <w:p w14:paraId="54105416" w14:textId="7308941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当时是哪一年的时候，就是这线公布出来，市民有异议？</w:t>
      </w:r>
    </w:p>
    <w:p w14:paraId="10724126" w14:textId="6DFF946C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印象不是特别深了。本来今天我想查一下这个东西。</w:t>
      </w:r>
    </w:p>
    <w:p w14:paraId="6FD2262D" w14:textId="18D955B7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应该是</w:t>
      </w:r>
      <w:r>
        <w:rPr>
          <w:rFonts w:ascii="宋体" w:hAnsi="宋体" w:cs="宋体"/>
        </w:rPr>
        <w:t>21</w:t>
      </w:r>
      <w:r>
        <w:rPr>
          <w:rFonts w:ascii="宋体" w:hAnsi="宋体" w:cs="宋体"/>
        </w:rPr>
        <w:t>世纪初。</w:t>
      </w:r>
    </w:p>
    <w:p w14:paraId="2B816FB1" w14:textId="42257281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因为二号线是二零零几年通车的。</w:t>
      </w:r>
    </w:p>
    <w:p w14:paraId="589244FE" w14:textId="4F6D210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差不多。</w:t>
      </w:r>
    </w:p>
    <w:p w14:paraId="4E5D4FF3" w14:textId="613F976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:2010</w:t>
      </w:r>
      <w:r>
        <w:rPr>
          <w:rFonts w:ascii="宋体" w:hAnsi="宋体" w:cs="宋体"/>
        </w:rPr>
        <w:t>年那个时候，肯定是</w:t>
      </w:r>
      <w:r>
        <w:rPr>
          <w:rFonts w:ascii="宋体" w:hAnsi="宋体" w:cs="宋体"/>
        </w:rPr>
        <w:t>21</w:t>
      </w:r>
      <w:r>
        <w:rPr>
          <w:rFonts w:ascii="宋体" w:hAnsi="宋体" w:cs="宋体"/>
        </w:rPr>
        <w:t>世纪，这肯定的，因为二号线，先有一号线，然后三号线、四号线，二号线后面才通车。</w:t>
      </w:r>
    </w:p>
    <w:p w14:paraId="26579A93" w14:textId="2714245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后海以前是什么样的？就在这个地铁范围。</w:t>
      </w:r>
    </w:p>
    <w:p w14:paraId="4E7CE768" w14:textId="788834A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后海是填海区，就深圳湾的填海区。</w:t>
      </w:r>
    </w:p>
    <w:p w14:paraId="5CF11309" w14:textId="415A2F4D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所以从无到有。</w:t>
      </w:r>
    </w:p>
    <w:p w14:paraId="2E08DF9A" w14:textId="40B5036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从无到有的过程，政府的规划还</w:t>
      </w:r>
      <w:r>
        <w:rPr>
          <w:rFonts w:ascii="宋体" w:hAnsi="宋体" w:cs="宋体"/>
        </w:rPr>
        <w:t>是有前瞻性的。</w:t>
      </w:r>
    </w:p>
    <w:p w14:paraId="5C318105" w14:textId="079AB6F8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好的。您还记得第一次坐地铁的时候吗？</w:t>
      </w:r>
    </w:p>
    <w:p w14:paraId="26C1A4D6" w14:textId="7D5D6AED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当时</w:t>
      </w:r>
      <w:r>
        <w:rPr>
          <w:rFonts w:ascii="宋体" w:hAnsi="宋体" w:cs="宋体"/>
        </w:rPr>
        <w:t>2004</w:t>
      </w:r>
      <w:r>
        <w:rPr>
          <w:rFonts w:ascii="宋体" w:hAnsi="宋体" w:cs="宋体"/>
        </w:rPr>
        <w:t>年，很新奇，</w:t>
      </w:r>
      <w:r>
        <w:rPr>
          <w:rFonts w:ascii="宋体" w:hAnsi="宋体" w:cs="宋体"/>
        </w:rPr>
        <w:t>12</w:t>
      </w:r>
      <w:r>
        <w:rPr>
          <w:rFonts w:ascii="宋体" w:hAnsi="宋体" w:cs="宋体"/>
        </w:rPr>
        <w:t>月</w:t>
      </w:r>
      <w:r>
        <w:rPr>
          <w:rFonts w:ascii="宋体" w:hAnsi="宋体" w:cs="宋体"/>
        </w:rPr>
        <w:t>28</w:t>
      </w:r>
      <w:r>
        <w:rPr>
          <w:rFonts w:ascii="宋体" w:hAnsi="宋体" w:cs="宋体"/>
        </w:rPr>
        <w:t>号当时的地铁从罗湖火车站修到曹城东，都没有修到世界之窗，世界之窗还是延长线。坐的时候都觉得很新奇，地下跑火车。</w:t>
      </w:r>
    </w:p>
    <w:p w14:paraId="6312E437" w14:textId="6071645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在深圳坐地铁之前，您在其他城市坐过地铁没有？</w:t>
      </w:r>
    </w:p>
    <w:p w14:paraId="6FCF7643" w14:textId="2AB6CC0D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没有。</w:t>
      </w:r>
    </w:p>
    <w:p w14:paraId="5B4BB642" w14:textId="6BCA537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听说过吗？</w:t>
      </w:r>
    </w:p>
    <w:p w14:paraId="35125BA3" w14:textId="4EC54958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那肯定是听说过。</w:t>
      </w:r>
    </w:p>
    <w:p w14:paraId="19E80BDD" w14:textId="072546E1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当时坐地铁的人多吗？</w:t>
      </w:r>
    </w:p>
    <w:p w14:paraId="2658012A" w14:textId="49747958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肯定多，大家都想去感受一下。</w:t>
      </w:r>
    </w:p>
    <w:p w14:paraId="1AFCCEE5" w14:textId="3BBCEE0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大家的表情是怎么样的？</w:t>
      </w:r>
    </w:p>
    <w:p w14:paraId="7ED94799" w14:textId="406917B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那肯定，反正就我来讲，觉得新很新奇，对。</w:t>
      </w:r>
    </w:p>
    <w:p w14:paraId="44F16538" w14:textId="69F04528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好的，您在深圳搬过家吗？</w:t>
      </w:r>
    </w:p>
    <w:p w14:paraId="4BF93CAE" w14:textId="5357EEC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搬过。</w:t>
      </w:r>
    </w:p>
    <w:p w14:paraId="29D60AFC" w14:textId="4BDF2D8D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搬过，是从哪儿搬到哪儿？</w:t>
      </w:r>
    </w:p>
    <w:p w14:paraId="51EC6547" w14:textId="47A47C3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实际上我来深圳一直住在蛇口，住在蛇口，住在南山。当时天宇去实验初中读书的时候，我们搬到福田住了三年。</w:t>
      </w:r>
    </w:p>
    <w:p w14:paraId="241446C4" w14:textId="698D2D7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您搬家的过程中，或者是您买房的过程中，会考虑地铁的因素吗？</w:t>
      </w:r>
    </w:p>
    <w:p w14:paraId="40D940AC" w14:textId="5F0F6B2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肯定会考虑，肯定会考虑。</w:t>
      </w:r>
    </w:p>
    <w:p w14:paraId="423067C6" w14:textId="2A0AD3B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比如说呢？</w:t>
      </w:r>
    </w:p>
    <w:p w14:paraId="55FF0BE5" w14:textId="29C6F23F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首先，不是为了所谓的升值不升值，主要是为了交通方便、出行方便。</w:t>
      </w:r>
    </w:p>
    <w:p w14:paraId="001C9027" w14:textId="73E633D2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好的，但是您搬去福田三年，其实主要是为了天宇上学，这个就不太考虑地铁。</w:t>
      </w:r>
    </w:p>
    <w:p w14:paraId="4DE51EC1" w14:textId="79F6B973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是。</w:t>
      </w:r>
    </w:p>
    <w:p w14:paraId="5D814E81" w14:textId="1106FE5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都是为了孩</w:t>
      </w:r>
      <w:r>
        <w:rPr>
          <w:rFonts w:ascii="宋体" w:hAnsi="宋体" w:cs="宋体"/>
        </w:rPr>
        <w:t>子，父母不容易。</w:t>
      </w:r>
    </w:p>
    <w:p w14:paraId="4F7842AF" w14:textId="629DDA88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是这样子的。</w:t>
      </w:r>
    </w:p>
    <w:p w14:paraId="3140AD71" w14:textId="67F2947F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我们现在接下来基本上是总结的问题，比较地铁建设运营之前和之后，您觉得它给您的生活带来了什么样的变化？</w:t>
      </w:r>
    </w:p>
    <w:p w14:paraId="5A9CAE43" w14:textId="05C6994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首先我觉得至少给我，我相信广大的市民也能感受到的是出行方便了，因为多了一种选择，不然以前我挤公交，我自己开车多了一个选择，环保不环保我们另外再说，它至少肯定是环保的，你看出现方便体现在第一我准点，第二我在地下不热。</w:t>
      </w:r>
    </w:p>
    <w:p w14:paraId="0068B254" w14:textId="572B5CD6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对，在地上太热了。</w:t>
      </w:r>
    </w:p>
    <w:p w14:paraId="2054A342" w14:textId="4C9D9B9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太热了是吧？然后从地面路面上走，尤其深圳这种地方，另外你看碰到台风季节了，大巴也不安全，这一</w:t>
      </w:r>
      <w:r>
        <w:rPr>
          <w:rFonts w:ascii="宋体" w:hAnsi="宋体" w:cs="宋体"/>
        </w:rPr>
        <w:t>个。第二个我觉得给城市的经济，尤其某一个片区的经济发展会带来有深远的影响，你想就拿</w:t>
      </w:r>
      <w:r>
        <w:rPr>
          <w:rFonts w:ascii="宋体" w:hAnsi="宋体" w:cs="宋体"/>
        </w:rPr>
        <w:t>(</w:t>
      </w:r>
      <w:r>
        <w:rPr>
          <w:rFonts w:ascii="宋体" w:hAnsi="宋体" w:cs="宋体"/>
        </w:rPr>
        <w:t>听不清</w:t>
      </w:r>
      <w:r>
        <w:rPr>
          <w:rFonts w:ascii="宋体" w:hAnsi="宋体" w:cs="宋体"/>
        </w:rPr>
        <w:t>00:33:20)</w:t>
      </w:r>
      <w:r>
        <w:rPr>
          <w:rFonts w:ascii="宋体" w:hAnsi="宋体" w:cs="宋体"/>
        </w:rPr>
        <w:t>来讲，它没有地铁站人流量就很少，不来了，最大的体会应该就这些。</w:t>
      </w:r>
    </w:p>
    <w:p w14:paraId="4C311FA7" w14:textId="40CBB89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好的，您觉得地铁的运营给深圳的城市空间格局和气质带来什么？</w:t>
      </w:r>
    </w:p>
    <w:p w14:paraId="4E6905F8" w14:textId="3CD99E8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肯定是发生很大，格局肯定变大，你看现在地铁已经修的，惠州地铁</w:t>
      </w:r>
      <w:r>
        <w:rPr>
          <w:rFonts w:ascii="宋体" w:hAnsi="宋体" w:cs="宋体"/>
        </w:rPr>
        <w:t>14</w:t>
      </w:r>
      <w:r>
        <w:rPr>
          <w:rFonts w:ascii="宋体" w:hAnsi="宋体" w:cs="宋体"/>
        </w:rPr>
        <w:t>号线修的，跟东莞的我们地铁的</w:t>
      </w:r>
      <w:r>
        <w:rPr>
          <w:rFonts w:ascii="宋体" w:hAnsi="宋体" w:cs="宋体"/>
        </w:rPr>
        <w:t>11</w:t>
      </w:r>
      <w:r>
        <w:rPr>
          <w:rFonts w:ascii="宋体" w:hAnsi="宋体" w:cs="宋体"/>
        </w:rPr>
        <w:t>号线，有一个东沿到松岗那边的，就可以跟东莞的地铁</w:t>
      </w:r>
      <w:r>
        <w:rPr>
          <w:rFonts w:ascii="宋体" w:hAnsi="宋体" w:cs="宋体"/>
        </w:rPr>
        <w:t>1</w:t>
      </w:r>
      <w:r>
        <w:rPr>
          <w:rFonts w:ascii="宋体" w:hAnsi="宋体" w:cs="宋体"/>
        </w:rPr>
        <w:t>号线连的，好像是</w:t>
      </w:r>
      <w:r>
        <w:rPr>
          <w:rFonts w:ascii="宋体" w:hAnsi="宋体" w:cs="宋体"/>
        </w:rPr>
        <w:t>1</w:t>
      </w:r>
      <w:r>
        <w:rPr>
          <w:rFonts w:ascii="宋体" w:hAnsi="宋体" w:cs="宋体"/>
        </w:rPr>
        <w:t>号线，那一下就拓展了。另外是什么呢？很多人有可能考虑到我交通不方便，可能年轻人来，我租房就租在特</w:t>
      </w:r>
      <w:r>
        <w:rPr>
          <w:rFonts w:ascii="宋体" w:hAnsi="宋体" w:cs="宋体"/>
        </w:rPr>
        <w:t>区，以前关内了，现在不用了，现在地铁很方便了，包括我买房子有可能买比如龙华、坪山都没问题，肯定</w:t>
      </w:r>
      <w:r>
        <w:rPr>
          <w:rFonts w:ascii="宋体" w:hAnsi="宋体" w:cs="宋体"/>
        </w:rPr>
        <w:lastRenderedPageBreak/>
        <w:t>是发生很大的变化。另外就是城市气质很时尚，一下子就发生很大的变化，总觉得深圳，就像香港，你去香港一样，你能感觉到。另外在地铁里面，刚才一开始我们说的能感受到整个城市的这种气息还是不一样的，你要坐公交还是都感觉的不是很，反正至少你在地铁里面进去，我的感觉是作为一个城市人。</w:t>
      </w:r>
    </w:p>
    <w:p w14:paraId="3B4479E5" w14:textId="3C08C892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好的，您觉得刚才其实也讨论过一点，跟国内外，包括国内和国外的其他城市，深圳的地铁有哪些值得称赞的地方，哪些还需要改进的地方？</w:t>
      </w:r>
    </w:p>
    <w:p w14:paraId="59401DDA" w14:textId="3DE29532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还只写了一点，我看看，你看有几个我觉得是比较称道的，一个它设置了很多无障碍的设施，比如说盲人导向带、专用垂直电梯、残疾人专用洗手间，轮椅的后车标识以及母婴室，这些都是，我觉得深圳还是比较超前，因为刚才我们说的叫什么？就属于末节车厢，虽然说它执行的不到位的，至少它有所规定了，对不对？另外它空调分强弱。</w:t>
      </w:r>
    </w:p>
    <w:p w14:paraId="4A65664D" w14:textId="7570BDD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这个我也注意到了。</w:t>
      </w:r>
    </w:p>
    <w:p w14:paraId="70D6138B" w14:textId="01ADBE6D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还是很少有的。另外深圳还有多个换乘站，它采用平行换乘这样一个做法，我觉得别的地方因为做的少，但至少我能体会到很方便，其他的倒没有什么特别的。另外我觉得深圳的地铁，尤其后</w:t>
      </w:r>
      <w:r>
        <w:rPr>
          <w:rFonts w:ascii="宋体" w:hAnsi="宋体" w:cs="宋体"/>
        </w:rPr>
        <w:t>面建的几条地铁线，规划方面还是比较清新的，让人感觉耳目一新那种感觉，就是设计上的一些。</w:t>
      </w:r>
    </w:p>
    <w:p w14:paraId="4B6D6623" w14:textId="2CC26AB7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美学上，审美上提高。</w:t>
      </w:r>
    </w:p>
    <w:p w14:paraId="39E7AB32" w14:textId="1BC4C78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另外还有一些东西，比如说机场专线，你看从</w:t>
      </w:r>
      <w:r>
        <w:rPr>
          <w:rFonts w:ascii="宋体" w:hAnsi="宋体" w:cs="宋体"/>
        </w:rPr>
        <w:t>11</w:t>
      </w:r>
      <w:r>
        <w:rPr>
          <w:rFonts w:ascii="宋体" w:hAnsi="宋体" w:cs="宋体"/>
        </w:rPr>
        <w:t>号线叫机场专线，当时设计的应该是国内第一条</w:t>
      </w:r>
      <w:r>
        <w:rPr>
          <w:rFonts w:ascii="宋体" w:hAnsi="宋体" w:cs="宋体"/>
        </w:rPr>
        <w:t>120</w:t>
      </w:r>
      <w:r>
        <w:rPr>
          <w:rFonts w:ascii="宋体" w:hAnsi="宋体" w:cs="宋体"/>
        </w:rPr>
        <w:t>公里时速的这种快速的，但现在快速不快了，这是后面我要一个建议，就是快速快，因为它浪费了，它当时八节车，它是八节车厢的，当时设计是从福田中心区到机场，他说</w:t>
      </w:r>
      <w:r>
        <w:rPr>
          <w:rFonts w:ascii="宋体" w:hAnsi="宋体" w:cs="宋体"/>
        </w:rPr>
        <w:t>30</w:t>
      </w:r>
      <w:r>
        <w:rPr>
          <w:rFonts w:ascii="宋体" w:hAnsi="宋体" w:cs="宋体"/>
        </w:rPr>
        <w:t>多分钟可以通达的，当时后海站是因为某一个就红寿湾南和后海之间，就区间段被这边的一个施工把它转那个了。</w:t>
      </w:r>
    </w:p>
    <w:p w14:paraId="09CAE861" w14:textId="343703C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是吗？</w:t>
      </w:r>
    </w:p>
    <w:p w14:paraId="12E6A52B" w14:textId="77467E2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是的</w:t>
      </w:r>
      <w:r>
        <w:rPr>
          <w:rFonts w:ascii="宋体" w:hAnsi="宋体" w:cs="宋体"/>
        </w:rPr>
        <w:t>，到现在速度还没恢复上来。这速度还没恢复上来，所以这是后面的建议，你加强地铁设施的保护是很非常非常重要的，因为它有法律法规，这些就严格保护了，在执行过程当中你肯定要做到位，它当时设计的时候据说是怎么说。那是一方面，现在它降速了，当然我们觉得你坐地铁</w:t>
      </w:r>
      <w:r>
        <w:rPr>
          <w:rFonts w:ascii="宋体" w:hAnsi="宋体" w:cs="宋体"/>
        </w:rPr>
        <w:t>11</w:t>
      </w:r>
      <w:r>
        <w:rPr>
          <w:rFonts w:ascii="宋体" w:hAnsi="宋体" w:cs="宋体"/>
        </w:rPr>
        <w:t>号线，从福田到机场去的时</w:t>
      </w:r>
      <w:r>
        <w:rPr>
          <w:rFonts w:ascii="宋体" w:hAnsi="宋体" w:cs="宋体"/>
        </w:rPr>
        <w:lastRenderedPageBreak/>
        <w:t>候，你会耳鸣，它快，确实也能感受到。因为这个事故事件到现在有两年了，还没有恢复到</w:t>
      </w:r>
      <w:r>
        <w:rPr>
          <w:rFonts w:ascii="宋体" w:hAnsi="宋体" w:cs="宋体"/>
        </w:rPr>
        <w:t>(</w:t>
      </w:r>
      <w:r>
        <w:rPr>
          <w:rFonts w:ascii="宋体" w:hAnsi="宋体" w:cs="宋体"/>
        </w:rPr>
        <w:t>听不清</w:t>
      </w:r>
      <w:r>
        <w:rPr>
          <w:rFonts w:ascii="宋体" w:hAnsi="宋体" w:cs="宋体"/>
        </w:rPr>
        <w:t>00:37:21)</w:t>
      </w:r>
      <w:r>
        <w:rPr>
          <w:rFonts w:ascii="宋体" w:hAnsi="宋体" w:cs="宋体"/>
        </w:rPr>
        <w:t>速度。其他的刚才我说的标识。</w:t>
      </w:r>
    </w:p>
    <w:p w14:paraId="0126BD5F" w14:textId="3216B2B6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标识。</w:t>
      </w:r>
    </w:p>
    <w:p w14:paraId="7823CB2D" w14:textId="63D1E4E6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就是不足的地方，第一个我就说觉得做得好的地方，我觉得称道的地方，刚才我表</w:t>
      </w:r>
      <w:r>
        <w:rPr>
          <w:rFonts w:ascii="宋体" w:hAnsi="宋体" w:cs="宋体"/>
        </w:rPr>
        <w:t>述那几点。</w:t>
      </w:r>
    </w:p>
    <w:p w14:paraId="117C0A03" w14:textId="4CE8D83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的，您已经表示的非常清晰了，总结的也很完善。好的，我们这些问题都问完了，但是刚才有个问题我没有问，我想补问一下，对于关外在地铁建设之前，您大概了解它们都是哪些片区，哪些片区是有比较集中的工业区？</w:t>
      </w:r>
    </w:p>
    <w:p w14:paraId="28B1B910" w14:textId="738EF88F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宝安。</w:t>
      </w:r>
    </w:p>
    <w:p w14:paraId="5F438937" w14:textId="12EE82A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宝安，</w:t>
      </w:r>
      <w:r>
        <w:rPr>
          <w:rFonts w:ascii="宋体" w:hAnsi="宋体" w:cs="宋体"/>
        </w:rPr>
        <w:t>ok</w:t>
      </w:r>
      <w:r>
        <w:rPr>
          <w:rFonts w:ascii="宋体" w:hAnsi="宋体" w:cs="宋体"/>
        </w:rPr>
        <w:t>。</w:t>
      </w:r>
    </w:p>
    <w:p w14:paraId="73EF4480" w14:textId="5F89E2A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宝安景区，龙岗我不是很熟悉，因为宝安和南山都处于深圳的西部，有的时候会出去一下。以</w:t>
      </w:r>
      <w:r>
        <w:rPr>
          <w:rFonts w:ascii="宋体" w:hAnsi="宋体" w:cs="宋体"/>
        </w:rPr>
        <w:t>107</w:t>
      </w:r>
      <w:r>
        <w:rPr>
          <w:rFonts w:ascii="宋体" w:hAnsi="宋体" w:cs="宋体"/>
        </w:rPr>
        <w:t>国道南边和广春高速中间，它有大面积的大面积的工业区，但是它就所谓的什么保</w:t>
      </w:r>
      <w:r>
        <w:rPr>
          <w:rFonts w:ascii="宋体" w:hAnsi="宋体" w:cs="宋体"/>
        </w:rPr>
        <w:t>29</w:t>
      </w:r>
      <w:r>
        <w:rPr>
          <w:rFonts w:ascii="宋体" w:hAnsi="宋体" w:cs="宋体"/>
        </w:rPr>
        <w:t>区</w:t>
      </w:r>
      <w:r>
        <w:rPr>
          <w:rFonts w:ascii="宋体" w:hAnsi="宋体" w:cs="宋体"/>
        </w:rPr>
        <w:t>35</w:t>
      </w:r>
      <w:r>
        <w:rPr>
          <w:rFonts w:ascii="宋体" w:hAnsi="宋体" w:cs="宋体"/>
        </w:rPr>
        <w:t>区，就这样叫的，数字区域叫出来了，都是那种加工型企业，它具体的我不是很</w:t>
      </w:r>
      <w:r>
        <w:rPr>
          <w:rFonts w:ascii="宋体" w:hAnsi="宋体" w:cs="宋体"/>
        </w:rPr>
        <w:t>了解，因为那时候的</w:t>
      </w:r>
      <w:r>
        <w:rPr>
          <w:rFonts w:ascii="宋体" w:hAnsi="宋体" w:cs="宋体"/>
        </w:rPr>
        <w:t>107</w:t>
      </w:r>
      <w:r>
        <w:rPr>
          <w:rFonts w:ascii="宋体" w:hAnsi="宋体" w:cs="宋体"/>
        </w:rPr>
        <w:t>国道，</w:t>
      </w:r>
      <w:r>
        <w:rPr>
          <w:rFonts w:ascii="宋体" w:hAnsi="宋体" w:cs="宋体"/>
        </w:rPr>
        <w:t>107</w:t>
      </w:r>
      <w:r>
        <w:rPr>
          <w:rFonts w:ascii="宋体" w:hAnsi="宋体" w:cs="宋体"/>
        </w:rPr>
        <w:t>国道实际上是和深南大道是一条线上的，一出去以后就</w:t>
      </w:r>
      <w:r>
        <w:rPr>
          <w:rFonts w:ascii="宋体" w:hAnsi="宋体" w:cs="宋体"/>
        </w:rPr>
        <w:t>107</w:t>
      </w:r>
      <w:r>
        <w:rPr>
          <w:rFonts w:ascii="宋体" w:hAnsi="宋体" w:cs="宋体"/>
        </w:rPr>
        <w:t>国道了，然后</w:t>
      </w:r>
      <w:r>
        <w:rPr>
          <w:rFonts w:ascii="宋体" w:hAnsi="宋体" w:cs="宋体"/>
        </w:rPr>
        <w:t>107</w:t>
      </w:r>
      <w:r>
        <w:rPr>
          <w:rFonts w:ascii="宋体" w:hAnsi="宋体" w:cs="宋体"/>
        </w:rPr>
        <w:t>国道的南边，因为当时还没有开发，很多是当地本地人住的地方。</w:t>
      </w:r>
      <w:r>
        <w:rPr>
          <w:rFonts w:ascii="宋体" w:hAnsi="宋体" w:cs="宋体"/>
        </w:rPr>
        <w:t>107</w:t>
      </w:r>
      <w:r>
        <w:rPr>
          <w:rFonts w:ascii="宋体" w:hAnsi="宋体" w:cs="宋体"/>
        </w:rPr>
        <w:t>国道和广深高速之间，因为有可能是交通比较方便，很多工厂，什么流塘工业区，然后宝中多少区，反正那一片都是工厂集中区，到现在还是那样子。</w:t>
      </w:r>
    </w:p>
    <w:p w14:paraId="21C8E714" w14:textId="29EADC9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那个时候的打工的人们，他们的生活状态是怎么样的，他们是住在哪里，他们能到关内来吗？</w:t>
      </w:r>
    </w:p>
    <w:p w14:paraId="77F2E3C9" w14:textId="7BE19F3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可以来，但是比较麻烦，还要持有叫什么，身份证是肯定不行的，深圳是身份证，就深圳户口的身份证是可以进来的</w:t>
      </w:r>
      <w:r>
        <w:rPr>
          <w:rFonts w:ascii="宋体" w:hAnsi="宋体" w:cs="宋体"/>
        </w:rPr>
        <w:t>，但是非深户的人进来还要持有叫什么边防证，还是很不方便。</w:t>
      </w:r>
    </w:p>
    <w:p w14:paraId="3B5A4941" w14:textId="3EE81DC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他们会去哪儿？比如说休闲娱乐。</w:t>
      </w:r>
    </w:p>
    <w:p w14:paraId="01BCAB66" w14:textId="38E04914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应该不多，我想象不到，工作很辛苦，你想那时候的公共设施还没有完全开发，你比如说当时宝安我了解到的是，那些西湾公园什么肯定是近些年才开发出来的，你包括宝安区政府、保体中心也都是最近这几年才开发出来的。那时候我想文化设施，休闲娱乐的设施，应该不是很多。</w:t>
      </w:r>
    </w:p>
    <w:p w14:paraId="592BD589" w14:textId="58C1A0E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访谈者</w:t>
      </w:r>
      <w:r>
        <w:rPr>
          <w:rFonts w:ascii="宋体" w:hAnsi="宋体" w:cs="宋体"/>
        </w:rPr>
        <w:t xml:space="preserve">: </w:t>
      </w:r>
      <w:r>
        <w:rPr>
          <w:rFonts w:ascii="宋体" w:hAnsi="宋体" w:cs="宋体"/>
        </w:rPr>
        <w:t>好的，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非常感谢您，我的问题差不多了，静源有没有要补充的？</w:t>
      </w:r>
    </w:p>
    <w:p w14:paraId="364CE139" w14:textId="5B25E3B2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我基本没什么了。</w:t>
      </w:r>
    </w:p>
    <w:p w14:paraId="60C8F116" w14:textId="7EEA216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您有没有什么问题要问我们？</w:t>
      </w:r>
    </w:p>
    <w:p w14:paraId="7F1D25CF" w14:textId="7F26A20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我没</w:t>
      </w:r>
      <w:r>
        <w:rPr>
          <w:rFonts w:ascii="宋体" w:hAnsi="宋体" w:cs="宋体"/>
        </w:rPr>
        <w:t>什么问题，我是努力的来完成你们给的任务。</w:t>
      </w:r>
    </w:p>
    <w:p w14:paraId="723BA605" w14:textId="24D4465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非常感谢。如果天宇他对城市感兴趣或者对什么感兴趣，欢迎他来找我们交流。</w:t>
      </w:r>
    </w:p>
    <w:p w14:paraId="0A82EF16" w14:textId="651C9C5B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没问题，到时候他们俩交流。</w:t>
      </w:r>
    </w:p>
    <w:p w14:paraId="0CB58F82" w14:textId="3B53707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行，好的。今天有点遗憾，没有让您给我们指地图。一般情况下我们是希望有一个地图，您聊到哪，我们就指到哪。</w:t>
      </w:r>
    </w:p>
    <w:p w14:paraId="75EBE41B" w14:textId="4C6DC7F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这样的是吧？</w:t>
      </w:r>
    </w:p>
    <w:p w14:paraId="52489C8F" w14:textId="4C7A077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对，不过您把这些地区的名字都说得很清楚，</w:t>
      </w:r>
      <w:r>
        <w:rPr>
          <w:rFonts w:ascii="宋体" w:hAnsi="宋体" w:cs="宋体"/>
        </w:rPr>
        <w:t>107</w:t>
      </w:r>
      <w:r>
        <w:rPr>
          <w:rFonts w:ascii="宋体" w:hAnsi="宋体" w:cs="宋体"/>
        </w:rPr>
        <w:t>国道，我们可以自己去识别也可以。</w:t>
      </w:r>
    </w:p>
    <w:p w14:paraId="290C4A66" w14:textId="740EA8C6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如果有需要，你让天宇转告我就行。</w:t>
      </w:r>
    </w:p>
    <w:p w14:paraId="22C76D5E" w14:textId="3616AF49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不用了，我们已经很麻烦您了，不过如果您能够回去找找老照片。</w:t>
      </w:r>
    </w:p>
    <w:p w14:paraId="4EABB8CA" w14:textId="14E7193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行，我回去找一找。如果找得到我翻拍一下，发给你。</w:t>
      </w:r>
    </w:p>
    <w:p w14:paraId="37802F4A" w14:textId="426173B2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对，好的，非常感谢。我们今天要不就这样？</w:t>
      </w:r>
    </w:p>
    <w:p w14:paraId="4606B692" w14:textId="645DB065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可以，没问题。</w:t>
      </w:r>
    </w:p>
    <w:p w14:paraId="590DB5C5" w14:textId="3509312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不耽误您。</w:t>
      </w:r>
    </w:p>
    <w:p w14:paraId="5AD6723E" w14:textId="64D9B30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没事。</w:t>
      </w:r>
    </w:p>
    <w:p w14:paraId="702F3EA0" w14:textId="5C454DA0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谢谢。</w:t>
      </w:r>
    </w:p>
    <w:p w14:paraId="28DE922A" w14:textId="404DE627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这个是我们的一份小心意。</w:t>
      </w:r>
    </w:p>
    <w:p w14:paraId="1EE84570" w14:textId="08CA6F2A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不用。</w:t>
      </w:r>
    </w:p>
    <w:p w14:paraId="11B97C54" w14:textId="00B3740D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应该的应该的。</w:t>
      </w:r>
    </w:p>
    <w:p w14:paraId="11C8D592" w14:textId="6CE6FF24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不用不用。</w:t>
      </w:r>
    </w:p>
    <w:p w14:paraId="42393C5D" w14:textId="2F4D5274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我们可以拍个合照吗？</w:t>
      </w:r>
    </w:p>
    <w:p w14:paraId="7117769F" w14:textId="76EFD4B6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可以拍个合照。</w:t>
      </w:r>
    </w:p>
    <w:p w14:paraId="174E5865" w14:textId="59BEF963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拍个合照，我的手机是没什么电了吗？</w:t>
      </w:r>
    </w:p>
    <w:p w14:paraId="603B8721" w14:textId="4F023801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好像是这样。</w:t>
      </w:r>
    </w:p>
    <w:p w14:paraId="51F354BE" w14:textId="4F871BA4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拍视频就是比较费电。</w:t>
      </w:r>
    </w:p>
    <w:p w14:paraId="470B6FD3" w14:textId="525F037E" w:rsidR="000124C3" w:rsidRDefault="000124C3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访谈者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用我的云台来。</w:t>
      </w:r>
    </w:p>
    <w:p w14:paraId="2F227E52" w14:textId="11B9347C" w:rsidR="00D010C7" w:rsidRDefault="000124C3">
      <w:pPr>
        <w:spacing w:line="360" w:lineRule="auto"/>
      </w:pPr>
      <w:r>
        <w:rPr>
          <w:rFonts w:ascii="宋体" w:hAnsi="宋体" w:cs="宋体"/>
        </w:rPr>
        <w:t>被访者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>我去看一下我们露台开了没有</w:t>
      </w:r>
      <w:r>
        <w:rPr>
          <w:rFonts w:ascii="宋体" w:hAnsi="宋体" w:cs="宋体"/>
        </w:rPr>
        <w:t>。</w:t>
      </w:r>
    </w:p>
    <w:sectPr w:rsidR="00D010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0C7"/>
    <w:rsid w:val="000124C3"/>
    <w:rsid w:val="00D0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D231"/>
  <w15:docId w15:val="{0132FF1F-D78A-4794-B863-50148CD4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1826</Words>
  <Characters>10412</Characters>
  <Application>Microsoft Office Word</Application>
  <DocSecurity>0</DocSecurity>
  <Lines>86</Lines>
  <Paragraphs>24</Paragraphs>
  <ScaleCrop>false</ScaleCrop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雷 少龙</cp:lastModifiedBy>
  <cp:revision>1</cp:revision>
  <dcterms:created xsi:type="dcterms:W3CDTF">2021-10-21T11:33:00Z</dcterms:created>
  <dcterms:modified xsi:type="dcterms:W3CDTF">2021-10-21T11:34:00Z</dcterms:modified>
</cp:coreProperties>
</file>