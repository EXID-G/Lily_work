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6A1AFC" w14:textId="77777777" w:rsidR="00741527" w:rsidRPr="00E54228" w:rsidRDefault="00E54228" w:rsidP="00741527">
      <w:pPr>
        <w:spacing w:line="360" w:lineRule="auto"/>
        <w:rPr>
          <w:rFonts w:ascii="宋体" w:eastAsia="宋体" w:hAnsi="宋体" w:cs="宋体" w:hint="eastAsia"/>
        </w:rPr>
      </w:pPr>
      <w:r>
        <w:rPr>
          <w:rFonts w:ascii="宋体" w:eastAsia="宋体" w:hAnsi="宋体" w:cs="宋体"/>
        </w:rPr>
        <w:t>角色1：好的。</w:t>
      </w:r>
      <w:r>
        <w:rPr>
          <w:rFonts w:ascii="宋体" w:eastAsia="宋体" w:hAnsi="宋体" w:cs="宋体"/>
        </w:rPr>
        <w:br/>
        <w:t>角色2：然后我直接就对每个问题慢慢开始讲就可以。</w:t>
      </w:r>
      <w:r>
        <w:rPr>
          <w:rFonts w:ascii="宋体" w:eastAsia="宋体" w:hAnsi="宋体" w:cs="宋体"/>
        </w:rPr>
        <w:br/>
        <w:t>角色1：稍等一下，我看一下.</w:t>
      </w:r>
      <w:r>
        <w:rPr>
          <w:rFonts w:ascii="宋体" w:eastAsia="宋体" w:hAnsi="宋体" w:cs="宋体"/>
        </w:rPr>
        <w:br/>
        <w:t>角色2：我可以把我这边的屏幕共享出来，这样.</w:t>
      </w:r>
      <w:r>
        <w:rPr>
          <w:rFonts w:ascii="宋体" w:eastAsia="宋体" w:hAnsi="宋体" w:cs="宋体"/>
        </w:rPr>
        <w:br/>
        <w:t>角色1：可以.</w:t>
      </w:r>
      <w:r>
        <w:rPr>
          <w:rFonts w:ascii="宋体" w:eastAsia="宋体" w:hAnsi="宋体" w:cs="宋体"/>
        </w:rPr>
        <w:br/>
        <w:t>角色2：（00:00:16）</w:t>
      </w:r>
      <w:r>
        <w:rPr>
          <w:rFonts w:ascii="宋体" w:eastAsia="宋体" w:hAnsi="宋体" w:cs="宋体"/>
        </w:rPr>
        <w:br/>
        <w:t>角色1：可以的。</w:t>
      </w:r>
      <w:r>
        <w:rPr>
          <w:rFonts w:ascii="宋体" w:eastAsia="宋体" w:hAnsi="宋体" w:cs="宋体"/>
        </w:rPr>
        <w:br/>
        <w:t>角色2：稍等，我把浏览器，对，你这边能看到吗？</w:t>
      </w:r>
      <w:r>
        <w:rPr>
          <w:rFonts w:ascii="宋体" w:eastAsia="宋体" w:hAnsi="宋体" w:cs="宋体"/>
        </w:rPr>
        <w:br/>
        <w:t>角色1：可以的，能看得到。</w:t>
      </w:r>
      <w:r>
        <w:rPr>
          <w:rFonts w:ascii="宋体" w:eastAsia="宋体" w:hAnsi="宋体" w:cs="宋体"/>
        </w:rPr>
        <w:br/>
        <w:t>角色2：我再弄张图出来，我要开始讲了现在。</w:t>
      </w:r>
      <w:r>
        <w:rPr>
          <w:rFonts w:ascii="宋体" w:eastAsia="宋体" w:hAnsi="宋体" w:cs="宋体"/>
        </w:rPr>
        <w:br/>
        <w:t>角色1：可以，稍等一下。</w:t>
      </w:r>
      <w:r>
        <w:rPr>
          <w:rFonts w:ascii="宋体" w:eastAsia="宋体" w:hAnsi="宋体" w:cs="宋体"/>
        </w:rPr>
        <w:br/>
        <w:t>角色2：好的，不急。</w:t>
      </w:r>
      <w:r>
        <w:rPr>
          <w:rFonts w:ascii="宋体" w:eastAsia="宋体" w:hAnsi="宋体" w:cs="宋体"/>
        </w:rPr>
        <w:br/>
        <w:t>角色1：好，首先我先调查一下，请问您的出生年份和</w:t>
      </w:r>
      <w:r w:rsidR="00CD1629">
        <w:rPr>
          <w:rFonts w:ascii="宋体" w:eastAsia="宋体" w:hAnsi="宋体" w:cs="宋体" w:hint="eastAsia"/>
        </w:rPr>
        <w:t>抵深</w:t>
      </w:r>
      <w:r>
        <w:rPr>
          <w:rFonts w:ascii="宋体" w:eastAsia="宋体" w:hAnsi="宋体" w:cs="宋体"/>
        </w:rPr>
        <w:t>年份是如何的？</w:t>
      </w:r>
      <w:r>
        <w:rPr>
          <w:rFonts w:ascii="宋体" w:eastAsia="宋体" w:hAnsi="宋体" w:cs="宋体"/>
        </w:rPr>
        <w:br/>
        <w:t>角色2：我的出生年份是2000年，然后</w:t>
      </w:r>
      <w:r w:rsidR="00CD1629">
        <w:rPr>
          <w:rFonts w:ascii="宋体" w:eastAsia="宋体" w:hAnsi="宋体" w:cs="宋体" w:hint="eastAsia"/>
        </w:rPr>
        <w:t>抵深</w:t>
      </w:r>
      <w:r>
        <w:rPr>
          <w:rFonts w:ascii="宋体" w:eastAsia="宋体" w:hAnsi="宋体" w:cs="宋体"/>
        </w:rPr>
        <w:t>年份是2002年。</w:t>
      </w:r>
      <w:r>
        <w:rPr>
          <w:rFonts w:ascii="宋体" w:eastAsia="宋体" w:hAnsi="宋体" w:cs="宋体"/>
        </w:rPr>
        <w:br/>
        <w:t>角色1： Ok，</w:t>
      </w:r>
      <w:proofErr w:type="gramStart"/>
      <w:r>
        <w:rPr>
          <w:rFonts w:ascii="宋体" w:eastAsia="宋体" w:hAnsi="宋体" w:cs="宋体"/>
        </w:rPr>
        <w:t>然后您</w:t>
      </w:r>
      <w:proofErr w:type="gramEnd"/>
      <w:r>
        <w:rPr>
          <w:rFonts w:ascii="宋体" w:eastAsia="宋体" w:hAnsi="宋体" w:cs="宋体"/>
        </w:rPr>
        <w:t>目前是学生是吗？</w:t>
      </w:r>
      <w:r>
        <w:rPr>
          <w:rFonts w:ascii="宋体" w:eastAsia="宋体" w:hAnsi="宋体" w:cs="宋体"/>
        </w:rPr>
        <w:br/>
        <w:t>角色2：对，学生，本科生。</w:t>
      </w:r>
      <w:r>
        <w:rPr>
          <w:rFonts w:ascii="宋体" w:eastAsia="宋体" w:hAnsi="宋体" w:cs="宋体"/>
        </w:rPr>
        <w:br/>
        <w:t>角色1：ok.</w:t>
      </w:r>
      <w:r>
        <w:rPr>
          <w:rFonts w:ascii="宋体" w:eastAsia="宋体" w:hAnsi="宋体" w:cs="宋体"/>
        </w:rPr>
        <w:br/>
        <w:t>角色2：然后就跟你一届的应该是的，对.</w:t>
      </w:r>
      <w:r>
        <w:rPr>
          <w:rFonts w:ascii="宋体" w:eastAsia="宋体" w:hAnsi="宋体" w:cs="宋体"/>
        </w:rPr>
        <w:br/>
        <w:t>角色1：你是在</w:t>
      </w:r>
      <w:r w:rsidR="00741527">
        <w:rPr>
          <w:rFonts w:ascii="宋体" w:eastAsia="宋体" w:hAnsi="宋体" w:cs="宋体" w:hint="eastAsia"/>
        </w:rPr>
        <w:t>香港</w:t>
      </w:r>
      <w:r>
        <w:rPr>
          <w:rFonts w:ascii="宋体" w:eastAsia="宋体" w:hAnsi="宋体" w:cs="宋体"/>
        </w:rPr>
        <w:t>交流吗？</w:t>
      </w:r>
      <w:r>
        <w:rPr>
          <w:rFonts w:ascii="宋体" w:eastAsia="宋体" w:hAnsi="宋体" w:cs="宋体"/>
        </w:rPr>
        <w:br/>
        <w:t>角色2：就这个学期在交流。</w:t>
      </w:r>
      <w:r>
        <w:rPr>
          <w:rFonts w:ascii="宋体" w:eastAsia="宋体" w:hAnsi="宋体" w:cs="宋体"/>
        </w:rPr>
        <w:br/>
        <w:t>角色1：ok，行，那是您讲还是我们一边讨论一边讲？</w:t>
      </w:r>
      <w:r>
        <w:rPr>
          <w:rFonts w:ascii="宋体" w:eastAsia="宋体" w:hAnsi="宋体" w:cs="宋体"/>
        </w:rPr>
        <w:br/>
        <w:t>角色2：一边讨论一边讲，没关系，不要用您，好尴尬。</w:t>
      </w:r>
      <w:r>
        <w:rPr>
          <w:rFonts w:ascii="宋体" w:eastAsia="宋体" w:hAnsi="宋体" w:cs="宋体"/>
        </w:rPr>
        <w:br/>
        <w:t>角色1：好，首先就是在工作日的时候，你通行吗？就是你在深圳以前通行的时候大概做哪条地铁线？就是工作日的时候上学的时候。</w:t>
      </w:r>
      <w:r>
        <w:rPr>
          <w:rFonts w:ascii="宋体" w:eastAsia="宋体" w:hAnsi="宋体" w:cs="宋体"/>
        </w:rPr>
        <w:br/>
        <w:t>角色2：我可以说几种情况。</w:t>
      </w:r>
      <w:r>
        <w:rPr>
          <w:rFonts w:ascii="宋体" w:eastAsia="宋体" w:hAnsi="宋体" w:cs="宋体"/>
        </w:rPr>
        <w:br/>
        <w:t>角色1：Ok，可以。</w:t>
      </w:r>
      <w:r>
        <w:rPr>
          <w:rFonts w:ascii="宋体" w:eastAsia="宋体" w:hAnsi="宋体" w:cs="宋体"/>
        </w:rPr>
        <w:br/>
        <w:t>角色2：好，先讲比如说我到学校了就到南科大，因为我（00:02:06），我到南科大是，我可以先帮你标一下，这样比较好记，我家在通心岭站。</w:t>
      </w:r>
      <w:r>
        <w:rPr>
          <w:rFonts w:ascii="宋体" w:eastAsia="宋体" w:hAnsi="宋体" w:cs="宋体"/>
        </w:rPr>
        <w:br/>
      </w:r>
      <w:r>
        <w:rPr>
          <w:rFonts w:ascii="宋体" w:eastAsia="宋体" w:hAnsi="宋体" w:cs="宋体"/>
        </w:rPr>
        <w:lastRenderedPageBreak/>
        <w:t>角色2：然后我平时</w:t>
      </w:r>
      <w:r w:rsidR="00B418C3">
        <w:rPr>
          <w:rFonts w:ascii="宋体" w:eastAsia="宋体" w:hAnsi="宋体" w:cs="宋体" w:hint="eastAsia"/>
        </w:rPr>
        <w:t>通勤</w:t>
      </w:r>
      <w:r>
        <w:rPr>
          <w:rFonts w:ascii="宋体" w:eastAsia="宋体" w:hAnsi="宋体" w:cs="宋体"/>
        </w:rPr>
        <w:t>的时候（00:02:37），你能看到我的这个图吗？是不是看不到，我把屏幕重新共享一遍。</w:t>
      </w:r>
      <w:r>
        <w:rPr>
          <w:rFonts w:ascii="宋体" w:eastAsia="宋体" w:hAnsi="宋体" w:cs="宋体"/>
        </w:rPr>
        <w:br/>
        <w:t>角色1：可以好的。</w:t>
      </w:r>
      <w:r>
        <w:rPr>
          <w:rFonts w:ascii="宋体" w:eastAsia="宋体" w:hAnsi="宋体" w:cs="宋体"/>
        </w:rPr>
        <w:br/>
      </w:r>
      <w:r w:rsidR="00741527" w:rsidRPr="00E54228">
        <w:rPr>
          <w:rFonts w:ascii="宋体" w:eastAsia="宋体" w:hAnsi="宋体" w:cs="宋体" w:hint="eastAsia"/>
        </w:rPr>
        <w:t>角色1：在通行里，平时比如说是要去学校是要去塘朗站，如果去塘朗站，在6号线开通之前，我需要先坐3号线到少年宫，少年宫坐4号线到深圳北，从深圳北坐5号线到塘朗。在6号线开通之后，我可以直接从6号线坐到深圳北，深圳北坐到塘朗，这是一种情况。其他的可能就只有我实习的时候坐过一段时间的地铁，就是指的通勤，我要也跟你说一次？</w:t>
      </w:r>
    </w:p>
    <w:p w14:paraId="0E9A17C8" w14:textId="77777777" w:rsidR="00741527" w:rsidRPr="00E54228" w:rsidRDefault="00741527" w:rsidP="00741527">
      <w:pPr>
        <w:spacing w:line="360" w:lineRule="auto"/>
        <w:rPr>
          <w:rFonts w:ascii="宋体" w:eastAsia="宋体" w:hAnsi="宋体" w:cs="宋体" w:hint="eastAsia"/>
        </w:rPr>
      </w:pPr>
      <w:r w:rsidRPr="00E54228">
        <w:rPr>
          <w:rFonts w:ascii="宋体" w:eastAsia="宋体" w:hAnsi="宋体" w:cs="宋体" w:hint="eastAsia"/>
        </w:rPr>
        <w:t>角色2：好。</w:t>
      </w:r>
    </w:p>
    <w:p w14:paraId="488F0C3A" w14:textId="301D2406" w:rsidR="00741527" w:rsidRPr="00E54228" w:rsidRDefault="00741527" w:rsidP="00741527">
      <w:pPr>
        <w:spacing w:line="360" w:lineRule="auto"/>
        <w:rPr>
          <w:rFonts w:ascii="宋体" w:eastAsia="宋体" w:hAnsi="宋体" w:cs="宋体" w:hint="eastAsia"/>
        </w:rPr>
      </w:pPr>
      <w:r w:rsidRPr="00E54228">
        <w:rPr>
          <w:rFonts w:ascii="宋体" w:eastAsia="宋体" w:hAnsi="宋体" w:cs="宋体" w:hint="eastAsia"/>
        </w:rPr>
        <w:t>角色1：实习的时候在高新园，这个很好说，直接坐到科学馆，直接</w:t>
      </w:r>
      <w:proofErr w:type="gramStart"/>
      <w:r w:rsidRPr="00E54228">
        <w:rPr>
          <w:rFonts w:ascii="宋体" w:eastAsia="宋体" w:hAnsi="宋体" w:cs="宋体" w:hint="eastAsia"/>
        </w:rPr>
        <w:t>坐过来</w:t>
      </w:r>
      <w:proofErr w:type="gramEnd"/>
      <w:r w:rsidRPr="00E54228">
        <w:rPr>
          <w:rFonts w:ascii="宋体" w:eastAsia="宋体" w:hAnsi="宋体" w:cs="宋体" w:hint="eastAsia"/>
        </w:rPr>
        <w:t>就可以。</w:t>
      </w:r>
    </w:p>
    <w:p w14:paraId="32D4EC3B" w14:textId="77777777" w:rsidR="00741527" w:rsidRPr="00E54228" w:rsidRDefault="00741527" w:rsidP="00741527">
      <w:pPr>
        <w:spacing w:line="360" w:lineRule="auto"/>
        <w:rPr>
          <w:rFonts w:ascii="宋体" w:eastAsia="宋体" w:hAnsi="宋体" w:cs="宋体" w:hint="eastAsia"/>
        </w:rPr>
      </w:pPr>
      <w:r w:rsidRPr="00E54228">
        <w:rPr>
          <w:rFonts w:ascii="宋体" w:eastAsia="宋体" w:hAnsi="宋体" w:cs="宋体" w:hint="eastAsia"/>
        </w:rPr>
        <w:t>角色2：老哥，你上高中的时候呢？</w:t>
      </w:r>
    </w:p>
    <w:p w14:paraId="2D776123" w14:textId="77777777" w:rsidR="00741527" w:rsidRPr="00E54228" w:rsidRDefault="00741527" w:rsidP="00741527">
      <w:pPr>
        <w:spacing w:line="360" w:lineRule="auto"/>
        <w:rPr>
          <w:rFonts w:ascii="宋体" w:eastAsia="宋体" w:hAnsi="宋体" w:cs="宋体" w:hint="eastAsia"/>
        </w:rPr>
      </w:pPr>
      <w:r w:rsidRPr="00E54228">
        <w:rPr>
          <w:rFonts w:ascii="宋体" w:eastAsia="宋体" w:hAnsi="宋体" w:cs="宋体" w:hint="eastAsia"/>
        </w:rPr>
        <w:t>角色1：上高中的时候，突然想起来，我高中在留仙洞，因为那时候6号线没有开通，所以路径跟去塘朗的路径基本一样，如果你觉得记着不麻烦，还可以从我家到先坐到华新，坐7号线到西丽，再到留仙洞，这个坐法的好处就是7号线的人比较少，一般上了7号线就会有座位。</w:t>
      </w:r>
    </w:p>
    <w:p w14:paraId="57D63D0D" w14:textId="77777777" w:rsidR="00741527" w:rsidRPr="00E54228" w:rsidRDefault="00741527" w:rsidP="00741527">
      <w:pPr>
        <w:spacing w:line="360" w:lineRule="auto"/>
        <w:rPr>
          <w:rFonts w:ascii="宋体" w:eastAsia="宋体" w:hAnsi="宋体" w:cs="宋体" w:hint="eastAsia"/>
        </w:rPr>
      </w:pPr>
      <w:r w:rsidRPr="00E54228">
        <w:rPr>
          <w:rFonts w:ascii="宋体" w:eastAsia="宋体" w:hAnsi="宋体" w:cs="宋体" w:hint="eastAsia"/>
        </w:rPr>
        <w:t>角色2：Ok明白了。平时在周末或者假期你会做哪条地铁线？</w:t>
      </w:r>
    </w:p>
    <w:p w14:paraId="50F1048C" w14:textId="77777777" w:rsidR="00741527" w:rsidRPr="00E54228" w:rsidRDefault="00741527" w:rsidP="00741527">
      <w:pPr>
        <w:spacing w:line="360" w:lineRule="auto"/>
        <w:rPr>
          <w:rFonts w:ascii="宋体" w:eastAsia="宋体" w:hAnsi="宋体" w:cs="宋体" w:hint="eastAsia"/>
        </w:rPr>
      </w:pPr>
      <w:r w:rsidRPr="00E54228">
        <w:rPr>
          <w:rFonts w:ascii="宋体" w:eastAsia="宋体" w:hAnsi="宋体" w:cs="宋体" w:hint="eastAsia"/>
        </w:rPr>
        <w:t>角色1：假期一般是高中，跟同学活动的时候，一般他们会在后海就海岸城那一块，一般我会先坐到福田，转2号线，这是最开始，后来等到11号线开通了之后，有可能会在福田转11号线，比2号线就快了很多，也都是到后海。</w:t>
      </w:r>
    </w:p>
    <w:p w14:paraId="49484D1E" w14:textId="77777777" w:rsidR="00741527" w:rsidRPr="00E54228" w:rsidRDefault="00741527" w:rsidP="00741527">
      <w:pPr>
        <w:spacing w:line="360" w:lineRule="auto"/>
        <w:rPr>
          <w:rFonts w:ascii="宋体" w:eastAsia="宋体" w:hAnsi="宋体" w:cs="宋体" w:hint="eastAsia"/>
        </w:rPr>
      </w:pPr>
      <w:r w:rsidRPr="00E54228">
        <w:rPr>
          <w:rFonts w:ascii="宋体" w:eastAsia="宋体" w:hAnsi="宋体" w:cs="宋体" w:hint="eastAsia"/>
        </w:rPr>
        <w:t>角色2：确实。你出行的目的一般就是属于休闲是吗？</w:t>
      </w:r>
    </w:p>
    <w:p w14:paraId="75C36511" w14:textId="77777777" w:rsidR="00741527" w:rsidRPr="00E54228" w:rsidRDefault="00741527" w:rsidP="00741527">
      <w:pPr>
        <w:spacing w:line="360" w:lineRule="auto"/>
        <w:rPr>
          <w:rFonts w:ascii="宋体" w:eastAsia="宋体" w:hAnsi="宋体" w:cs="宋体" w:hint="eastAsia"/>
        </w:rPr>
      </w:pPr>
      <w:r w:rsidRPr="00E54228">
        <w:rPr>
          <w:rFonts w:ascii="宋体" w:eastAsia="宋体" w:hAnsi="宋体" w:cs="宋体" w:hint="eastAsia"/>
        </w:rPr>
        <w:t>角色1：休闲，</w:t>
      </w:r>
      <w:proofErr w:type="gramStart"/>
      <w:r w:rsidRPr="00E54228">
        <w:rPr>
          <w:rFonts w:ascii="宋体" w:eastAsia="宋体" w:hAnsi="宋体" w:cs="宋体" w:hint="eastAsia"/>
        </w:rPr>
        <w:t>基本初</w:t>
      </w:r>
      <w:proofErr w:type="gramEnd"/>
      <w:r w:rsidRPr="00E54228">
        <w:rPr>
          <w:rFonts w:ascii="宋体" w:eastAsia="宋体" w:hAnsi="宋体" w:cs="宋体" w:hint="eastAsia"/>
        </w:rPr>
        <w:t>高中的时候主要目的就是休闲，大学一般会坐，从学校到我家之间坐，以及实习的时候可能从学校到高新园坐。</w:t>
      </w:r>
    </w:p>
    <w:p w14:paraId="64092FF7" w14:textId="77777777" w:rsidR="00741527" w:rsidRPr="00E54228" w:rsidRDefault="00741527" w:rsidP="00741527">
      <w:pPr>
        <w:spacing w:line="360" w:lineRule="auto"/>
        <w:rPr>
          <w:rFonts w:ascii="宋体" w:eastAsia="宋体" w:hAnsi="宋体" w:cs="宋体" w:hint="eastAsia"/>
        </w:rPr>
      </w:pPr>
      <w:r w:rsidRPr="00E54228">
        <w:rPr>
          <w:rFonts w:ascii="宋体" w:eastAsia="宋体" w:hAnsi="宋体" w:cs="宋体" w:hint="eastAsia"/>
        </w:rPr>
        <w:t>角色2：Ok明白，下一个问题说您在乘坐地铁过程中是否遇到过困难或者麻烦？比方说迷路之类的？</w:t>
      </w:r>
    </w:p>
    <w:p w14:paraId="4F81FB0F" w14:textId="77777777" w:rsidR="00741527" w:rsidRPr="00E54228" w:rsidRDefault="00741527" w:rsidP="00741527">
      <w:pPr>
        <w:spacing w:line="360" w:lineRule="auto"/>
        <w:rPr>
          <w:rFonts w:ascii="宋体" w:eastAsia="宋体" w:hAnsi="宋体" w:cs="宋体" w:hint="eastAsia"/>
        </w:rPr>
      </w:pPr>
      <w:r w:rsidRPr="00E54228">
        <w:rPr>
          <w:rFonts w:ascii="宋体" w:eastAsia="宋体" w:hAnsi="宋体" w:cs="宋体" w:hint="eastAsia"/>
        </w:rPr>
        <w:t>角色1：因为</w:t>
      </w:r>
      <w:proofErr w:type="gramStart"/>
      <w:r w:rsidRPr="00E54228">
        <w:rPr>
          <w:rFonts w:ascii="宋体" w:eastAsia="宋体" w:hAnsi="宋体" w:cs="宋体" w:hint="eastAsia"/>
        </w:rPr>
        <w:t>地铁太绕了</w:t>
      </w:r>
      <w:proofErr w:type="gramEnd"/>
      <w:r w:rsidRPr="00E54228">
        <w:rPr>
          <w:rFonts w:ascii="宋体" w:eastAsia="宋体" w:hAnsi="宋体" w:cs="宋体" w:hint="eastAsia"/>
        </w:rPr>
        <w:t>，不想坐地铁，这算一种麻烦？</w:t>
      </w:r>
    </w:p>
    <w:p w14:paraId="4889509B" w14:textId="77777777" w:rsidR="00741527" w:rsidRPr="00E54228" w:rsidRDefault="00741527" w:rsidP="00741527">
      <w:pPr>
        <w:spacing w:line="360" w:lineRule="auto"/>
        <w:rPr>
          <w:rFonts w:ascii="宋体" w:eastAsia="宋体" w:hAnsi="宋体" w:cs="宋体" w:hint="eastAsia"/>
        </w:rPr>
      </w:pPr>
      <w:r w:rsidRPr="00E54228">
        <w:rPr>
          <w:rFonts w:ascii="宋体" w:eastAsia="宋体" w:hAnsi="宋体" w:cs="宋体" w:hint="eastAsia"/>
        </w:rPr>
        <w:t>角色2：也可以。</w:t>
      </w:r>
    </w:p>
    <w:p w14:paraId="56E62233" w14:textId="77777777" w:rsidR="00741527" w:rsidRPr="00E54228" w:rsidRDefault="00741527" w:rsidP="00741527">
      <w:pPr>
        <w:spacing w:line="360" w:lineRule="auto"/>
        <w:rPr>
          <w:rFonts w:ascii="宋体" w:eastAsia="宋体" w:hAnsi="宋体" w:cs="宋体" w:hint="eastAsia"/>
        </w:rPr>
      </w:pPr>
      <w:r w:rsidRPr="00E54228">
        <w:rPr>
          <w:rFonts w:ascii="宋体" w:eastAsia="宋体" w:hAnsi="宋体" w:cs="宋体" w:hint="eastAsia"/>
        </w:rPr>
        <w:t>角色1：在实习的时候，因为我在高新园，学校在塘朗，你会发现从高</w:t>
      </w:r>
      <w:proofErr w:type="gramStart"/>
      <w:r w:rsidRPr="00E54228">
        <w:rPr>
          <w:rFonts w:ascii="宋体" w:eastAsia="宋体" w:hAnsi="宋体" w:cs="宋体" w:hint="eastAsia"/>
        </w:rPr>
        <w:t>新园回塘朗</w:t>
      </w:r>
      <w:proofErr w:type="gramEnd"/>
      <w:r w:rsidRPr="00E54228">
        <w:rPr>
          <w:rFonts w:ascii="宋体" w:eastAsia="宋体" w:hAnsi="宋体" w:cs="宋体" w:hint="eastAsia"/>
        </w:rPr>
        <w:t>，未来13号线这个位置在目前为止还没有一条就是在科院片区（音）的南北向的地铁，所以说从高新园回学校这个位置，要不然就是要从前海湾绕5号线回去，要不然就需要从车红庙（音）绕7号线回去。但是一般在早上的时候或者是上下班高峰，尤其是前海湾的这条线，会和一号线的下班的出关的方向一致，下班的时候会有非常多的人。而7号</w:t>
      </w:r>
      <w:proofErr w:type="gramStart"/>
      <w:r w:rsidRPr="00E54228">
        <w:rPr>
          <w:rFonts w:ascii="宋体" w:eastAsia="宋体" w:hAnsi="宋体" w:cs="宋体" w:hint="eastAsia"/>
        </w:rPr>
        <w:t>线因为</w:t>
      </w:r>
      <w:proofErr w:type="gramEnd"/>
      <w:r w:rsidRPr="00E54228">
        <w:rPr>
          <w:rFonts w:ascii="宋体" w:eastAsia="宋体" w:hAnsi="宋体" w:cs="宋体" w:hint="eastAsia"/>
        </w:rPr>
        <w:t>要转两次车，相比于公交车绕了非常的多，所以说这是地铁遇到的一种麻烦，可能坐公交反而会快很多。在这种情况下，我就不会去选择坐地铁。</w:t>
      </w:r>
    </w:p>
    <w:p w14:paraId="55BADAD7" w14:textId="77777777" w:rsidR="00741527" w:rsidRPr="00E54228" w:rsidRDefault="00741527" w:rsidP="00741527">
      <w:pPr>
        <w:spacing w:line="360" w:lineRule="auto"/>
        <w:rPr>
          <w:rFonts w:ascii="宋体" w:eastAsia="宋体" w:hAnsi="宋体" w:cs="宋体" w:hint="eastAsia"/>
        </w:rPr>
      </w:pPr>
      <w:r w:rsidRPr="00E54228">
        <w:rPr>
          <w:rFonts w:ascii="宋体" w:eastAsia="宋体" w:hAnsi="宋体" w:cs="宋体" w:hint="eastAsia"/>
        </w:rPr>
        <w:t>角色2：公交不会堵车吗？</w:t>
      </w:r>
    </w:p>
    <w:p w14:paraId="7C6A3B8D" w14:textId="77777777" w:rsidR="00741527" w:rsidRPr="00E54228" w:rsidRDefault="00741527" w:rsidP="00741527">
      <w:pPr>
        <w:spacing w:line="360" w:lineRule="auto"/>
        <w:rPr>
          <w:rFonts w:ascii="宋体" w:eastAsia="宋体" w:hAnsi="宋体" w:cs="宋体" w:hint="eastAsia"/>
        </w:rPr>
      </w:pPr>
      <w:r w:rsidRPr="00E54228">
        <w:rPr>
          <w:rFonts w:ascii="宋体" w:eastAsia="宋体" w:hAnsi="宋体" w:cs="宋体" w:hint="eastAsia"/>
        </w:rPr>
        <w:t>角色1：如果公交走了科院路，你应该也知道，科院路现在正好在修13号线的地铁，那个路就会堵车，如果不走那条路，可能晚上七八点的时候就不会堵了。</w:t>
      </w:r>
    </w:p>
    <w:p w14:paraId="127B7B13" w14:textId="77777777" w:rsidR="00741527" w:rsidRPr="00E54228" w:rsidRDefault="00741527" w:rsidP="00741527">
      <w:pPr>
        <w:spacing w:line="360" w:lineRule="auto"/>
        <w:rPr>
          <w:rFonts w:ascii="宋体" w:eastAsia="宋体" w:hAnsi="宋体" w:cs="宋体" w:hint="eastAsia"/>
        </w:rPr>
      </w:pPr>
      <w:r w:rsidRPr="00E54228">
        <w:rPr>
          <w:rFonts w:ascii="宋体" w:eastAsia="宋体" w:hAnsi="宋体" w:cs="宋体" w:hint="eastAsia"/>
        </w:rPr>
        <w:t>角色2：明白，除了您个人的亲身经历之外，您在地铁之中是否有一些印象深刻的人或者事？</w:t>
      </w:r>
    </w:p>
    <w:p w14:paraId="262D3C47" w14:textId="77777777" w:rsidR="00741527" w:rsidRPr="00E54228" w:rsidRDefault="00741527" w:rsidP="00741527">
      <w:pPr>
        <w:spacing w:line="360" w:lineRule="auto"/>
        <w:rPr>
          <w:rFonts w:ascii="宋体" w:eastAsia="宋体" w:hAnsi="宋体" w:cs="宋体" w:hint="eastAsia"/>
        </w:rPr>
      </w:pPr>
      <w:r w:rsidRPr="00E54228">
        <w:rPr>
          <w:rFonts w:ascii="宋体" w:eastAsia="宋体" w:hAnsi="宋体" w:cs="宋体" w:hint="eastAsia"/>
        </w:rPr>
        <w:t>角色1：我目前可能没有遇到比较深刻的，有时候在残疾人上车的时候，可能是他们站务会通知，比如说有残疾人要从门下去的时候，他们可能</w:t>
      </w:r>
      <w:proofErr w:type="gramStart"/>
      <w:r w:rsidRPr="00E54228">
        <w:rPr>
          <w:rFonts w:ascii="宋体" w:eastAsia="宋体" w:hAnsi="宋体" w:cs="宋体" w:hint="eastAsia"/>
        </w:rPr>
        <w:t>会跨站通知</w:t>
      </w:r>
      <w:proofErr w:type="gramEnd"/>
      <w:r w:rsidRPr="00E54228">
        <w:rPr>
          <w:rFonts w:ascii="宋体" w:eastAsia="宋体" w:hAnsi="宋体" w:cs="宋体" w:hint="eastAsia"/>
        </w:rPr>
        <w:t>，在到站之前会提前在车务室里拿一块类似于曾经那种绿皮火车登车用的那种把站台的缝隙抹掉的板子。</w:t>
      </w:r>
    </w:p>
    <w:p w14:paraId="306E485C" w14:textId="77777777" w:rsidR="00741527" w:rsidRPr="00E54228" w:rsidRDefault="00741527" w:rsidP="00741527">
      <w:pPr>
        <w:spacing w:line="360" w:lineRule="auto"/>
        <w:rPr>
          <w:rFonts w:ascii="宋体" w:eastAsia="宋体" w:hAnsi="宋体" w:cs="宋体" w:hint="eastAsia"/>
        </w:rPr>
      </w:pPr>
      <w:r w:rsidRPr="00E54228">
        <w:rPr>
          <w:rFonts w:ascii="宋体" w:eastAsia="宋体" w:hAnsi="宋体" w:cs="宋体" w:hint="eastAsia"/>
        </w:rPr>
        <w:t>角色2：ok。</w:t>
      </w:r>
    </w:p>
    <w:p w14:paraId="11DABFBA" w14:textId="77777777" w:rsidR="00741527" w:rsidRPr="00E54228" w:rsidRDefault="00741527" w:rsidP="00741527">
      <w:pPr>
        <w:spacing w:line="360" w:lineRule="auto"/>
        <w:rPr>
          <w:rFonts w:ascii="宋体" w:eastAsia="宋体" w:hAnsi="宋体" w:cs="宋体" w:hint="eastAsia"/>
        </w:rPr>
      </w:pPr>
      <w:r w:rsidRPr="00E54228">
        <w:rPr>
          <w:rFonts w:ascii="宋体" w:eastAsia="宋体" w:hAnsi="宋体" w:cs="宋体" w:hint="eastAsia"/>
        </w:rPr>
        <w:t>角色1：帮助残疾人下去，还是一个比较令人印象深刻的行为。</w:t>
      </w:r>
    </w:p>
    <w:p w14:paraId="0FF9EEEE" w14:textId="77777777" w:rsidR="00741527" w:rsidRPr="00E54228" w:rsidRDefault="00741527" w:rsidP="00741527">
      <w:pPr>
        <w:spacing w:line="360" w:lineRule="auto"/>
        <w:rPr>
          <w:rFonts w:ascii="宋体" w:eastAsia="宋体" w:hAnsi="宋体" w:cs="宋体" w:hint="eastAsia"/>
        </w:rPr>
      </w:pPr>
      <w:r w:rsidRPr="00E54228">
        <w:rPr>
          <w:rFonts w:ascii="宋体" w:eastAsia="宋体" w:hAnsi="宋体" w:cs="宋体" w:hint="eastAsia"/>
        </w:rPr>
        <w:t>角色2：在您的出行中，您认为深圳地铁哪几个地铁站是深圳地铁网的核心节点？</w:t>
      </w:r>
    </w:p>
    <w:p w14:paraId="024FE852" w14:textId="77777777" w:rsidR="00741527" w:rsidRPr="00E54228" w:rsidRDefault="00741527" w:rsidP="00741527">
      <w:pPr>
        <w:spacing w:line="360" w:lineRule="auto"/>
        <w:rPr>
          <w:rFonts w:ascii="宋体" w:eastAsia="宋体" w:hAnsi="宋体" w:cs="宋体" w:hint="eastAsia"/>
        </w:rPr>
      </w:pPr>
      <w:r w:rsidRPr="00E54228">
        <w:rPr>
          <w:rFonts w:ascii="宋体" w:eastAsia="宋体" w:hAnsi="宋体" w:cs="宋体" w:hint="eastAsia"/>
        </w:rPr>
        <w:t>角色1：核心节点，如果按区，比如说在福田，应该就是福田站，因为它接了高铁站，而且它也是11号线的终点站，比如说从我们家，你不管去坐高铁还是要坐飞机，基本都要经过这个站，而且福田站的外面也正好是会展中心，市民中心旁边那一块人流量也比较大，所以它算是一个中转站。如果是在关外的北边，应该深圳北算是核心节点，应该也差不多的理由，它同样接了高铁站，而且有很多条换乘的线，而且这几条线都是比较人流量大的，而且还是有两条都是南北向的，现在进出关的人流方面发挥了大的作用。如果在南山，前海湾应该算是一个重点站，因为它接了1、5、11，这3条</w:t>
      </w:r>
      <w:proofErr w:type="gramStart"/>
      <w:r w:rsidRPr="00E54228">
        <w:rPr>
          <w:rFonts w:ascii="宋体" w:eastAsia="宋体" w:hAnsi="宋体" w:cs="宋体" w:hint="eastAsia"/>
        </w:rPr>
        <w:t>线同样</w:t>
      </w:r>
      <w:proofErr w:type="gramEnd"/>
      <w:r w:rsidRPr="00E54228">
        <w:rPr>
          <w:rFonts w:ascii="宋体" w:eastAsia="宋体" w:hAnsi="宋体" w:cs="宋体" w:hint="eastAsia"/>
        </w:rPr>
        <w:t>也是很大的。前海湾不是按照规划未来还要接深港的铁路，还有（00：07：14）的铁路，所以它未来也会有潜力成为一个比较大的站，而且它也离前海比较近。</w:t>
      </w:r>
    </w:p>
    <w:p w14:paraId="4E904CAF" w14:textId="77777777" w:rsidR="00741527" w:rsidRPr="00E54228" w:rsidRDefault="00741527" w:rsidP="00741527">
      <w:pPr>
        <w:spacing w:line="360" w:lineRule="auto"/>
        <w:rPr>
          <w:rFonts w:ascii="宋体" w:eastAsia="宋体" w:hAnsi="宋体" w:cs="宋体" w:hint="eastAsia"/>
        </w:rPr>
      </w:pPr>
      <w:r w:rsidRPr="00E54228">
        <w:rPr>
          <w:rFonts w:ascii="宋体" w:eastAsia="宋体" w:hAnsi="宋体" w:cs="宋体" w:hint="eastAsia"/>
        </w:rPr>
        <w:t>角色2：我还真没了解过，听说还真的接深港那边？</w:t>
      </w:r>
    </w:p>
    <w:p w14:paraId="10DAA694" w14:textId="77777777" w:rsidR="00741527" w:rsidRPr="00E54228" w:rsidRDefault="00741527" w:rsidP="00741527">
      <w:pPr>
        <w:spacing w:line="360" w:lineRule="auto"/>
        <w:rPr>
          <w:rFonts w:ascii="宋体" w:eastAsia="宋体" w:hAnsi="宋体" w:cs="宋体" w:hint="eastAsia"/>
        </w:rPr>
      </w:pPr>
      <w:r w:rsidRPr="00E54228">
        <w:rPr>
          <w:rFonts w:ascii="宋体" w:eastAsia="宋体" w:hAnsi="宋体" w:cs="宋体" w:hint="eastAsia"/>
        </w:rPr>
        <w:t>角色1：那个就打比，按香港的速度可能20年也建不好也正常。</w:t>
      </w:r>
    </w:p>
    <w:p w14:paraId="2F352D72" w14:textId="77777777" w:rsidR="00741527" w:rsidRPr="00E54228" w:rsidRDefault="00741527" w:rsidP="00741527">
      <w:pPr>
        <w:spacing w:line="360" w:lineRule="auto"/>
        <w:rPr>
          <w:rFonts w:ascii="宋体" w:eastAsia="宋体" w:hAnsi="宋体" w:cs="宋体" w:hint="eastAsia"/>
        </w:rPr>
      </w:pPr>
      <w:r w:rsidRPr="00E54228">
        <w:rPr>
          <w:rFonts w:ascii="宋体" w:eastAsia="宋体" w:hAnsi="宋体" w:cs="宋体" w:hint="eastAsia"/>
        </w:rPr>
        <w:t>角色2：好吧，Ok。还有一个说您觉得您坐地铁体验到的城市和您坐公交车或者私家车体验到的城市有什么不同？会不会感觉坐地铁会感觉到一个比较现代的城市？而坐公交或者私家车在地上，会有一个比较烟火气的城市？</w:t>
      </w:r>
    </w:p>
    <w:p w14:paraId="261D324D" w14:textId="77777777" w:rsidR="00741527" w:rsidRPr="00E54228" w:rsidRDefault="00741527" w:rsidP="00741527">
      <w:pPr>
        <w:spacing w:line="360" w:lineRule="auto"/>
        <w:rPr>
          <w:rFonts w:ascii="宋体" w:eastAsia="宋体" w:hAnsi="宋体" w:cs="宋体" w:hint="eastAsia"/>
        </w:rPr>
      </w:pPr>
      <w:r w:rsidRPr="00E54228">
        <w:rPr>
          <w:rFonts w:ascii="宋体" w:eastAsia="宋体" w:hAnsi="宋体" w:cs="宋体" w:hint="eastAsia"/>
        </w:rPr>
        <w:t>角色1：我觉得可能差不多，但是坐公交，可能在18年深圳的公交</w:t>
      </w:r>
      <w:proofErr w:type="gramStart"/>
      <w:r w:rsidRPr="00E54228">
        <w:rPr>
          <w:rFonts w:ascii="宋体" w:eastAsia="宋体" w:hAnsi="宋体" w:cs="宋体" w:hint="eastAsia"/>
        </w:rPr>
        <w:t>换全部</w:t>
      </w:r>
      <w:proofErr w:type="gramEnd"/>
      <w:r w:rsidRPr="00E54228">
        <w:rPr>
          <w:rFonts w:ascii="宋体" w:eastAsia="宋体" w:hAnsi="宋体" w:cs="宋体" w:hint="eastAsia"/>
        </w:rPr>
        <w:t>换电车之前，可能换的年限比较久，看起来比较的破旧，当时觉得坐公交也不能说叫落后，就是坐公交没有坐地铁舒服，但是后来公交换完之后，而且公交线路比较密了，优化。比如说像实习的时候的从西丽这个位置到高新园，有时候需要从我家这个位置坐到梅林的公交，像他们换完之后，车辆的水平好了很多，现在觉得坐公交和坐地铁一样，都是可以感受到一个非常现代化的城市，深圳我感觉确实不太有烟火气，可能是因为移民城市或者是什么。可能不像内地城市，像每个城市都有自己的那种特点。我觉得可能是这样。感觉就是一个标准的现代化都市，没有什么值得（00：09：09）的特点。</w:t>
      </w:r>
    </w:p>
    <w:p w14:paraId="491F7D2D" w14:textId="77777777" w:rsidR="00741527" w:rsidRPr="00E54228" w:rsidRDefault="00741527" w:rsidP="00741527">
      <w:pPr>
        <w:spacing w:line="360" w:lineRule="auto"/>
        <w:rPr>
          <w:rFonts w:ascii="宋体" w:eastAsia="宋体" w:hAnsi="宋体" w:cs="宋体" w:hint="eastAsia"/>
        </w:rPr>
      </w:pPr>
      <w:r w:rsidRPr="00E54228">
        <w:rPr>
          <w:rFonts w:ascii="宋体" w:eastAsia="宋体" w:hAnsi="宋体" w:cs="宋体" w:hint="eastAsia"/>
        </w:rPr>
        <w:t>角色2：我个人认为是觉得如果去体验一个城市，坐公交会不会比坐地铁好一点点？ 如果出行带着目的性，就是我要去哪里的地方或者坐地铁会更快？</w:t>
      </w:r>
    </w:p>
    <w:p w14:paraId="581212F2" w14:textId="77777777" w:rsidR="00741527" w:rsidRPr="00E54228" w:rsidRDefault="00741527" w:rsidP="00741527">
      <w:pPr>
        <w:spacing w:line="360" w:lineRule="auto"/>
        <w:rPr>
          <w:rFonts w:ascii="宋体" w:eastAsia="宋体" w:hAnsi="宋体" w:cs="宋体" w:hint="eastAsia"/>
        </w:rPr>
      </w:pPr>
      <w:r w:rsidRPr="00E54228">
        <w:rPr>
          <w:rFonts w:ascii="宋体" w:eastAsia="宋体" w:hAnsi="宋体" w:cs="宋体" w:hint="eastAsia"/>
        </w:rPr>
        <w:t>角色1：对，不知道该不该加在这里，是因为深圳地铁全都是地下的，所以你也没有什么机会去看外面。就以香港为例，就是香港的东铁线，就是连罗湖跟市区的那条线，它大部分路都跑在地上，所以你可以一路坐一路看风景，</w:t>
      </w:r>
      <w:proofErr w:type="gramStart"/>
      <w:r w:rsidRPr="00E54228">
        <w:rPr>
          <w:rFonts w:ascii="宋体" w:eastAsia="宋体" w:hAnsi="宋体" w:cs="宋体" w:hint="eastAsia"/>
        </w:rPr>
        <w:t>尤其跟</w:t>
      </w:r>
      <w:proofErr w:type="gramEnd"/>
      <w:r w:rsidRPr="00E54228">
        <w:rPr>
          <w:rFonts w:ascii="宋体" w:eastAsia="宋体" w:hAnsi="宋体" w:cs="宋体" w:hint="eastAsia"/>
        </w:rPr>
        <w:t>高铁差不多，或者跟普快差不多，要是能看到风景，也能感受挺多，就是烟火气息，但是我也不知道把地铁摁到地下的决定是怎么想出来的，可能就是有噪音或者其他方面的。我应该没有要说，没事。</w:t>
      </w:r>
    </w:p>
    <w:p w14:paraId="486DA175" w14:textId="77777777" w:rsidR="00741527" w:rsidRPr="00E54228" w:rsidRDefault="00741527" w:rsidP="00741527">
      <w:pPr>
        <w:spacing w:line="360" w:lineRule="auto"/>
        <w:rPr>
          <w:rFonts w:ascii="宋体" w:eastAsia="宋体" w:hAnsi="宋体" w:cs="宋体" w:hint="eastAsia"/>
        </w:rPr>
      </w:pPr>
      <w:r w:rsidRPr="00E54228">
        <w:rPr>
          <w:rFonts w:ascii="宋体" w:eastAsia="宋体" w:hAnsi="宋体" w:cs="宋体" w:hint="eastAsia"/>
        </w:rPr>
        <w:t>角色2：</w:t>
      </w:r>
      <w:proofErr w:type="gramStart"/>
      <w:r w:rsidRPr="00E54228">
        <w:rPr>
          <w:rFonts w:ascii="宋体" w:eastAsia="宋体" w:hAnsi="宋体" w:cs="宋体" w:hint="eastAsia"/>
        </w:rPr>
        <w:t>在坐</w:t>
      </w:r>
      <w:proofErr w:type="gramEnd"/>
      <w:r w:rsidRPr="00E54228">
        <w:rPr>
          <w:rFonts w:ascii="宋体" w:eastAsia="宋体" w:hAnsi="宋体" w:cs="宋体" w:hint="eastAsia"/>
        </w:rPr>
        <w:t>地铁的过程中，您是否有留意过哪些地铁站有一些比较有趣的地方？或者是人气比较高的地铁站？</w:t>
      </w:r>
    </w:p>
    <w:p w14:paraId="30D7F3A6" w14:textId="77777777" w:rsidR="00741527" w:rsidRPr="00E54228" w:rsidRDefault="00741527" w:rsidP="00741527">
      <w:pPr>
        <w:spacing w:line="360" w:lineRule="auto"/>
        <w:rPr>
          <w:rFonts w:ascii="宋体" w:eastAsia="宋体" w:hAnsi="宋体" w:cs="宋体" w:hint="eastAsia"/>
        </w:rPr>
      </w:pPr>
      <w:r w:rsidRPr="00E54228">
        <w:rPr>
          <w:rFonts w:ascii="宋体" w:eastAsia="宋体" w:hAnsi="宋体" w:cs="宋体" w:hint="eastAsia"/>
        </w:rPr>
        <w:t>角色1：比较有趣的地方可能像3期和4期，就指的5号线沿线和6号线、10号线新开通的这些站，每个站都会装一些艺术设施。比如说像5号线的一些</w:t>
      </w:r>
      <w:proofErr w:type="gramStart"/>
      <w:r w:rsidRPr="00E54228">
        <w:rPr>
          <w:rFonts w:ascii="宋体" w:eastAsia="宋体" w:hAnsi="宋体" w:cs="宋体" w:hint="eastAsia"/>
        </w:rPr>
        <w:t>南延站的</w:t>
      </w:r>
      <w:proofErr w:type="gramEnd"/>
      <w:r w:rsidRPr="00E54228">
        <w:rPr>
          <w:rFonts w:ascii="宋体" w:eastAsia="宋体" w:hAnsi="宋体" w:cs="宋体" w:hint="eastAsia"/>
        </w:rPr>
        <w:t>站厅或者站台，装了一些艺术装置，我来找一下，稍等。比如说像这种艺术墙，比如说像上班通勤的时候，可以给大家带来一点压力上的舒缓。但是相比之下，在二期的地铁，大运会前后开通的，我这样说你能马上知道是哪条线吗？</w:t>
      </w:r>
    </w:p>
    <w:p w14:paraId="67AB0197" w14:textId="77777777" w:rsidR="00741527" w:rsidRPr="00E54228" w:rsidRDefault="00741527" w:rsidP="00741527">
      <w:pPr>
        <w:spacing w:line="360" w:lineRule="auto"/>
        <w:rPr>
          <w:rFonts w:ascii="宋体" w:eastAsia="宋体" w:hAnsi="宋体" w:cs="宋体" w:hint="eastAsia"/>
        </w:rPr>
      </w:pPr>
      <w:r w:rsidRPr="00E54228">
        <w:rPr>
          <w:rFonts w:ascii="宋体" w:eastAsia="宋体" w:hAnsi="宋体" w:cs="宋体" w:hint="eastAsia"/>
        </w:rPr>
        <w:t>角色2：并不知道。</w:t>
      </w:r>
    </w:p>
    <w:p w14:paraId="2668F957" w14:textId="77777777" w:rsidR="00741527" w:rsidRPr="00E54228" w:rsidRDefault="00741527" w:rsidP="00741527">
      <w:pPr>
        <w:spacing w:line="360" w:lineRule="auto"/>
        <w:rPr>
          <w:rFonts w:ascii="宋体" w:eastAsia="宋体" w:hAnsi="宋体" w:cs="宋体" w:hint="eastAsia"/>
        </w:rPr>
      </w:pPr>
      <w:r w:rsidRPr="00E54228">
        <w:rPr>
          <w:rFonts w:ascii="宋体" w:eastAsia="宋体" w:hAnsi="宋体" w:cs="宋体" w:hint="eastAsia"/>
        </w:rPr>
        <w:t>角色1：那好我解释清楚一点，没事我解释慢慢说。二期的地铁比如说像3号线、没有延长段的5号线，还有2号线就是二期的地铁，那时候可能因为大运会临近，工期很紧，像5号线的地铁第一期的站点设置的非常的千篇一律，这里可以看，这里可能看不出来，但是比如像5号线的地铁车站里面永远只有4种颜色，就是绿色、黄色、红色还有紫色，就4种颜色，每4个站一轮，不停的轮换，站里也没有其他的艺术设施，灯也比较暗，可能是建的比较久，看起来就会有一些压抑，这时候感觉就是新的站和旧的站区别了两个特点。</w:t>
      </w:r>
    </w:p>
    <w:p w14:paraId="24323F45" w14:textId="77777777" w:rsidR="00741527" w:rsidRPr="00E54228" w:rsidRDefault="00741527" w:rsidP="00741527">
      <w:pPr>
        <w:spacing w:line="360" w:lineRule="auto"/>
        <w:rPr>
          <w:rFonts w:ascii="宋体" w:eastAsia="宋体" w:hAnsi="宋体" w:cs="宋体" w:hint="eastAsia"/>
        </w:rPr>
      </w:pPr>
      <w:r w:rsidRPr="00E54228">
        <w:rPr>
          <w:rFonts w:ascii="宋体" w:eastAsia="宋体" w:hAnsi="宋体" w:cs="宋体" w:hint="eastAsia"/>
        </w:rPr>
        <w:t>角色2：能进入下一个问题吗？</w:t>
      </w:r>
    </w:p>
    <w:p w14:paraId="36B20A8A" w14:textId="77777777" w:rsidR="00741527" w:rsidRPr="00E54228" w:rsidRDefault="00741527" w:rsidP="00741527">
      <w:pPr>
        <w:spacing w:line="360" w:lineRule="auto"/>
        <w:rPr>
          <w:rFonts w:ascii="宋体" w:eastAsia="宋体" w:hAnsi="宋体" w:cs="宋体" w:hint="eastAsia"/>
        </w:rPr>
      </w:pPr>
      <w:r w:rsidRPr="00E54228">
        <w:rPr>
          <w:rFonts w:ascii="宋体" w:eastAsia="宋体" w:hAnsi="宋体" w:cs="宋体" w:hint="eastAsia"/>
        </w:rPr>
        <w:t>角色1：好的。</w:t>
      </w:r>
    </w:p>
    <w:p w14:paraId="674B2D1E" w14:textId="77777777" w:rsidR="00741527" w:rsidRPr="00E54228" w:rsidRDefault="00741527" w:rsidP="00741527">
      <w:pPr>
        <w:spacing w:line="360" w:lineRule="auto"/>
        <w:rPr>
          <w:rFonts w:ascii="宋体" w:eastAsia="宋体" w:hAnsi="宋体" w:cs="宋体" w:hint="eastAsia"/>
        </w:rPr>
      </w:pPr>
      <w:r w:rsidRPr="00E54228">
        <w:rPr>
          <w:rFonts w:ascii="宋体" w:eastAsia="宋体" w:hAnsi="宋体" w:cs="宋体" w:hint="eastAsia"/>
        </w:rPr>
        <w:t>角色2：在有地铁之前，深圳地铁应该是大运会，我记得应该是10年左右？</w:t>
      </w:r>
    </w:p>
    <w:p w14:paraId="4A0EC1B2" w14:textId="51C4007E" w:rsidR="00741527" w:rsidRPr="00E54228" w:rsidRDefault="00741527" w:rsidP="00741527">
      <w:pPr>
        <w:spacing w:line="360" w:lineRule="auto"/>
        <w:rPr>
          <w:rFonts w:ascii="宋体" w:eastAsia="宋体" w:hAnsi="宋体" w:cs="宋体" w:hint="eastAsia"/>
        </w:rPr>
      </w:pPr>
      <w:r w:rsidRPr="00E54228">
        <w:rPr>
          <w:rFonts w:ascii="宋体" w:eastAsia="宋体" w:hAnsi="宋体" w:cs="宋体" w:hint="eastAsia"/>
        </w:rPr>
        <w:t>角色1：</w:t>
      </w:r>
      <w:r w:rsidR="00C22BDD">
        <w:rPr>
          <w:rFonts w:ascii="宋体" w:eastAsia="宋体" w:hAnsi="宋体" w:cs="宋体"/>
        </w:rPr>
        <w:t>10</w:t>
      </w:r>
      <w:r w:rsidR="00C22BDD">
        <w:rPr>
          <w:rFonts w:ascii="宋体" w:eastAsia="宋体" w:hAnsi="宋体" w:cs="宋体" w:hint="eastAsia"/>
        </w:rPr>
        <w:t>年才成网络</w:t>
      </w:r>
      <w:r w:rsidRPr="00E54228">
        <w:rPr>
          <w:rFonts w:ascii="宋体" w:eastAsia="宋体" w:hAnsi="宋体" w:cs="宋体" w:hint="eastAsia"/>
        </w:rPr>
        <w:t>，04年有第一条线。</w:t>
      </w:r>
    </w:p>
    <w:p w14:paraId="3329B5C9" w14:textId="77777777" w:rsidR="00741527" w:rsidRPr="00E54228" w:rsidRDefault="00741527" w:rsidP="00741527">
      <w:pPr>
        <w:spacing w:line="360" w:lineRule="auto"/>
        <w:rPr>
          <w:rFonts w:ascii="宋体" w:eastAsia="宋体" w:hAnsi="宋体" w:cs="宋体" w:hint="eastAsia"/>
        </w:rPr>
      </w:pPr>
      <w:r w:rsidRPr="00E54228">
        <w:rPr>
          <w:rFonts w:ascii="宋体" w:eastAsia="宋体" w:hAnsi="宋体" w:cs="宋体" w:hint="eastAsia"/>
        </w:rPr>
        <w:t>角色2：有地铁之前您的日常出行是怎样的呢？</w:t>
      </w:r>
    </w:p>
    <w:p w14:paraId="622FBDFA" w14:textId="77777777" w:rsidR="00741527" w:rsidRPr="00E54228" w:rsidRDefault="00741527" w:rsidP="00741527">
      <w:pPr>
        <w:spacing w:line="360" w:lineRule="auto"/>
        <w:rPr>
          <w:rFonts w:ascii="宋体" w:eastAsia="宋体" w:hAnsi="宋体" w:cs="宋体" w:hint="eastAsia"/>
        </w:rPr>
      </w:pPr>
      <w:r w:rsidRPr="00E54228">
        <w:rPr>
          <w:rFonts w:ascii="宋体" w:eastAsia="宋体" w:hAnsi="宋体" w:cs="宋体" w:hint="eastAsia"/>
        </w:rPr>
        <w:t>角色1：有地铁之前我那时候挺小的，我弄个地图出来。</w:t>
      </w:r>
    </w:p>
    <w:p w14:paraId="5C98177B" w14:textId="77777777" w:rsidR="00741527" w:rsidRPr="00E54228" w:rsidRDefault="00741527" w:rsidP="00741527">
      <w:pPr>
        <w:spacing w:line="360" w:lineRule="auto"/>
        <w:rPr>
          <w:rFonts w:ascii="宋体" w:eastAsia="宋体" w:hAnsi="宋体" w:cs="宋体" w:hint="eastAsia"/>
        </w:rPr>
      </w:pPr>
      <w:r w:rsidRPr="00E54228">
        <w:rPr>
          <w:rFonts w:ascii="宋体" w:eastAsia="宋体" w:hAnsi="宋体" w:cs="宋体" w:hint="eastAsia"/>
        </w:rPr>
        <w:t>角色2：好的。</w:t>
      </w:r>
    </w:p>
    <w:p w14:paraId="51C9A698" w14:textId="77777777" w:rsidR="00741527" w:rsidRPr="00E54228" w:rsidRDefault="00741527" w:rsidP="00741527">
      <w:pPr>
        <w:spacing w:line="360" w:lineRule="auto"/>
        <w:rPr>
          <w:rFonts w:ascii="宋体" w:eastAsia="宋体" w:hAnsi="宋体" w:cs="宋体" w:hint="eastAsia"/>
        </w:rPr>
      </w:pPr>
      <w:r w:rsidRPr="00E54228">
        <w:rPr>
          <w:rFonts w:ascii="宋体" w:eastAsia="宋体" w:hAnsi="宋体" w:cs="宋体" w:hint="eastAsia"/>
        </w:rPr>
        <w:t>角色1：同学，你去过荔枝公园吗？就问一下</w:t>
      </w:r>
    </w:p>
    <w:p w14:paraId="4008F80D" w14:textId="77777777" w:rsidR="00741527" w:rsidRPr="00E54228" w:rsidRDefault="00741527" w:rsidP="00741527">
      <w:pPr>
        <w:spacing w:line="360" w:lineRule="auto"/>
        <w:rPr>
          <w:rFonts w:ascii="宋体" w:eastAsia="宋体" w:hAnsi="宋体" w:cs="宋体" w:hint="eastAsia"/>
        </w:rPr>
      </w:pPr>
      <w:r w:rsidRPr="00E54228">
        <w:rPr>
          <w:rFonts w:ascii="宋体" w:eastAsia="宋体" w:hAnsi="宋体" w:cs="宋体" w:hint="eastAsia"/>
        </w:rPr>
        <w:t>角色2：没去过，不好意思，我去过华强北倒是。</w:t>
      </w:r>
    </w:p>
    <w:p w14:paraId="3320D49A" w14:textId="77777777" w:rsidR="00741527" w:rsidRPr="00E54228" w:rsidRDefault="00741527" w:rsidP="00741527">
      <w:pPr>
        <w:spacing w:line="360" w:lineRule="auto"/>
        <w:rPr>
          <w:rFonts w:ascii="宋体" w:eastAsia="宋体" w:hAnsi="宋体" w:cs="宋体" w:hint="eastAsia"/>
        </w:rPr>
      </w:pPr>
      <w:r w:rsidRPr="00E54228">
        <w:rPr>
          <w:rFonts w:ascii="宋体" w:eastAsia="宋体" w:hAnsi="宋体" w:cs="宋体" w:hint="eastAsia"/>
        </w:rPr>
        <w:t>角色1：差不多，华强北挺近的，就在这一片。小时候，可能在地铁完全开通比如说4岁之前的话，一般也不会去很远的地方，就是在附近，以走路为主。我就</w:t>
      </w:r>
      <w:proofErr w:type="gramStart"/>
      <w:r w:rsidRPr="00E54228">
        <w:rPr>
          <w:rFonts w:ascii="宋体" w:eastAsia="宋体" w:hAnsi="宋体" w:cs="宋体" w:hint="eastAsia"/>
        </w:rPr>
        <w:t>列两种</w:t>
      </w:r>
      <w:proofErr w:type="gramEnd"/>
      <w:r w:rsidRPr="00E54228">
        <w:rPr>
          <w:rFonts w:ascii="宋体" w:eastAsia="宋体" w:hAnsi="宋体" w:cs="宋体" w:hint="eastAsia"/>
        </w:rPr>
        <w:t>情况，比如第一是如果去大梅沙，这个隧道当时也没有开通，所以说只能走旁边老的就是梧桐山，走老的梧桐山隧道或者走盘山路过去，当时主要的交通工具就是要不是坐大巴，要不就是打出租车过去。另外一种情况比如说我们从老家回来到了火车站，要回家，会坐一个你应该完全没有听说过，深圳曾经有的银绿色的中巴车，我把这个链接发到那个里面，这样子你最后写的时候比较好记。</w:t>
      </w:r>
    </w:p>
    <w:p w14:paraId="0D88F589" w14:textId="77777777" w:rsidR="00741527" w:rsidRPr="00E54228" w:rsidRDefault="00741527" w:rsidP="00741527">
      <w:pPr>
        <w:spacing w:line="360" w:lineRule="auto"/>
        <w:rPr>
          <w:rFonts w:ascii="宋体" w:eastAsia="宋体" w:hAnsi="宋体" w:cs="宋体" w:hint="eastAsia"/>
        </w:rPr>
      </w:pPr>
      <w:r w:rsidRPr="00E54228">
        <w:rPr>
          <w:rFonts w:ascii="宋体" w:eastAsia="宋体" w:hAnsi="宋体" w:cs="宋体" w:hint="eastAsia"/>
        </w:rPr>
        <w:t>角色2：我记得好像在宝安区一带好像还保留了这个东西。</w:t>
      </w:r>
    </w:p>
    <w:p w14:paraId="5A403739" w14:textId="77777777" w:rsidR="00741527" w:rsidRPr="00E54228" w:rsidRDefault="00741527" w:rsidP="00741527">
      <w:pPr>
        <w:spacing w:line="360" w:lineRule="auto"/>
        <w:rPr>
          <w:rFonts w:ascii="宋体" w:eastAsia="宋体" w:hAnsi="宋体" w:cs="宋体" w:hint="eastAsia"/>
        </w:rPr>
      </w:pPr>
      <w:r w:rsidRPr="00E54228">
        <w:rPr>
          <w:rFonts w:ascii="宋体" w:eastAsia="宋体" w:hAnsi="宋体" w:cs="宋体" w:hint="eastAsia"/>
        </w:rPr>
        <w:t>角色1：现在车不是黄色的吗？</w:t>
      </w:r>
    </w:p>
    <w:p w14:paraId="6C937739" w14:textId="77777777" w:rsidR="00741527" w:rsidRPr="00E54228" w:rsidRDefault="00741527" w:rsidP="00741527">
      <w:pPr>
        <w:spacing w:line="360" w:lineRule="auto"/>
        <w:rPr>
          <w:rFonts w:ascii="宋体" w:eastAsia="宋体" w:hAnsi="宋体" w:cs="宋体" w:hint="eastAsia"/>
        </w:rPr>
      </w:pPr>
      <w:r w:rsidRPr="00E54228">
        <w:rPr>
          <w:rFonts w:ascii="宋体" w:eastAsia="宋体" w:hAnsi="宋体" w:cs="宋体" w:hint="eastAsia"/>
        </w:rPr>
        <w:t>角色2：黄色的那个。</w:t>
      </w:r>
    </w:p>
    <w:p w14:paraId="7051A6A9" w14:textId="77777777" w:rsidR="00741527" w:rsidRPr="00E54228" w:rsidRDefault="00741527" w:rsidP="00741527">
      <w:pPr>
        <w:spacing w:line="360" w:lineRule="auto"/>
        <w:rPr>
          <w:rFonts w:ascii="宋体" w:eastAsia="宋体" w:hAnsi="宋体" w:cs="宋体" w:hint="eastAsia"/>
        </w:rPr>
      </w:pPr>
      <w:r w:rsidRPr="00E54228">
        <w:rPr>
          <w:rFonts w:ascii="宋体" w:eastAsia="宋体" w:hAnsi="宋体" w:cs="宋体" w:hint="eastAsia"/>
        </w:rPr>
        <w:t>角色1：这个车跟黄色性质不太一样，这个车是属于个人运营的，你在它运营的路上你招手他就停，就可以上，你跟司机说一声，你就可以下，就类似于很多人共乘的快车，差不多就是这种感觉。</w:t>
      </w:r>
    </w:p>
    <w:p w14:paraId="0773A366" w14:textId="77777777" w:rsidR="00741527" w:rsidRPr="00E54228" w:rsidRDefault="00741527" w:rsidP="00741527">
      <w:pPr>
        <w:spacing w:line="360" w:lineRule="auto"/>
        <w:rPr>
          <w:rFonts w:ascii="宋体" w:eastAsia="宋体" w:hAnsi="宋体" w:cs="宋体" w:hint="eastAsia"/>
        </w:rPr>
      </w:pPr>
      <w:r w:rsidRPr="00E54228">
        <w:rPr>
          <w:rFonts w:ascii="宋体" w:eastAsia="宋体" w:hAnsi="宋体" w:cs="宋体" w:hint="eastAsia"/>
        </w:rPr>
        <w:t>角色2：Ok。</w:t>
      </w:r>
    </w:p>
    <w:p w14:paraId="7A503939" w14:textId="77777777" w:rsidR="00741527" w:rsidRPr="00E54228" w:rsidRDefault="00741527" w:rsidP="00741527">
      <w:pPr>
        <w:spacing w:line="360" w:lineRule="auto"/>
        <w:rPr>
          <w:rFonts w:ascii="宋体" w:eastAsia="宋体" w:hAnsi="宋体" w:cs="宋体" w:hint="eastAsia"/>
        </w:rPr>
      </w:pPr>
      <w:r w:rsidRPr="00E54228">
        <w:rPr>
          <w:rFonts w:ascii="宋体" w:eastAsia="宋体" w:hAnsi="宋体" w:cs="宋体" w:hint="eastAsia"/>
        </w:rPr>
        <w:t>角色1：它非常的方便，但是因为它都是私人运营的，经常可以随便停，最后因为管理的太不规范了，所以后来就被取缔掉了。当时在1号线开通之前，记得最多就是从火车站回家，一般就会坐中巴车。</w:t>
      </w:r>
    </w:p>
    <w:p w14:paraId="72B0303F" w14:textId="77777777" w:rsidR="00741527" w:rsidRPr="00E54228" w:rsidRDefault="00741527" w:rsidP="00741527">
      <w:pPr>
        <w:spacing w:line="360" w:lineRule="auto"/>
        <w:rPr>
          <w:rFonts w:ascii="宋体" w:eastAsia="宋体" w:hAnsi="宋体" w:cs="宋体" w:hint="eastAsia"/>
        </w:rPr>
      </w:pPr>
      <w:r w:rsidRPr="00E54228">
        <w:rPr>
          <w:rFonts w:ascii="宋体" w:eastAsia="宋体" w:hAnsi="宋体" w:cs="宋体" w:hint="eastAsia"/>
        </w:rPr>
        <w:t>角色2：明白。</w:t>
      </w:r>
    </w:p>
    <w:p w14:paraId="6C37DA7E" w14:textId="77777777" w:rsidR="00741527" w:rsidRPr="00E54228" w:rsidRDefault="00741527" w:rsidP="00741527">
      <w:pPr>
        <w:spacing w:line="360" w:lineRule="auto"/>
        <w:rPr>
          <w:rFonts w:ascii="宋体" w:eastAsia="宋体" w:hAnsi="宋体" w:cs="宋体" w:hint="eastAsia"/>
        </w:rPr>
      </w:pPr>
      <w:r w:rsidRPr="00E54228">
        <w:rPr>
          <w:rFonts w:ascii="宋体" w:eastAsia="宋体" w:hAnsi="宋体" w:cs="宋体" w:hint="eastAsia"/>
        </w:rPr>
        <w:t>角色1：主要空间格局，我来看看。小时候在地铁开通之前，可能偶尔去过一两次南山，我的活动范围不会离开罗湖跟福田，空间格局这个问题对我可能是要跳过，因为当时确实很小，记不得多东西。</w:t>
      </w:r>
    </w:p>
    <w:p w14:paraId="35C60C7C" w14:textId="77777777" w:rsidR="00741527" w:rsidRPr="00E54228" w:rsidRDefault="00741527" w:rsidP="00741527">
      <w:pPr>
        <w:spacing w:line="360" w:lineRule="auto"/>
        <w:rPr>
          <w:rFonts w:ascii="宋体" w:eastAsia="宋体" w:hAnsi="宋体" w:cs="宋体" w:hint="eastAsia"/>
        </w:rPr>
      </w:pPr>
      <w:r w:rsidRPr="00E54228">
        <w:rPr>
          <w:rFonts w:ascii="宋体" w:eastAsia="宋体" w:hAnsi="宋体" w:cs="宋体" w:hint="eastAsia"/>
        </w:rPr>
        <w:t>角色2：没关系。</w:t>
      </w:r>
    </w:p>
    <w:p w14:paraId="09D9BC81" w14:textId="77777777" w:rsidR="00741527" w:rsidRPr="00E54228" w:rsidRDefault="00741527" w:rsidP="00741527">
      <w:pPr>
        <w:spacing w:line="360" w:lineRule="auto"/>
        <w:rPr>
          <w:rFonts w:ascii="宋体" w:eastAsia="宋体" w:hAnsi="宋体" w:cs="宋体" w:hint="eastAsia"/>
        </w:rPr>
      </w:pPr>
      <w:r w:rsidRPr="00E54228">
        <w:rPr>
          <w:rFonts w:ascii="宋体" w:eastAsia="宋体" w:hAnsi="宋体" w:cs="宋体" w:hint="eastAsia"/>
        </w:rPr>
        <w:t>角色1：记得很深刻的一点，当时的空间格局记得比较深刻，曾经的深圳人才公园湖是用来考摩托艇比赛的，因为小时候去看过一两次，我找一下，应该有链接。可能已经没了，差不多，那个时候。</w:t>
      </w:r>
    </w:p>
    <w:p w14:paraId="012150F9" w14:textId="77777777" w:rsidR="00741527" w:rsidRPr="00E54228" w:rsidRDefault="00741527" w:rsidP="00741527">
      <w:pPr>
        <w:spacing w:line="360" w:lineRule="auto"/>
        <w:rPr>
          <w:rFonts w:ascii="宋体" w:eastAsia="宋体" w:hAnsi="宋体" w:cs="宋体" w:hint="eastAsia"/>
        </w:rPr>
      </w:pPr>
      <w:r w:rsidRPr="00E54228">
        <w:rPr>
          <w:rFonts w:ascii="宋体" w:eastAsia="宋体" w:hAnsi="宋体" w:cs="宋体" w:hint="eastAsia"/>
        </w:rPr>
        <w:t>角色2：07年的？好早。</w:t>
      </w:r>
    </w:p>
    <w:p w14:paraId="762C0518" w14:textId="160312B0" w:rsidR="00741527" w:rsidRPr="00E54228" w:rsidRDefault="00741527" w:rsidP="00741527">
      <w:pPr>
        <w:spacing w:line="360" w:lineRule="auto"/>
        <w:rPr>
          <w:rFonts w:ascii="宋体" w:eastAsia="宋体" w:hAnsi="宋体" w:cs="宋体" w:hint="eastAsia"/>
        </w:rPr>
      </w:pPr>
      <w:r w:rsidRPr="00E54228">
        <w:rPr>
          <w:rFonts w:ascii="宋体" w:eastAsia="宋体" w:hAnsi="宋体" w:cs="宋体" w:hint="eastAsia"/>
        </w:rPr>
        <w:t>角色1：这种比赛举办到10年左右，就开始建设</w:t>
      </w:r>
      <w:r w:rsidR="00C22BDD">
        <w:rPr>
          <w:rFonts w:ascii="宋体" w:eastAsia="宋体" w:hAnsi="宋体" w:cs="宋体" w:hint="eastAsia"/>
        </w:rPr>
        <w:t>深圳湾</w:t>
      </w:r>
      <w:r w:rsidRPr="00E54228">
        <w:rPr>
          <w:rFonts w:ascii="宋体" w:eastAsia="宋体" w:hAnsi="宋体" w:cs="宋体" w:hint="eastAsia"/>
        </w:rPr>
        <w:t>公园（音）了，这个比赛就不再办了。真正主要交通方式就刚刚讲了一种中巴车，普通的公交车，还有的士。的士从那个时候到现在也没有</w:t>
      </w:r>
      <w:proofErr w:type="gramStart"/>
      <w:r w:rsidRPr="00E54228">
        <w:rPr>
          <w:rFonts w:ascii="宋体" w:eastAsia="宋体" w:hAnsi="宋体" w:cs="宋体" w:hint="eastAsia"/>
        </w:rPr>
        <w:t>涨很多</w:t>
      </w:r>
      <w:proofErr w:type="gramEnd"/>
      <w:r w:rsidRPr="00E54228">
        <w:rPr>
          <w:rFonts w:ascii="宋体" w:eastAsia="宋体" w:hAnsi="宋体" w:cs="宋体" w:hint="eastAsia"/>
        </w:rPr>
        <w:t>的价，那个时候我记得起步价是2块2还是2块钱，是8块钱起步2公里，剩下的每公里2块钱，可能跟现在比没有通货膨胀涨的那么厉害。</w:t>
      </w:r>
    </w:p>
    <w:p w14:paraId="11CC631B" w14:textId="77777777" w:rsidR="00741527" w:rsidRPr="00E54228" w:rsidRDefault="00741527" w:rsidP="00741527">
      <w:pPr>
        <w:spacing w:line="360" w:lineRule="auto"/>
        <w:rPr>
          <w:rFonts w:ascii="宋体" w:eastAsia="宋体" w:hAnsi="宋体" w:cs="宋体" w:hint="eastAsia"/>
        </w:rPr>
      </w:pPr>
      <w:r w:rsidRPr="00E54228">
        <w:rPr>
          <w:rFonts w:ascii="宋体" w:eastAsia="宋体" w:hAnsi="宋体" w:cs="宋体" w:hint="eastAsia"/>
        </w:rPr>
        <w:t>角色2：不过深圳这个地方这么大，本身我觉得就很贵了。</w:t>
      </w:r>
    </w:p>
    <w:p w14:paraId="6902CBB6" w14:textId="77777777" w:rsidR="00741527" w:rsidRPr="00E54228" w:rsidRDefault="00741527" w:rsidP="00741527">
      <w:pPr>
        <w:spacing w:line="360" w:lineRule="auto"/>
        <w:rPr>
          <w:rFonts w:ascii="宋体" w:eastAsia="宋体" w:hAnsi="宋体" w:cs="宋体" w:hint="eastAsia"/>
        </w:rPr>
      </w:pPr>
      <w:r w:rsidRPr="00E54228">
        <w:rPr>
          <w:rFonts w:ascii="宋体" w:eastAsia="宋体" w:hAnsi="宋体" w:cs="宋体" w:hint="eastAsia"/>
        </w:rPr>
        <w:t>角色1：确实。主要的公交线路和公交站点，我们家旁边坐的比较多的一条就是，但是我都已经不记得它的路是怎么开的，我要看一下</w:t>
      </w:r>
    </w:p>
    <w:p w14:paraId="2B4DFB35" w14:textId="77777777" w:rsidR="00741527" w:rsidRPr="00E54228" w:rsidRDefault="00741527" w:rsidP="00741527">
      <w:pPr>
        <w:spacing w:line="360" w:lineRule="auto"/>
        <w:rPr>
          <w:rFonts w:ascii="宋体" w:eastAsia="宋体" w:hAnsi="宋体" w:cs="宋体" w:hint="eastAsia"/>
        </w:rPr>
      </w:pPr>
      <w:r w:rsidRPr="00E54228">
        <w:rPr>
          <w:rFonts w:ascii="宋体" w:eastAsia="宋体" w:hAnsi="宋体" w:cs="宋体" w:hint="eastAsia"/>
        </w:rPr>
        <w:t>角色2：ok。</w:t>
      </w:r>
    </w:p>
    <w:p w14:paraId="69AADDEB" w14:textId="77777777" w:rsidR="00741527" w:rsidRPr="00E54228" w:rsidRDefault="00741527" w:rsidP="00741527">
      <w:pPr>
        <w:spacing w:line="360" w:lineRule="auto"/>
        <w:rPr>
          <w:rFonts w:ascii="宋体" w:eastAsia="宋体" w:hAnsi="宋体" w:cs="宋体" w:hint="eastAsia"/>
        </w:rPr>
      </w:pPr>
      <w:r w:rsidRPr="00E54228">
        <w:rPr>
          <w:rFonts w:ascii="宋体" w:eastAsia="宋体" w:hAnsi="宋体" w:cs="宋体" w:hint="eastAsia"/>
        </w:rPr>
        <w:t>角色1：</w:t>
      </w:r>
      <w:proofErr w:type="gramStart"/>
      <w:r w:rsidRPr="00E54228">
        <w:rPr>
          <w:rFonts w:ascii="宋体" w:eastAsia="宋体" w:hAnsi="宋体" w:cs="宋体" w:hint="eastAsia"/>
        </w:rPr>
        <w:t>这条路它会</w:t>
      </w:r>
      <w:proofErr w:type="gramEnd"/>
      <w:r w:rsidRPr="00E54228">
        <w:rPr>
          <w:rFonts w:ascii="宋体" w:eastAsia="宋体" w:hAnsi="宋体" w:cs="宋体" w:hint="eastAsia"/>
        </w:rPr>
        <w:t>穿越，比如说像东门、中心书城，中心书城在少年宫那一片，因为那时候没有开地铁，去少年宫，还有去少儿图书馆，还有一些地王大厦，这些当时在罗湖福田比较知名的景点，这辆公交车都可以比较火的涵盖，所以小时候记得印象比较深刻的就是坐这个车了。</w:t>
      </w:r>
    </w:p>
    <w:p w14:paraId="5B106D04" w14:textId="77777777" w:rsidR="00741527" w:rsidRPr="00E54228" w:rsidRDefault="00741527" w:rsidP="00741527">
      <w:pPr>
        <w:spacing w:line="360" w:lineRule="auto"/>
        <w:rPr>
          <w:rFonts w:ascii="宋体" w:eastAsia="宋体" w:hAnsi="宋体" w:cs="宋体" w:hint="eastAsia"/>
        </w:rPr>
      </w:pPr>
      <w:r w:rsidRPr="00E54228">
        <w:rPr>
          <w:rFonts w:ascii="宋体" w:eastAsia="宋体" w:hAnsi="宋体" w:cs="宋体" w:hint="eastAsia"/>
        </w:rPr>
        <w:t>角色2：明白。</w:t>
      </w:r>
    </w:p>
    <w:p w14:paraId="20331AD5" w14:textId="3C782784" w:rsidR="00741527" w:rsidRPr="00E54228" w:rsidRDefault="00741527" w:rsidP="00741527">
      <w:pPr>
        <w:spacing w:line="360" w:lineRule="auto"/>
        <w:rPr>
          <w:rFonts w:ascii="宋体" w:eastAsia="宋体" w:hAnsi="宋体" w:cs="宋体" w:hint="eastAsia"/>
        </w:rPr>
      </w:pPr>
      <w:r w:rsidRPr="00E54228">
        <w:rPr>
          <w:rFonts w:ascii="宋体" w:eastAsia="宋体" w:hAnsi="宋体" w:cs="宋体" w:hint="eastAsia"/>
        </w:rPr>
        <w:t>角色1：经历过地铁建设的阶段，这个可以说挺多的。地铁建设第一期的时候，我们家大概在这一片，第一期因为只有科学</w:t>
      </w:r>
      <w:r w:rsidR="00C22BDD">
        <w:rPr>
          <w:rFonts w:ascii="宋体" w:eastAsia="宋体" w:hAnsi="宋体" w:cs="宋体" w:hint="eastAsia"/>
        </w:rPr>
        <w:t>馆</w:t>
      </w:r>
      <w:r w:rsidRPr="00E54228">
        <w:rPr>
          <w:rFonts w:ascii="宋体" w:eastAsia="宋体" w:hAnsi="宋体" w:cs="宋体" w:hint="eastAsia"/>
        </w:rPr>
        <w:t>站，所以第一期建好的时候，我们坐地铁一般都需要从商铺中路（音）走过来，一直走到科学馆站上地铁。第二期的时候，我们家旁边这里有一个站，从2008年开始的时候，这个路口就被围挡上，开始挖地铁了，</w:t>
      </w:r>
      <w:proofErr w:type="gramStart"/>
      <w:r w:rsidRPr="00E54228">
        <w:rPr>
          <w:rFonts w:ascii="宋体" w:eastAsia="宋体" w:hAnsi="宋体" w:cs="宋体" w:hint="eastAsia"/>
        </w:rPr>
        <w:t>谷歌地图</w:t>
      </w:r>
      <w:proofErr w:type="gramEnd"/>
      <w:r w:rsidRPr="00E54228">
        <w:rPr>
          <w:rFonts w:ascii="宋体" w:eastAsia="宋体" w:hAnsi="宋体" w:cs="宋体" w:hint="eastAsia"/>
        </w:rPr>
        <w:t>上应该还能看到之前挖出来的那个东西。我帮你找出来。</w:t>
      </w:r>
    </w:p>
    <w:p w14:paraId="639911D4" w14:textId="77777777" w:rsidR="00741527" w:rsidRPr="00E54228" w:rsidRDefault="00741527" w:rsidP="00741527">
      <w:pPr>
        <w:spacing w:line="360" w:lineRule="auto"/>
        <w:rPr>
          <w:rFonts w:ascii="宋体" w:eastAsia="宋体" w:hAnsi="宋体" w:cs="宋体" w:hint="eastAsia"/>
        </w:rPr>
      </w:pPr>
      <w:r w:rsidRPr="00E54228">
        <w:rPr>
          <w:rFonts w:ascii="宋体" w:eastAsia="宋体" w:hAnsi="宋体" w:cs="宋体" w:hint="eastAsia"/>
        </w:rPr>
        <w:t>角色2：我们这个项目本身就是调查地铁站的历史的时候，是</w:t>
      </w:r>
      <w:proofErr w:type="gramStart"/>
      <w:r w:rsidRPr="00E54228">
        <w:rPr>
          <w:rFonts w:ascii="宋体" w:eastAsia="宋体" w:hAnsi="宋体" w:cs="宋体" w:hint="eastAsia"/>
        </w:rPr>
        <w:t>用谷歌地图</w:t>
      </w:r>
      <w:proofErr w:type="gramEnd"/>
      <w:r w:rsidRPr="00E54228">
        <w:rPr>
          <w:rFonts w:ascii="宋体" w:eastAsia="宋体" w:hAnsi="宋体" w:cs="宋体" w:hint="eastAsia"/>
        </w:rPr>
        <w:t>来进行卫星定位？</w:t>
      </w:r>
    </w:p>
    <w:p w14:paraId="024DD18E" w14:textId="77777777" w:rsidR="00741527" w:rsidRPr="00E54228" w:rsidRDefault="00741527" w:rsidP="00741527">
      <w:pPr>
        <w:spacing w:line="360" w:lineRule="auto"/>
        <w:rPr>
          <w:rFonts w:ascii="宋体" w:eastAsia="宋体" w:hAnsi="宋体" w:cs="宋体" w:hint="eastAsia"/>
        </w:rPr>
      </w:pPr>
      <w:r w:rsidRPr="00E54228">
        <w:rPr>
          <w:rFonts w:ascii="宋体" w:eastAsia="宋体" w:hAnsi="宋体" w:cs="宋体" w:hint="eastAsia"/>
        </w:rPr>
        <w:t>角色1：对，</w:t>
      </w:r>
      <w:proofErr w:type="gramStart"/>
      <w:r w:rsidRPr="00E54228">
        <w:rPr>
          <w:rFonts w:ascii="宋体" w:eastAsia="宋体" w:hAnsi="宋体" w:cs="宋体" w:hint="eastAsia"/>
        </w:rPr>
        <w:t>因为谷歌地图</w:t>
      </w:r>
      <w:proofErr w:type="gramEnd"/>
      <w:r w:rsidRPr="00E54228">
        <w:rPr>
          <w:rFonts w:ascii="宋体" w:eastAsia="宋体" w:hAnsi="宋体" w:cs="宋体" w:hint="eastAsia"/>
        </w:rPr>
        <w:t>可以看到旧的照片，国内那几个都不行，比较的明显。这就是刚刚我跟你说的（00：20：14）路口，这也是6号线都已经修好的，这条最早的，这是03年完全没有修地铁的时候。完全没修地铁的时候，在左边和右边都还是公园，就修地铁的时候，这些公园全部都被占用，用来挖地了，或者是车改道用。 这个地方是我的小学，它03年的时候在重建，我那时候也没有进小学，所以我后来才知道这件事。04年这个，地铁从08年开始挖的，当时在修3号线的时候，是因为在修地铁，地铁旁边这几个公园，尤其是这一片公园变成了板房，给施工的建筑工人住的，这几片未来的几个出入口都被挖开了，应该是在建站内结构，也可以看到这边有比较细的这些若隐若现的路，最开始是在挖这一边的路，这条是上步路，它就改道了，路可能会从这里改过去，这边的路也是类似，这几条都是类似的情况，都是改造的路。它分了两段挖，先挖了主路，再挖了改道的路，就建完了。</w:t>
      </w:r>
    </w:p>
    <w:p w14:paraId="7E6CD866" w14:textId="66816E12" w:rsidR="00741527" w:rsidRPr="00E54228" w:rsidRDefault="00741527" w:rsidP="00741527">
      <w:pPr>
        <w:spacing w:line="360" w:lineRule="auto"/>
        <w:rPr>
          <w:rFonts w:ascii="宋体" w:eastAsia="宋体" w:hAnsi="宋体" w:cs="宋体" w:hint="eastAsia"/>
        </w:rPr>
      </w:pPr>
      <w:r w:rsidRPr="00E54228">
        <w:rPr>
          <w:rFonts w:ascii="宋体" w:eastAsia="宋体" w:hAnsi="宋体" w:cs="宋体" w:hint="eastAsia"/>
        </w:rPr>
        <w:t>生活带来的影响是当时上学很不方便，因为当时地铁也没建好，也没有地下通道，这里一天到晚都在挖，可能每天上学的路都得变个样，有时候要从这些围挡旁边绕过去上学，有时候又要直接从马路上走过去，每次都不一样。而且那时候一下雨，工地里会有很多雨水涌出来，也经常会把鞋子搞湿。</w:t>
      </w:r>
      <w:r w:rsidR="008B60CD">
        <w:rPr>
          <w:rFonts w:ascii="宋体" w:eastAsia="宋体" w:hAnsi="宋体" w:cs="宋体" w:hint="eastAsia"/>
        </w:rPr>
        <w:t>第一段建设好了</w:t>
      </w:r>
      <w:r w:rsidRPr="00E54228">
        <w:rPr>
          <w:rFonts w:ascii="宋体" w:eastAsia="宋体" w:hAnsi="宋体" w:cs="宋体" w:hint="eastAsia"/>
        </w:rPr>
        <w:t>，还有第二段地铁给建设，我不知道该不该骂深圳地铁，当时第一段建设好的时候，（00：22：50）</w:t>
      </w:r>
      <w:proofErr w:type="gramStart"/>
      <w:r w:rsidRPr="00E54228">
        <w:rPr>
          <w:rFonts w:ascii="宋体" w:eastAsia="宋体" w:hAnsi="宋体" w:cs="宋体" w:hint="eastAsia"/>
        </w:rPr>
        <w:t>不</w:t>
      </w:r>
      <w:proofErr w:type="gramEnd"/>
      <w:r w:rsidRPr="00E54228">
        <w:rPr>
          <w:rFonts w:ascii="宋体" w:eastAsia="宋体" w:hAnsi="宋体" w:cs="宋体" w:hint="eastAsia"/>
        </w:rPr>
        <w:t>会通幻城（音），当时没有想到6号线会延到这里来，所以他们根本就没有给新的地铁（00：22：58），这是第一次地铁建设好之后的样子，这些地也被复原回来了，也没有长树，建了一个草坪。</w:t>
      </w:r>
    </w:p>
    <w:p w14:paraId="30B6BA84" w14:textId="77777777" w:rsidR="00741527" w:rsidRPr="00E54228" w:rsidRDefault="00741527" w:rsidP="00741527">
      <w:pPr>
        <w:spacing w:line="360" w:lineRule="auto"/>
        <w:rPr>
          <w:rFonts w:ascii="宋体" w:eastAsia="宋体" w:hAnsi="宋体" w:cs="宋体" w:hint="eastAsia"/>
        </w:rPr>
      </w:pPr>
      <w:r w:rsidRPr="00E54228">
        <w:rPr>
          <w:rFonts w:ascii="宋体" w:eastAsia="宋体" w:hAnsi="宋体" w:cs="宋体" w:hint="eastAsia"/>
        </w:rPr>
        <w:t>是啥时</w:t>
      </w:r>
      <w:proofErr w:type="gramStart"/>
      <w:r w:rsidRPr="00E54228">
        <w:rPr>
          <w:rFonts w:ascii="宋体" w:eastAsia="宋体" w:hAnsi="宋体" w:cs="宋体" w:hint="eastAsia"/>
        </w:rPr>
        <w:t>候开始</w:t>
      </w:r>
      <w:proofErr w:type="gramEnd"/>
      <w:r w:rsidRPr="00E54228">
        <w:rPr>
          <w:rFonts w:ascii="宋体" w:eastAsia="宋体" w:hAnsi="宋体" w:cs="宋体" w:hint="eastAsia"/>
        </w:rPr>
        <w:t>挖？第二期可能15、16年，又开始建6号线，现在又开始建6号线了，之后依然是把地挖开了。这一次建的时候，它同样也改了一次道，但是因为这一次建6号线的时候，主要的站都是在路的这一侧，改的道就只有上坡路南边的这条道改了，北边基本没有什么区别。这次的影响少了很多，一般只要过这个路口，它南边改道，只会影响在这个路口人行道的位置，不会影响其他几个角的位置。后来建好了之后，到现在又恢复回来，之后应该不会再加了。如果在这里有什么话要说就是希望他有远见一点，预留一些结构，不要建了又拆。</w:t>
      </w:r>
    </w:p>
    <w:p w14:paraId="6D1E354A" w14:textId="77777777" w:rsidR="00741527" w:rsidRPr="00E54228" w:rsidRDefault="00741527" w:rsidP="00741527">
      <w:pPr>
        <w:spacing w:line="360" w:lineRule="auto"/>
        <w:rPr>
          <w:rFonts w:ascii="宋体" w:eastAsia="宋体" w:hAnsi="宋体" w:cs="宋体" w:hint="eastAsia"/>
        </w:rPr>
      </w:pPr>
      <w:r w:rsidRPr="00E54228">
        <w:rPr>
          <w:rFonts w:ascii="宋体" w:eastAsia="宋体" w:hAnsi="宋体" w:cs="宋体" w:hint="eastAsia"/>
        </w:rPr>
        <w:t>角色2：好的，明白。</w:t>
      </w:r>
    </w:p>
    <w:p w14:paraId="3AEF41D5" w14:textId="77777777" w:rsidR="00741527" w:rsidRPr="00E54228" w:rsidRDefault="00741527" w:rsidP="00741527">
      <w:pPr>
        <w:spacing w:line="360" w:lineRule="auto"/>
        <w:rPr>
          <w:rFonts w:ascii="宋体" w:eastAsia="宋体" w:hAnsi="宋体" w:cs="宋体" w:hint="eastAsia"/>
        </w:rPr>
      </w:pPr>
      <w:r w:rsidRPr="00E54228">
        <w:rPr>
          <w:rFonts w:ascii="宋体" w:eastAsia="宋体" w:hAnsi="宋体" w:cs="宋体" w:hint="eastAsia"/>
        </w:rPr>
        <w:t>角色1：熟悉的场所中是否有一些因地铁的建设运营发生了巨大的转变？我来想一想，可能也比较有意思，最大的转变可能是罗湖站，因为地铁的运营，专门把整个罗湖的火车站建了一个类似于像深圳</w:t>
      </w:r>
      <w:proofErr w:type="gramStart"/>
      <w:r w:rsidRPr="00E54228">
        <w:rPr>
          <w:rFonts w:ascii="宋体" w:eastAsia="宋体" w:hAnsi="宋体" w:cs="宋体" w:hint="eastAsia"/>
        </w:rPr>
        <w:t>北那种</w:t>
      </w:r>
      <w:proofErr w:type="gramEnd"/>
      <w:r w:rsidRPr="00E54228">
        <w:rPr>
          <w:rFonts w:ascii="宋体" w:eastAsia="宋体" w:hAnsi="宋体" w:cs="宋体" w:hint="eastAsia"/>
        </w:rPr>
        <w:t>交通枢纽的结构，曾经没有地下结构，就是地面一个平层，这个结构让大家方便了很多，比如说你坐地铁或者直接从地铁站出来，在封关之前去香港都非常方便，可以直接从地下走，也不用淋雨不用怎么样。像华强路，华强北这一个片区也是，你有去过华强北博物馆？</w:t>
      </w:r>
    </w:p>
    <w:p w14:paraId="07BD5C3A" w14:textId="77777777" w:rsidR="00741527" w:rsidRPr="00E54228" w:rsidRDefault="00741527" w:rsidP="00741527">
      <w:pPr>
        <w:spacing w:line="360" w:lineRule="auto"/>
        <w:rPr>
          <w:rFonts w:ascii="宋体" w:eastAsia="宋体" w:hAnsi="宋体" w:cs="宋体" w:hint="eastAsia"/>
        </w:rPr>
      </w:pPr>
      <w:r w:rsidRPr="00E54228">
        <w:rPr>
          <w:rFonts w:ascii="宋体" w:eastAsia="宋体" w:hAnsi="宋体" w:cs="宋体" w:hint="eastAsia"/>
        </w:rPr>
        <w:t>角色2：还真没去过。</w:t>
      </w:r>
    </w:p>
    <w:p w14:paraId="0687DA5E" w14:textId="77777777" w:rsidR="00741527" w:rsidRPr="00E54228" w:rsidRDefault="00741527" w:rsidP="00741527">
      <w:pPr>
        <w:spacing w:line="360" w:lineRule="auto"/>
        <w:rPr>
          <w:rFonts w:ascii="宋体" w:eastAsia="宋体" w:hAnsi="宋体" w:cs="宋体" w:hint="eastAsia"/>
        </w:rPr>
      </w:pPr>
      <w:r w:rsidRPr="00E54228">
        <w:rPr>
          <w:rFonts w:ascii="宋体" w:eastAsia="宋体" w:hAnsi="宋体" w:cs="宋体" w:hint="eastAsia"/>
        </w:rPr>
        <w:t>角色1：我找个旧的，不知道找不找得到。华强北曾经这条路是一条车行道，是在建地铁之前。在建了地铁之后，华强北还是去过吧？</w:t>
      </w:r>
    </w:p>
    <w:p w14:paraId="24D0EB97" w14:textId="77777777" w:rsidR="00741527" w:rsidRPr="00E54228" w:rsidRDefault="00741527" w:rsidP="00741527">
      <w:pPr>
        <w:spacing w:line="360" w:lineRule="auto"/>
        <w:rPr>
          <w:rFonts w:ascii="宋体" w:eastAsia="宋体" w:hAnsi="宋体" w:cs="宋体" w:hint="eastAsia"/>
        </w:rPr>
      </w:pPr>
      <w:r w:rsidRPr="00E54228">
        <w:rPr>
          <w:rFonts w:ascii="宋体" w:eastAsia="宋体" w:hAnsi="宋体" w:cs="宋体" w:hint="eastAsia"/>
        </w:rPr>
        <w:t>角色2：去过。</w:t>
      </w:r>
    </w:p>
    <w:p w14:paraId="7DEAD678" w14:textId="77777777" w:rsidR="00741527" w:rsidRPr="00E54228" w:rsidRDefault="00741527" w:rsidP="00741527">
      <w:pPr>
        <w:spacing w:line="360" w:lineRule="auto"/>
        <w:rPr>
          <w:rFonts w:ascii="宋体" w:eastAsia="宋体" w:hAnsi="宋体" w:cs="宋体" w:hint="eastAsia"/>
        </w:rPr>
      </w:pPr>
      <w:r w:rsidRPr="00E54228">
        <w:rPr>
          <w:rFonts w:ascii="宋体" w:eastAsia="宋体" w:hAnsi="宋体" w:cs="宋体" w:hint="eastAsia"/>
        </w:rPr>
        <w:t>角色1：那就懂了，华强北中间现在不是弄了一条很大的商业街吗？上面变成步行街了，因为每建一次地铁这里都要被挖开，华强北的人流量就会受到很大的影响。因为3号线和7号线基本上是挨着建的，华强北从08年左右一直到2015、2016年，一直都是地被挖开的状态，因为这个原因华强北损失了挺多的人流。之前应该去的时候也有发现，地下商业街非常的冷清，很多店铺都关门了，可能就是地铁建设当时没有规划好，导致对这种曾经的商业中心的一些负面的影响。可能不完全是由地铁造成的，但是因为地铁带来的人流量的减少，也对华强北的衰落的占有了不少的部分。当我这是我自己的想法，也不是什么标准的答案。</w:t>
      </w:r>
    </w:p>
    <w:p w14:paraId="3532B8E6" w14:textId="77777777" w:rsidR="00741527" w:rsidRPr="00E54228" w:rsidRDefault="00741527" w:rsidP="00741527">
      <w:pPr>
        <w:spacing w:line="360" w:lineRule="auto"/>
        <w:rPr>
          <w:rFonts w:ascii="宋体" w:eastAsia="宋体" w:hAnsi="宋体" w:cs="宋体" w:hint="eastAsia"/>
        </w:rPr>
      </w:pPr>
      <w:r w:rsidRPr="00E54228">
        <w:rPr>
          <w:rFonts w:ascii="宋体" w:eastAsia="宋体" w:hAnsi="宋体" w:cs="宋体" w:hint="eastAsia"/>
        </w:rPr>
        <w:t>角色2：没问题。</w:t>
      </w:r>
    </w:p>
    <w:p w14:paraId="75EC1A68" w14:textId="77777777" w:rsidR="00741527" w:rsidRPr="00E54228" w:rsidRDefault="00741527" w:rsidP="00741527">
      <w:pPr>
        <w:spacing w:line="360" w:lineRule="auto"/>
        <w:rPr>
          <w:rFonts w:ascii="宋体" w:eastAsia="宋体" w:hAnsi="宋体" w:cs="宋体" w:hint="eastAsia"/>
        </w:rPr>
      </w:pPr>
      <w:r w:rsidRPr="00E54228">
        <w:rPr>
          <w:rFonts w:ascii="宋体" w:eastAsia="宋体" w:hAnsi="宋体" w:cs="宋体" w:hint="eastAsia"/>
        </w:rPr>
        <w:t>角色1：我要继续吗？我讲的会不会太快？记不来？</w:t>
      </w:r>
    </w:p>
    <w:p w14:paraId="7DBDF33A" w14:textId="77777777" w:rsidR="00741527" w:rsidRPr="00E54228" w:rsidRDefault="00741527" w:rsidP="00741527">
      <w:pPr>
        <w:spacing w:line="360" w:lineRule="auto"/>
        <w:rPr>
          <w:rFonts w:ascii="宋体" w:eastAsia="宋体" w:hAnsi="宋体" w:cs="宋体" w:hint="eastAsia"/>
        </w:rPr>
      </w:pPr>
      <w:r w:rsidRPr="00E54228">
        <w:rPr>
          <w:rFonts w:ascii="宋体" w:eastAsia="宋体" w:hAnsi="宋体" w:cs="宋体" w:hint="eastAsia"/>
        </w:rPr>
        <w:t>角色2：可以，没问题。</w:t>
      </w:r>
    </w:p>
    <w:p w14:paraId="7B28E430" w14:textId="77777777" w:rsidR="00741527" w:rsidRPr="00E54228" w:rsidRDefault="00741527" w:rsidP="00741527">
      <w:pPr>
        <w:spacing w:line="360" w:lineRule="auto"/>
        <w:rPr>
          <w:rFonts w:ascii="宋体" w:eastAsia="宋体" w:hAnsi="宋体" w:cs="宋体" w:hint="eastAsia"/>
        </w:rPr>
      </w:pPr>
      <w:r w:rsidRPr="00E54228">
        <w:rPr>
          <w:rFonts w:ascii="宋体" w:eastAsia="宋体" w:hAnsi="宋体" w:cs="宋体" w:hint="eastAsia"/>
        </w:rPr>
        <w:t>角色1：第一次坐地铁是什么时候？就是04年地铁刚刚开通的时候。当时的感受？当时就觉得很有意思，我们中国真是太厉害了。</w:t>
      </w:r>
    </w:p>
    <w:p w14:paraId="6AC709D5" w14:textId="77777777" w:rsidR="00741527" w:rsidRPr="00E54228" w:rsidRDefault="00741527" w:rsidP="00741527">
      <w:pPr>
        <w:spacing w:line="360" w:lineRule="auto"/>
        <w:rPr>
          <w:rFonts w:ascii="宋体" w:eastAsia="宋体" w:hAnsi="宋体" w:cs="宋体" w:hint="eastAsia"/>
        </w:rPr>
      </w:pPr>
      <w:r w:rsidRPr="00E54228">
        <w:rPr>
          <w:rFonts w:ascii="宋体" w:eastAsia="宋体" w:hAnsi="宋体" w:cs="宋体" w:hint="eastAsia"/>
        </w:rPr>
        <w:t>角色2：当时会不会有很多人去扎堆去尝鲜？</w:t>
      </w:r>
    </w:p>
    <w:p w14:paraId="70D12F14" w14:textId="77777777" w:rsidR="00741527" w:rsidRPr="00E54228" w:rsidRDefault="00741527" w:rsidP="00741527">
      <w:pPr>
        <w:spacing w:line="360" w:lineRule="auto"/>
        <w:rPr>
          <w:rFonts w:ascii="宋体" w:eastAsia="宋体" w:hAnsi="宋体" w:cs="宋体" w:hint="eastAsia"/>
        </w:rPr>
      </w:pPr>
      <w:r w:rsidRPr="00E54228">
        <w:rPr>
          <w:rFonts w:ascii="宋体" w:eastAsia="宋体" w:hAnsi="宋体" w:cs="宋体" w:hint="eastAsia"/>
        </w:rPr>
        <w:t>角色1：地铁刚刚开的时候，肯定还是很多人去，但是就算大家扎堆都去，现在人还是没有1号线高峰期的时候人那么多。</w:t>
      </w:r>
    </w:p>
    <w:p w14:paraId="24081877" w14:textId="77777777" w:rsidR="00741527" w:rsidRPr="00E54228" w:rsidRDefault="00741527" w:rsidP="00741527">
      <w:pPr>
        <w:spacing w:line="360" w:lineRule="auto"/>
        <w:rPr>
          <w:rFonts w:ascii="宋体" w:eastAsia="宋体" w:hAnsi="宋体" w:cs="宋体" w:hint="eastAsia"/>
        </w:rPr>
      </w:pPr>
      <w:r w:rsidRPr="00E54228">
        <w:rPr>
          <w:rFonts w:ascii="宋体" w:eastAsia="宋体" w:hAnsi="宋体" w:cs="宋体" w:hint="eastAsia"/>
        </w:rPr>
        <w:t>角色2：ok。</w:t>
      </w:r>
    </w:p>
    <w:p w14:paraId="659F4CFE" w14:textId="77777777" w:rsidR="00741527" w:rsidRPr="00E54228" w:rsidRDefault="00741527" w:rsidP="00741527">
      <w:pPr>
        <w:spacing w:line="360" w:lineRule="auto"/>
        <w:rPr>
          <w:rFonts w:ascii="宋体" w:eastAsia="宋体" w:hAnsi="宋体" w:cs="宋体" w:hint="eastAsia"/>
        </w:rPr>
      </w:pPr>
      <w:r w:rsidRPr="00E54228">
        <w:rPr>
          <w:rFonts w:ascii="宋体" w:eastAsia="宋体" w:hAnsi="宋体" w:cs="宋体" w:hint="eastAsia"/>
        </w:rPr>
        <w:t>角色1：所以可能觉得当时扎堆也没多少人，当时可能深圳人也不是很多，因为</w:t>
      </w:r>
      <w:proofErr w:type="gramStart"/>
      <w:r w:rsidRPr="00E54228">
        <w:rPr>
          <w:rFonts w:ascii="宋体" w:eastAsia="宋体" w:hAnsi="宋体" w:cs="宋体" w:hint="eastAsia"/>
        </w:rPr>
        <w:t>还有关</w:t>
      </w:r>
      <w:proofErr w:type="gramEnd"/>
      <w:r w:rsidRPr="00E54228">
        <w:rPr>
          <w:rFonts w:ascii="宋体" w:eastAsia="宋体" w:hAnsi="宋体" w:cs="宋体" w:hint="eastAsia"/>
        </w:rPr>
        <w:t>内外之分。当时深圳市民总体感受还是挺不错的。可否提供当时照片或视频？</w:t>
      </w:r>
    </w:p>
    <w:p w14:paraId="2B599C38" w14:textId="77777777" w:rsidR="00741527" w:rsidRPr="00E54228" w:rsidRDefault="00741527" w:rsidP="00741527">
      <w:pPr>
        <w:spacing w:line="360" w:lineRule="auto"/>
        <w:rPr>
          <w:rFonts w:ascii="宋体" w:eastAsia="宋体" w:hAnsi="宋体" w:cs="宋体" w:hint="eastAsia"/>
        </w:rPr>
      </w:pPr>
      <w:r w:rsidRPr="00E54228">
        <w:rPr>
          <w:rFonts w:ascii="宋体" w:eastAsia="宋体" w:hAnsi="宋体" w:cs="宋体" w:hint="eastAsia"/>
        </w:rPr>
        <w:t>角色2：没关系。</w:t>
      </w:r>
    </w:p>
    <w:p w14:paraId="27CAD20F" w14:textId="77777777" w:rsidR="00741527" w:rsidRPr="00E54228" w:rsidRDefault="00741527" w:rsidP="00741527">
      <w:pPr>
        <w:spacing w:line="360" w:lineRule="auto"/>
        <w:rPr>
          <w:rFonts w:ascii="宋体" w:eastAsia="宋体" w:hAnsi="宋体" w:cs="宋体" w:hint="eastAsia"/>
        </w:rPr>
      </w:pPr>
      <w:r w:rsidRPr="00E54228">
        <w:rPr>
          <w:rFonts w:ascii="宋体" w:eastAsia="宋体" w:hAnsi="宋体" w:cs="宋体" w:hint="eastAsia"/>
        </w:rPr>
        <w:t>角色1：肯定是没有了。你之前有在</w:t>
      </w:r>
      <w:proofErr w:type="gramStart"/>
      <w:r w:rsidRPr="00E54228">
        <w:rPr>
          <w:rFonts w:ascii="宋体" w:eastAsia="宋体" w:hAnsi="宋体" w:cs="宋体" w:hint="eastAsia"/>
        </w:rPr>
        <w:t>哔</w:t>
      </w:r>
      <w:proofErr w:type="gramEnd"/>
      <w:r w:rsidRPr="00E54228">
        <w:rPr>
          <w:rFonts w:ascii="宋体" w:eastAsia="宋体" w:hAnsi="宋体" w:cs="宋体" w:hint="eastAsia"/>
        </w:rPr>
        <w:t>站上找到过一个就是深圳地铁开通之前的一个？可能</w:t>
      </w:r>
      <w:proofErr w:type="gramStart"/>
      <w:r w:rsidRPr="00E54228">
        <w:rPr>
          <w:rFonts w:ascii="宋体" w:eastAsia="宋体" w:hAnsi="宋体" w:cs="宋体" w:hint="eastAsia"/>
        </w:rPr>
        <w:t>哔</w:t>
      </w:r>
      <w:proofErr w:type="gramEnd"/>
      <w:r w:rsidRPr="00E54228">
        <w:rPr>
          <w:rFonts w:ascii="宋体" w:eastAsia="宋体" w:hAnsi="宋体" w:cs="宋体" w:hint="eastAsia"/>
        </w:rPr>
        <w:t>站上有吧，我也不记得哪里有。我曾经看到过有两个视频，一个是深圳卫</w:t>
      </w:r>
      <w:proofErr w:type="gramStart"/>
      <w:r w:rsidRPr="00E54228">
        <w:rPr>
          <w:rFonts w:ascii="宋体" w:eastAsia="宋体" w:hAnsi="宋体" w:cs="宋体" w:hint="eastAsia"/>
        </w:rPr>
        <w:t>视报道</w:t>
      </w:r>
      <w:proofErr w:type="gramEnd"/>
      <w:r w:rsidRPr="00E54228">
        <w:rPr>
          <w:rFonts w:ascii="宋体" w:eastAsia="宋体" w:hAnsi="宋体" w:cs="宋体" w:hint="eastAsia"/>
        </w:rPr>
        <w:t>的开通那天的，还有一个香港翡翠台报道，应该能在</w:t>
      </w:r>
      <w:proofErr w:type="gramStart"/>
      <w:r w:rsidRPr="00E54228">
        <w:rPr>
          <w:rFonts w:ascii="宋体" w:eastAsia="宋体" w:hAnsi="宋体" w:cs="宋体" w:hint="eastAsia"/>
        </w:rPr>
        <w:t>哔</w:t>
      </w:r>
      <w:proofErr w:type="gramEnd"/>
      <w:r w:rsidRPr="00E54228">
        <w:rPr>
          <w:rFonts w:ascii="宋体" w:eastAsia="宋体" w:hAnsi="宋体" w:cs="宋体" w:hint="eastAsia"/>
        </w:rPr>
        <w:t>站上或者什么地方找到，但我现在又找不到了，前两天我还特意找了一下，比较尴尬。有没有在深圳搬过家？没有。</w:t>
      </w:r>
    </w:p>
    <w:p w14:paraId="2AE94864" w14:textId="77777777" w:rsidR="00741527" w:rsidRPr="00E54228" w:rsidRDefault="00741527" w:rsidP="00741527">
      <w:pPr>
        <w:spacing w:line="360" w:lineRule="auto"/>
        <w:rPr>
          <w:rFonts w:ascii="宋体" w:eastAsia="宋体" w:hAnsi="宋体" w:cs="宋体" w:hint="eastAsia"/>
        </w:rPr>
      </w:pPr>
      <w:r w:rsidRPr="00E54228">
        <w:rPr>
          <w:rFonts w:ascii="宋体" w:eastAsia="宋体" w:hAnsi="宋体" w:cs="宋体" w:hint="eastAsia"/>
        </w:rPr>
        <w:t>角色2：同学，稍稍等一下，我先问一下上一个问题，当时你说有关内外，我也忘了这个问题，关内外，当时深圳出关需要有什么凭证之类的吗？</w:t>
      </w:r>
    </w:p>
    <w:p w14:paraId="528AEDFB" w14:textId="77777777" w:rsidR="00741527" w:rsidRPr="00E54228" w:rsidRDefault="00741527" w:rsidP="00741527">
      <w:pPr>
        <w:spacing w:line="360" w:lineRule="auto"/>
        <w:rPr>
          <w:rFonts w:ascii="宋体" w:eastAsia="宋体" w:hAnsi="宋体" w:cs="宋体" w:hint="eastAsia"/>
        </w:rPr>
      </w:pPr>
      <w:r w:rsidRPr="00E54228">
        <w:rPr>
          <w:rFonts w:ascii="宋体" w:eastAsia="宋体" w:hAnsi="宋体" w:cs="宋体" w:hint="eastAsia"/>
        </w:rPr>
        <w:t>角色1：没有。这个关内</w:t>
      </w:r>
      <w:proofErr w:type="gramStart"/>
      <w:r w:rsidRPr="00E54228">
        <w:rPr>
          <w:rFonts w:ascii="宋体" w:eastAsia="宋体" w:hAnsi="宋体" w:cs="宋体" w:hint="eastAsia"/>
        </w:rPr>
        <w:t>外曾经</w:t>
      </w:r>
      <w:proofErr w:type="gramEnd"/>
      <w:r w:rsidRPr="00E54228">
        <w:rPr>
          <w:rFonts w:ascii="宋体" w:eastAsia="宋体" w:hAnsi="宋体" w:cs="宋体" w:hint="eastAsia"/>
        </w:rPr>
        <w:t>可能需要一个叫什么边防证的，我都不知道了，因为这是02。03年就取消掉了。但是出关，我看一下，比如说像这里去深圳北，去龙华这个位置，大概在梅观路这一片会有一个，在（00：29：29）这里，你就发现这个路不是被撑开了，曾经这个地方有一个类似于深圳过关到香港的那种边检站的设施。</w:t>
      </w:r>
    </w:p>
    <w:p w14:paraId="36D8A53A" w14:textId="77777777" w:rsidR="00741527" w:rsidRPr="00E54228" w:rsidRDefault="00741527" w:rsidP="00741527">
      <w:pPr>
        <w:spacing w:line="360" w:lineRule="auto"/>
        <w:rPr>
          <w:rFonts w:ascii="宋体" w:eastAsia="宋体" w:hAnsi="宋体" w:cs="宋体" w:hint="eastAsia"/>
        </w:rPr>
      </w:pPr>
      <w:r w:rsidRPr="00E54228">
        <w:rPr>
          <w:rFonts w:ascii="宋体" w:eastAsia="宋体" w:hAnsi="宋体" w:cs="宋体" w:hint="eastAsia"/>
        </w:rPr>
        <w:t>角色2：ok。</w:t>
      </w:r>
    </w:p>
    <w:p w14:paraId="30478341" w14:textId="77777777" w:rsidR="00741527" w:rsidRPr="00E54228" w:rsidRDefault="00741527" w:rsidP="00741527">
      <w:pPr>
        <w:spacing w:line="360" w:lineRule="auto"/>
        <w:rPr>
          <w:rFonts w:ascii="宋体" w:eastAsia="宋体" w:hAnsi="宋体" w:cs="宋体" w:hint="eastAsia"/>
        </w:rPr>
      </w:pPr>
      <w:r w:rsidRPr="00E54228">
        <w:rPr>
          <w:rFonts w:ascii="宋体" w:eastAsia="宋体" w:hAnsi="宋体" w:cs="宋体" w:hint="eastAsia"/>
        </w:rPr>
        <w:t>角色1：现在这个边检站设施已经被拆掉了，</w:t>
      </w:r>
      <w:proofErr w:type="gramStart"/>
      <w:r w:rsidRPr="00E54228">
        <w:rPr>
          <w:rFonts w:ascii="宋体" w:eastAsia="宋体" w:hAnsi="宋体" w:cs="宋体" w:hint="eastAsia"/>
        </w:rPr>
        <w:t>曾经没</w:t>
      </w:r>
      <w:proofErr w:type="gramEnd"/>
      <w:r w:rsidRPr="00E54228">
        <w:rPr>
          <w:rFonts w:ascii="宋体" w:eastAsia="宋体" w:hAnsi="宋体" w:cs="宋体" w:hint="eastAsia"/>
        </w:rPr>
        <w:t>被拆掉的时候，就像一个关闭的收费站一样，车过那里的时候必须要减速，这里早晚经常会塞车，之前大家一般住在</w:t>
      </w:r>
      <w:proofErr w:type="gramStart"/>
      <w:r w:rsidRPr="00E54228">
        <w:rPr>
          <w:rFonts w:ascii="宋体" w:eastAsia="宋体" w:hAnsi="宋体" w:cs="宋体" w:hint="eastAsia"/>
        </w:rPr>
        <w:t>关外来</w:t>
      </w:r>
      <w:proofErr w:type="gramEnd"/>
      <w:r w:rsidRPr="00E54228">
        <w:rPr>
          <w:rFonts w:ascii="宋体" w:eastAsia="宋体" w:hAnsi="宋体" w:cs="宋体" w:hint="eastAsia"/>
        </w:rPr>
        <w:t>关内上班的时候也会对这些东西怨声载道，所以印象比较深刻。</w:t>
      </w:r>
    </w:p>
    <w:p w14:paraId="42831EA5" w14:textId="77777777" w:rsidR="00741527" w:rsidRPr="00E54228" w:rsidRDefault="00741527" w:rsidP="00741527">
      <w:pPr>
        <w:spacing w:line="360" w:lineRule="auto"/>
        <w:rPr>
          <w:rFonts w:ascii="宋体" w:eastAsia="宋体" w:hAnsi="宋体" w:cs="宋体" w:hint="eastAsia"/>
        </w:rPr>
      </w:pPr>
      <w:r w:rsidRPr="00E54228">
        <w:rPr>
          <w:rFonts w:ascii="宋体" w:eastAsia="宋体" w:hAnsi="宋体" w:cs="宋体" w:hint="eastAsia"/>
        </w:rPr>
        <w:t>角色2：ok。</w:t>
      </w:r>
    </w:p>
    <w:p w14:paraId="3B3B651A" w14:textId="77777777" w:rsidR="00741527" w:rsidRPr="00E54228" w:rsidRDefault="00741527" w:rsidP="00741527">
      <w:pPr>
        <w:spacing w:line="360" w:lineRule="auto"/>
        <w:rPr>
          <w:rFonts w:ascii="宋体" w:eastAsia="宋体" w:hAnsi="宋体" w:cs="宋体" w:hint="eastAsia"/>
        </w:rPr>
      </w:pPr>
      <w:r w:rsidRPr="00E54228">
        <w:rPr>
          <w:rFonts w:ascii="宋体" w:eastAsia="宋体" w:hAnsi="宋体" w:cs="宋体" w:hint="eastAsia"/>
        </w:rPr>
        <w:t>角色1：南科大不是就在关内外。</w:t>
      </w:r>
    </w:p>
    <w:p w14:paraId="70A26305" w14:textId="77777777" w:rsidR="00741527" w:rsidRPr="00E54228" w:rsidRDefault="00741527" w:rsidP="00741527">
      <w:pPr>
        <w:spacing w:line="360" w:lineRule="auto"/>
        <w:rPr>
          <w:rFonts w:ascii="宋体" w:eastAsia="宋体" w:hAnsi="宋体" w:cs="宋体" w:hint="eastAsia"/>
        </w:rPr>
      </w:pPr>
      <w:r w:rsidRPr="00E54228">
        <w:rPr>
          <w:rFonts w:ascii="宋体" w:eastAsia="宋体" w:hAnsi="宋体" w:cs="宋体" w:hint="eastAsia"/>
        </w:rPr>
        <w:t>角色2：关上。</w:t>
      </w:r>
    </w:p>
    <w:p w14:paraId="20BDA916" w14:textId="77777777" w:rsidR="00741527" w:rsidRPr="00E54228" w:rsidRDefault="00741527" w:rsidP="00741527">
      <w:pPr>
        <w:spacing w:line="360" w:lineRule="auto"/>
        <w:rPr>
          <w:rFonts w:ascii="宋体" w:eastAsia="宋体" w:hAnsi="宋体" w:cs="宋体" w:hint="eastAsia"/>
        </w:rPr>
      </w:pPr>
      <w:r w:rsidRPr="00E54228">
        <w:rPr>
          <w:rFonts w:ascii="宋体" w:eastAsia="宋体" w:hAnsi="宋体" w:cs="宋体" w:hint="eastAsia"/>
        </w:rPr>
        <w:t>角色1：路上。</w:t>
      </w:r>
    </w:p>
    <w:p w14:paraId="270C649F" w14:textId="77777777" w:rsidR="00741527" w:rsidRPr="00E54228" w:rsidRDefault="00741527" w:rsidP="00741527">
      <w:pPr>
        <w:spacing w:line="360" w:lineRule="auto"/>
        <w:rPr>
          <w:rFonts w:ascii="宋体" w:eastAsia="宋体" w:hAnsi="宋体" w:cs="宋体" w:hint="eastAsia"/>
        </w:rPr>
      </w:pPr>
      <w:r w:rsidRPr="00E54228">
        <w:rPr>
          <w:rFonts w:ascii="宋体" w:eastAsia="宋体" w:hAnsi="宋体" w:cs="宋体" w:hint="eastAsia"/>
        </w:rPr>
        <w:t>角色2：二线关路。</w:t>
      </w:r>
    </w:p>
    <w:p w14:paraId="217CE102" w14:textId="77777777" w:rsidR="00741527" w:rsidRPr="00E54228" w:rsidRDefault="00741527" w:rsidP="00741527">
      <w:pPr>
        <w:spacing w:line="360" w:lineRule="auto"/>
        <w:rPr>
          <w:rFonts w:ascii="宋体" w:eastAsia="宋体" w:hAnsi="宋体" w:cs="宋体" w:hint="eastAsia"/>
        </w:rPr>
      </w:pPr>
      <w:r w:rsidRPr="00E54228">
        <w:rPr>
          <w:rFonts w:ascii="宋体" w:eastAsia="宋体" w:hAnsi="宋体" w:cs="宋体" w:hint="eastAsia"/>
        </w:rPr>
        <w:t>角色1：巴士站后面还有个牌子。</w:t>
      </w:r>
    </w:p>
    <w:p w14:paraId="4ED0DAE0" w14:textId="77777777" w:rsidR="00741527" w:rsidRPr="00E54228" w:rsidRDefault="00741527" w:rsidP="00741527">
      <w:pPr>
        <w:spacing w:line="360" w:lineRule="auto"/>
        <w:rPr>
          <w:rFonts w:ascii="宋体" w:eastAsia="宋体" w:hAnsi="宋体" w:cs="宋体" w:hint="eastAsia"/>
        </w:rPr>
      </w:pPr>
      <w:r w:rsidRPr="00E54228">
        <w:rPr>
          <w:rFonts w:ascii="宋体" w:eastAsia="宋体" w:hAnsi="宋体" w:cs="宋体" w:hint="eastAsia"/>
        </w:rPr>
        <w:t>角色2：对，现在已经正式把那块命名为二线关路了吗不是？</w:t>
      </w:r>
    </w:p>
    <w:p w14:paraId="3D69925A" w14:textId="77777777" w:rsidR="00741527" w:rsidRPr="00E54228" w:rsidRDefault="00741527" w:rsidP="00741527">
      <w:pPr>
        <w:spacing w:line="360" w:lineRule="auto"/>
        <w:rPr>
          <w:rFonts w:ascii="宋体" w:eastAsia="宋体" w:hAnsi="宋体" w:cs="宋体" w:hint="eastAsia"/>
        </w:rPr>
      </w:pPr>
      <w:r w:rsidRPr="00E54228">
        <w:rPr>
          <w:rFonts w:ascii="宋体" w:eastAsia="宋体" w:hAnsi="宋体" w:cs="宋体" w:hint="eastAsia"/>
        </w:rPr>
        <w:t>角色1：对，不错。它以前就叫二线巡逻，现在就改这个了。</w:t>
      </w:r>
    </w:p>
    <w:p w14:paraId="16204B68" w14:textId="77777777" w:rsidR="00741527" w:rsidRPr="00E54228" w:rsidRDefault="00741527" w:rsidP="00741527">
      <w:pPr>
        <w:spacing w:line="360" w:lineRule="auto"/>
        <w:rPr>
          <w:rFonts w:ascii="宋体" w:eastAsia="宋体" w:hAnsi="宋体" w:cs="宋体" w:hint="eastAsia"/>
        </w:rPr>
      </w:pPr>
      <w:r w:rsidRPr="00E54228">
        <w:rPr>
          <w:rFonts w:ascii="宋体" w:eastAsia="宋体" w:hAnsi="宋体" w:cs="宋体" w:hint="eastAsia"/>
        </w:rPr>
        <w:t>角色2：就是说深圳地铁是在关撤销之后才建的是吧？</w:t>
      </w:r>
    </w:p>
    <w:p w14:paraId="6FF99DE9" w14:textId="77777777" w:rsidR="00741527" w:rsidRPr="00E54228" w:rsidRDefault="00741527" w:rsidP="00741527">
      <w:pPr>
        <w:spacing w:line="360" w:lineRule="auto"/>
        <w:rPr>
          <w:rFonts w:ascii="宋体" w:eastAsia="宋体" w:hAnsi="宋体" w:cs="宋体" w:hint="eastAsia"/>
        </w:rPr>
      </w:pPr>
      <w:r w:rsidRPr="00E54228">
        <w:rPr>
          <w:rFonts w:ascii="宋体" w:eastAsia="宋体" w:hAnsi="宋体" w:cs="宋体" w:hint="eastAsia"/>
        </w:rPr>
        <w:t>角色1：在行政上撤销了，但是在物理上那些结构在10年左右才拆掉的。</w:t>
      </w:r>
    </w:p>
    <w:p w14:paraId="562BD846" w14:textId="77777777" w:rsidR="00741527" w:rsidRPr="00E54228" w:rsidRDefault="00741527" w:rsidP="00741527">
      <w:pPr>
        <w:spacing w:line="360" w:lineRule="auto"/>
        <w:rPr>
          <w:rFonts w:ascii="宋体" w:eastAsia="宋体" w:hAnsi="宋体" w:cs="宋体" w:hint="eastAsia"/>
        </w:rPr>
      </w:pPr>
      <w:r w:rsidRPr="00E54228">
        <w:rPr>
          <w:rFonts w:ascii="宋体" w:eastAsia="宋体" w:hAnsi="宋体" w:cs="宋体" w:hint="eastAsia"/>
        </w:rPr>
        <w:t>角色2：Ok。</w:t>
      </w:r>
    </w:p>
    <w:p w14:paraId="6B14CD2B" w14:textId="77777777" w:rsidR="00741527" w:rsidRPr="00E54228" w:rsidRDefault="00741527" w:rsidP="00741527">
      <w:pPr>
        <w:spacing w:line="360" w:lineRule="auto"/>
        <w:rPr>
          <w:rFonts w:ascii="宋体" w:eastAsia="宋体" w:hAnsi="宋体" w:cs="宋体" w:hint="eastAsia"/>
        </w:rPr>
      </w:pPr>
      <w:r w:rsidRPr="00E54228">
        <w:rPr>
          <w:rFonts w:ascii="宋体" w:eastAsia="宋体" w:hAnsi="宋体" w:cs="宋体" w:hint="eastAsia"/>
        </w:rPr>
        <w:t>角色1：但是一期的深圳地铁，在10年之前深圳地铁也没有通到关外。这两个可能没有特别强的因果关系或者怎么样。</w:t>
      </w:r>
    </w:p>
    <w:p w14:paraId="180FDF5D" w14:textId="77777777" w:rsidR="00741527" w:rsidRPr="00E54228" w:rsidRDefault="00741527" w:rsidP="00741527">
      <w:pPr>
        <w:spacing w:line="360" w:lineRule="auto"/>
        <w:rPr>
          <w:rFonts w:ascii="宋体" w:eastAsia="宋体" w:hAnsi="宋体" w:cs="宋体" w:hint="eastAsia"/>
        </w:rPr>
      </w:pPr>
      <w:r w:rsidRPr="00E54228">
        <w:rPr>
          <w:rFonts w:ascii="宋体" w:eastAsia="宋体" w:hAnsi="宋体" w:cs="宋体" w:hint="eastAsia"/>
        </w:rPr>
        <w:t>角色2：或者规划的时候会不会考虑？</w:t>
      </w:r>
    </w:p>
    <w:p w14:paraId="33F8A643" w14:textId="77777777" w:rsidR="00741527" w:rsidRPr="00E54228" w:rsidRDefault="00741527" w:rsidP="00741527">
      <w:pPr>
        <w:spacing w:line="360" w:lineRule="auto"/>
        <w:rPr>
          <w:rFonts w:ascii="宋体" w:eastAsia="宋体" w:hAnsi="宋体" w:cs="宋体" w:hint="eastAsia"/>
        </w:rPr>
      </w:pPr>
      <w:r w:rsidRPr="00E54228">
        <w:rPr>
          <w:rFonts w:ascii="宋体" w:eastAsia="宋体" w:hAnsi="宋体" w:cs="宋体" w:hint="eastAsia"/>
        </w:rPr>
        <w:t>角色1：规划的时候可能也考虑到，当时可能深圳政府的预算也不多，可能先在关内修了一下，也许跟这个有关。第7道题我可能直接跳过了，因为我没（00：31：32）</w:t>
      </w:r>
    </w:p>
    <w:p w14:paraId="650F2A02" w14:textId="77777777" w:rsidR="00741527" w:rsidRPr="00E54228" w:rsidRDefault="00741527" w:rsidP="00741527">
      <w:pPr>
        <w:spacing w:line="360" w:lineRule="auto"/>
        <w:rPr>
          <w:rFonts w:ascii="宋体" w:eastAsia="宋体" w:hAnsi="宋体" w:cs="宋体" w:hint="eastAsia"/>
        </w:rPr>
      </w:pPr>
      <w:r w:rsidRPr="00E54228">
        <w:rPr>
          <w:rFonts w:ascii="宋体" w:eastAsia="宋体" w:hAnsi="宋体" w:cs="宋体" w:hint="eastAsia"/>
        </w:rPr>
        <w:t>角色2：没问题。</w:t>
      </w:r>
    </w:p>
    <w:p w14:paraId="11CB8E7C" w14:textId="77777777" w:rsidR="00741527" w:rsidRPr="00E54228" w:rsidRDefault="00741527" w:rsidP="00741527">
      <w:pPr>
        <w:spacing w:line="360" w:lineRule="auto"/>
        <w:rPr>
          <w:rFonts w:ascii="宋体" w:eastAsia="宋体" w:hAnsi="宋体" w:cs="宋体" w:hint="eastAsia"/>
        </w:rPr>
      </w:pPr>
      <w:r w:rsidRPr="00E54228">
        <w:rPr>
          <w:rFonts w:ascii="宋体" w:eastAsia="宋体" w:hAnsi="宋体" w:cs="宋体" w:hint="eastAsia"/>
        </w:rPr>
        <w:t>角色1：ok。比较运营前后给生活带来了什么样的变化？大概就是方便了很多，以及有时候过马路的时候，遇到雨天，可以从地铁给的地下通道过去，非常的方便，像南科大旁边的地铁不是接着商场，也是非常的便利。还有出关就不用再去挤公交车了，跟</w:t>
      </w:r>
      <w:proofErr w:type="gramStart"/>
      <w:r w:rsidRPr="00E54228">
        <w:rPr>
          <w:rFonts w:ascii="宋体" w:eastAsia="宋体" w:hAnsi="宋体" w:cs="宋体" w:hint="eastAsia"/>
        </w:rPr>
        <w:t>零几</w:t>
      </w:r>
      <w:proofErr w:type="gramEnd"/>
      <w:r w:rsidRPr="00E54228">
        <w:rPr>
          <w:rFonts w:ascii="宋体" w:eastAsia="宋体" w:hAnsi="宋体" w:cs="宋体" w:hint="eastAsia"/>
        </w:rPr>
        <w:t>年比，坐地铁还是快很多，而且还比较的稳定。给城市空间格局跟城市气质带来什么变化？</w:t>
      </w:r>
    </w:p>
    <w:p w14:paraId="4925D2E9" w14:textId="77777777" w:rsidR="00741527" w:rsidRPr="00E54228" w:rsidRDefault="00741527" w:rsidP="00741527">
      <w:pPr>
        <w:spacing w:line="360" w:lineRule="auto"/>
        <w:rPr>
          <w:rFonts w:ascii="宋体" w:eastAsia="宋体" w:hAnsi="宋体" w:cs="宋体" w:hint="eastAsia"/>
        </w:rPr>
      </w:pPr>
      <w:r w:rsidRPr="00E54228">
        <w:rPr>
          <w:rFonts w:ascii="宋体" w:eastAsia="宋体" w:hAnsi="宋体" w:cs="宋体" w:hint="eastAsia"/>
        </w:rPr>
        <w:t>角色2：会不会觉得深圳地铁速度会带着深圳越来越卷？</w:t>
      </w:r>
    </w:p>
    <w:p w14:paraId="4B190066" w14:textId="77777777" w:rsidR="00741527" w:rsidRPr="00E54228" w:rsidRDefault="00741527" w:rsidP="00741527">
      <w:pPr>
        <w:spacing w:line="360" w:lineRule="auto"/>
        <w:rPr>
          <w:rFonts w:ascii="宋体" w:eastAsia="宋体" w:hAnsi="宋体" w:cs="宋体" w:hint="eastAsia"/>
        </w:rPr>
      </w:pPr>
      <w:r w:rsidRPr="00E54228">
        <w:rPr>
          <w:rFonts w:ascii="宋体" w:eastAsia="宋体" w:hAnsi="宋体" w:cs="宋体" w:hint="eastAsia"/>
        </w:rPr>
        <w:t>角色1：你是指哪方面的卷？</w:t>
      </w:r>
    </w:p>
    <w:p w14:paraId="19311509" w14:textId="77777777" w:rsidR="00741527" w:rsidRPr="00E54228" w:rsidRDefault="00741527" w:rsidP="00741527">
      <w:pPr>
        <w:spacing w:line="360" w:lineRule="auto"/>
        <w:rPr>
          <w:rFonts w:ascii="宋体" w:eastAsia="宋体" w:hAnsi="宋体" w:cs="宋体" w:hint="eastAsia"/>
        </w:rPr>
      </w:pPr>
      <w:r w:rsidRPr="00E54228">
        <w:rPr>
          <w:rFonts w:ascii="宋体" w:eastAsia="宋体" w:hAnsi="宋体" w:cs="宋体" w:hint="eastAsia"/>
        </w:rPr>
        <w:t>角色2：越来越快，996那种感觉。</w:t>
      </w:r>
    </w:p>
    <w:p w14:paraId="0B00B4CB" w14:textId="77777777" w:rsidR="00741527" w:rsidRPr="00E54228" w:rsidRDefault="00741527" w:rsidP="00741527">
      <w:pPr>
        <w:spacing w:line="360" w:lineRule="auto"/>
        <w:rPr>
          <w:rFonts w:ascii="宋体" w:eastAsia="宋体" w:hAnsi="宋体" w:cs="宋体" w:hint="eastAsia"/>
        </w:rPr>
      </w:pPr>
      <w:r w:rsidRPr="00E54228">
        <w:rPr>
          <w:rFonts w:ascii="宋体" w:eastAsia="宋体" w:hAnsi="宋体" w:cs="宋体" w:hint="eastAsia"/>
        </w:rPr>
        <w:t>角色1：也许会，因为随着地铁的开通，能触及越来越多比较远的住宅区，就是指的后来的人也能上车了，所以大家就会更卷，去更远的地方买房。难道可以这么强行解释吗？不知道该不该？对于南山这一片，尤其是像</w:t>
      </w:r>
      <w:proofErr w:type="gramStart"/>
      <w:r w:rsidRPr="00E54228">
        <w:rPr>
          <w:rFonts w:ascii="宋体" w:eastAsia="宋体" w:hAnsi="宋体" w:cs="宋体" w:hint="eastAsia"/>
        </w:rPr>
        <w:t>科院这一片</w:t>
      </w:r>
      <w:proofErr w:type="gramEnd"/>
      <w:r w:rsidRPr="00E54228">
        <w:rPr>
          <w:rFonts w:ascii="宋体" w:eastAsia="宋体" w:hAnsi="宋体" w:cs="宋体" w:hint="eastAsia"/>
        </w:rPr>
        <w:t>，就地铁这么多年发展了，它一直只有1号线的高新园，还有深大那两个站。情况是越来越恶劣了，可能说你出了这一片以后有更多的路径可以选，但是在那一片就变得很难上地铁。尤其是像高新园，不知道你知不知道之前因为人太多了，还给车站重新施工了一次，多加了几个楼梯。</w:t>
      </w:r>
    </w:p>
    <w:p w14:paraId="35247DE7" w14:textId="77777777" w:rsidR="00741527" w:rsidRPr="00E54228" w:rsidRDefault="00741527" w:rsidP="00741527">
      <w:pPr>
        <w:spacing w:line="360" w:lineRule="auto"/>
        <w:rPr>
          <w:rFonts w:ascii="宋体" w:eastAsia="宋体" w:hAnsi="宋体" w:cs="宋体" w:hint="eastAsia"/>
        </w:rPr>
      </w:pPr>
      <w:r w:rsidRPr="00E54228">
        <w:rPr>
          <w:rFonts w:ascii="宋体" w:eastAsia="宋体" w:hAnsi="宋体" w:cs="宋体" w:hint="eastAsia"/>
        </w:rPr>
        <w:t>角色2：我听说过。</w:t>
      </w:r>
    </w:p>
    <w:p w14:paraId="53FEDC8F" w14:textId="77777777" w:rsidR="00741527" w:rsidRPr="00E54228" w:rsidRDefault="00741527" w:rsidP="00741527">
      <w:pPr>
        <w:spacing w:line="360" w:lineRule="auto"/>
        <w:rPr>
          <w:rFonts w:ascii="宋体" w:eastAsia="宋体" w:hAnsi="宋体" w:cs="宋体" w:hint="eastAsia"/>
        </w:rPr>
      </w:pPr>
      <w:r w:rsidRPr="00E54228">
        <w:rPr>
          <w:rFonts w:ascii="宋体" w:eastAsia="宋体" w:hAnsi="宋体" w:cs="宋体" w:hint="eastAsia"/>
        </w:rPr>
        <w:t>角色1：对，加几个临时楼梯，因为人太多了，导致口太小了。国外其他城市相比深圳地铁什么有值得称道的地方？我感觉在关内或者是不太偏的关外，像南山，它的地铁密度非常的密，比如说像我们家或者华强北那一片，可能一平方公里内，或者每1×1或者2×2公里的方块里面会有三四个地铁站，挺多的，你走路在福田这一片或者是南山中心区这一片，你随便走半小时之内肯定会遇到一个地铁站，非常的方便。需要改进的地方可能就是，速度因为站这么多也没办法提升，需要改进的我个人觉得就是标识系统需要改进，可能之前是不同的线由不同的分公司运营，所以就大家各自为政，每个线设计的风格都不一样，这个不知道你知不知道？如果要写报告可以说一 下。</w:t>
      </w:r>
    </w:p>
    <w:p w14:paraId="73604B63" w14:textId="77777777" w:rsidR="00741527" w:rsidRPr="00E54228" w:rsidRDefault="00741527" w:rsidP="00741527">
      <w:pPr>
        <w:spacing w:line="360" w:lineRule="auto"/>
        <w:rPr>
          <w:rFonts w:ascii="宋体" w:eastAsia="宋体" w:hAnsi="宋体" w:cs="宋体" w:hint="eastAsia"/>
        </w:rPr>
      </w:pPr>
      <w:r w:rsidRPr="00E54228">
        <w:rPr>
          <w:rFonts w:ascii="宋体" w:eastAsia="宋体" w:hAnsi="宋体" w:cs="宋体" w:hint="eastAsia"/>
        </w:rPr>
        <w:t>角色2：ok。</w:t>
      </w:r>
    </w:p>
    <w:p w14:paraId="50391551" w14:textId="77777777" w:rsidR="00741527" w:rsidRPr="00E54228" w:rsidRDefault="00741527" w:rsidP="00741527">
      <w:pPr>
        <w:spacing w:line="360" w:lineRule="auto"/>
        <w:rPr>
          <w:rFonts w:ascii="宋体" w:eastAsia="宋体" w:hAnsi="宋体" w:cs="宋体" w:hint="eastAsia"/>
        </w:rPr>
      </w:pPr>
      <w:r w:rsidRPr="00E54228">
        <w:rPr>
          <w:rFonts w:ascii="宋体" w:eastAsia="宋体" w:hAnsi="宋体" w:cs="宋体" w:hint="eastAsia"/>
        </w:rPr>
        <w:t>角色1：我不知道找不找得到，可能找不到了。在二期的时候，他们统一做了那种离地铁还有多少米的牌子，你应该见过？</w:t>
      </w:r>
    </w:p>
    <w:p w14:paraId="38F3A41C" w14:textId="77777777" w:rsidR="00741527" w:rsidRPr="00E54228" w:rsidRDefault="00741527" w:rsidP="00741527">
      <w:pPr>
        <w:spacing w:line="360" w:lineRule="auto"/>
        <w:rPr>
          <w:rFonts w:ascii="宋体" w:eastAsia="宋体" w:hAnsi="宋体" w:cs="宋体" w:hint="eastAsia"/>
        </w:rPr>
      </w:pPr>
      <w:r w:rsidRPr="00E54228">
        <w:rPr>
          <w:rFonts w:ascii="宋体" w:eastAsia="宋体" w:hAnsi="宋体" w:cs="宋体" w:hint="eastAsia"/>
        </w:rPr>
        <w:t>角色2：就是离地铁站你还要排个几分钟？</w:t>
      </w:r>
    </w:p>
    <w:p w14:paraId="75EB9E49" w14:textId="77777777" w:rsidR="00741527" w:rsidRPr="00E54228" w:rsidRDefault="00741527" w:rsidP="00741527">
      <w:pPr>
        <w:spacing w:line="360" w:lineRule="auto"/>
        <w:rPr>
          <w:rFonts w:ascii="宋体" w:eastAsia="宋体" w:hAnsi="宋体" w:cs="宋体" w:hint="eastAsia"/>
        </w:rPr>
      </w:pPr>
      <w:r w:rsidRPr="00E54228">
        <w:rPr>
          <w:rFonts w:ascii="宋体" w:eastAsia="宋体" w:hAnsi="宋体" w:cs="宋体" w:hint="eastAsia"/>
        </w:rPr>
        <w:t>角色1：对吧？你还要走几分钟的。</w:t>
      </w:r>
    </w:p>
    <w:p w14:paraId="6B2447BC" w14:textId="77777777" w:rsidR="00741527" w:rsidRPr="00E54228" w:rsidRDefault="00741527" w:rsidP="00741527">
      <w:pPr>
        <w:spacing w:line="360" w:lineRule="auto"/>
        <w:rPr>
          <w:rFonts w:ascii="宋体" w:eastAsia="宋体" w:hAnsi="宋体" w:cs="宋体" w:hint="eastAsia"/>
        </w:rPr>
      </w:pPr>
      <w:r w:rsidRPr="00E54228">
        <w:rPr>
          <w:rFonts w:ascii="宋体" w:eastAsia="宋体" w:hAnsi="宋体" w:cs="宋体" w:hint="eastAsia"/>
        </w:rPr>
        <w:t>角色2：对。</w:t>
      </w:r>
    </w:p>
    <w:p w14:paraId="69E0E2D1" w14:textId="3CB1D34A" w:rsidR="00741527" w:rsidRPr="00E54228" w:rsidRDefault="00741527" w:rsidP="00741527">
      <w:pPr>
        <w:spacing w:line="360" w:lineRule="auto"/>
        <w:rPr>
          <w:rFonts w:ascii="宋体" w:eastAsia="宋体" w:hAnsi="宋体" w:cs="宋体" w:hint="eastAsia"/>
        </w:rPr>
      </w:pPr>
      <w:r w:rsidRPr="00E54228">
        <w:rPr>
          <w:rFonts w:ascii="宋体" w:eastAsia="宋体" w:hAnsi="宋体" w:cs="宋体" w:hint="eastAsia"/>
        </w:rPr>
        <w:t>角色1：在外面，当时二期的时候他们做的非常的不细心，把整个三号线沿线的Metro标识写成了Met</w:t>
      </w:r>
      <w:r w:rsidR="008349F2">
        <w:rPr>
          <w:rFonts w:ascii="宋体" w:eastAsia="宋体" w:hAnsi="宋体" w:cs="宋体" w:hint="eastAsia"/>
        </w:rPr>
        <w:t>r</w:t>
      </w:r>
      <w:r w:rsidRPr="00E54228">
        <w:rPr>
          <w:rFonts w:ascii="宋体" w:eastAsia="宋体" w:hAnsi="宋体" w:cs="宋体" w:hint="eastAsia"/>
        </w:rPr>
        <w:t>0，数字零。</w:t>
      </w:r>
    </w:p>
    <w:p w14:paraId="736A5EF0" w14:textId="77777777" w:rsidR="00741527" w:rsidRPr="00E54228" w:rsidRDefault="00741527" w:rsidP="00741527">
      <w:pPr>
        <w:spacing w:line="360" w:lineRule="auto"/>
        <w:rPr>
          <w:rFonts w:ascii="宋体" w:eastAsia="宋体" w:hAnsi="宋体" w:cs="宋体" w:hint="eastAsia"/>
        </w:rPr>
      </w:pPr>
      <w:r w:rsidRPr="00E54228">
        <w:rPr>
          <w:rFonts w:ascii="宋体" w:eastAsia="宋体" w:hAnsi="宋体" w:cs="宋体" w:hint="eastAsia"/>
        </w:rPr>
        <w:t>角色2：明白，ok。</w:t>
      </w:r>
    </w:p>
    <w:p w14:paraId="52C9166C" w14:textId="77777777" w:rsidR="00741527" w:rsidRPr="00E54228" w:rsidRDefault="00741527" w:rsidP="00741527">
      <w:pPr>
        <w:spacing w:line="360" w:lineRule="auto"/>
        <w:rPr>
          <w:rFonts w:ascii="宋体" w:eastAsia="宋体" w:hAnsi="宋体" w:cs="宋体" w:hint="eastAsia"/>
        </w:rPr>
      </w:pPr>
      <w:r w:rsidRPr="00E54228">
        <w:rPr>
          <w:rFonts w:ascii="宋体" w:eastAsia="宋体" w:hAnsi="宋体" w:cs="宋体" w:hint="eastAsia"/>
        </w:rPr>
        <w:t>角色1：而且这个牌子立了非常的久，一直到6号线，就像我们家旁边，因为原来是3号线，一直到6号线开通的时候，才把牌子换成正确的，可能以后需要在标识设计这方面多上点心。但我觉得新建的地铁站就这方面也做得好很多。做的最不好的就是二期的时候，就是3号线、5号线、2号线一期的时候。需要改进的地方，我不知道跟地铁有没有关系，更希望重新对</w:t>
      </w:r>
      <w:proofErr w:type="gramStart"/>
      <w:r w:rsidRPr="00E54228">
        <w:rPr>
          <w:rFonts w:ascii="宋体" w:eastAsia="宋体" w:hAnsi="宋体" w:cs="宋体" w:hint="eastAsia"/>
        </w:rPr>
        <w:t>公交线做一些</w:t>
      </w:r>
      <w:proofErr w:type="gramEnd"/>
      <w:r w:rsidRPr="00E54228">
        <w:rPr>
          <w:rFonts w:ascii="宋体" w:eastAsia="宋体" w:hAnsi="宋体" w:cs="宋体" w:hint="eastAsia"/>
        </w:rPr>
        <w:t>编排，让公交和地铁的换乘能够比较的流畅，可以学习香港，在某些大的地铁站旁边建一个比较大的公交总站，让很多车可以从那里发出来，可以减少一些目前已经跟地铁站平行，又客流量很少的车。我感觉现在深圳的公交车平日非高峰时段的时候，车里的人非常的少，感觉就是有某一种程度的浪费，有一些。</w:t>
      </w:r>
    </w:p>
    <w:p w14:paraId="076E032E" w14:textId="77777777" w:rsidR="00741527" w:rsidRPr="00E54228" w:rsidRDefault="00741527" w:rsidP="00741527">
      <w:pPr>
        <w:spacing w:line="360" w:lineRule="auto"/>
        <w:rPr>
          <w:rFonts w:ascii="宋体" w:eastAsia="宋体" w:hAnsi="宋体" w:cs="宋体" w:hint="eastAsia"/>
        </w:rPr>
      </w:pPr>
      <w:r w:rsidRPr="00E54228">
        <w:rPr>
          <w:rFonts w:ascii="宋体" w:eastAsia="宋体" w:hAnsi="宋体" w:cs="宋体" w:hint="eastAsia"/>
        </w:rPr>
        <w:t>角色2：我也观察到有几个公交站，在地铁站旁边，像世界之窗总站，还有我记得曹普（音）还有一个很大的公交站台，有大概3条线或者4条线，每条线两个站台。</w:t>
      </w:r>
    </w:p>
    <w:p w14:paraId="227CBC4D" w14:textId="77777777" w:rsidR="00741527" w:rsidRPr="00E54228" w:rsidRDefault="00741527" w:rsidP="00741527">
      <w:pPr>
        <w:spacing w:line="360" w:lineRule="auto"/>
        <w:rPr>
          <w:rFonts w:ascii="宋体" w:eastAsia="宋体" w:hAnsi="宋体" w:cs="宋体" w:hint="eastAsia"/>
        </w:rPr>
      </w:pPr>
      <w:r w:rsidRPr="00E54228">
        <w:rPr>
          <w:rFonts w:ascii="宋体" w:eastAsia="宋体" w:hAnsi="宋体" w:cs="宋体" w:hint="eastAsia"/>
        </w:rPr>
        <w:t>角色1：也不方便多建，但是像宝能城公交总站一直没有开，可能像宝能城那个</w:t>
      </w:r>
      <w:proofErr w:type="gramStart"/>
      <w:r w:rsidRPr="00E54228">
        <w:rPr>
          <w:rFonts w:ascii="宋体" w:eastAsia="宋体" w:hAnsi="宋体" w:cs="宋体" w:hint="eastAsia"/>
        </w:rPr>
        <w:t>站对于</w:t>
      </w:r>
      <w:proofErr w:type="gramEnd"/>
      <w:r w:rsidRPr="00E54228">
        <w:rPr>
          <w:rFonts w:ascii="宋体" w:eastAsia="宋体" w:hAnsi="宋体" w:cs="宋体" w:hint="eastAsia"/>
        </w:rPr>
        <w:t>去（00：37：02）上班的人来说可能是一个比较好的选择。现在深圳新建的商场里都会包含这种设施了，未来也会越来越好，最好能优化一下公交线路，就感觉现在公交线路有一些不是很合理的，有一些跟地铁高度重叠，导致人很少。有一些站停的太频繁了，可能它三四百米就停一站，坐到最后可能都要坐晕车了，有这种感觉。</w:t>
      </w:r>
    </w:p>
    <w:p w14:paraId="26509F7B" w14:textId="56001A65" w:rsidR="00741527" w:rsidRPr="00E54228" w:rsidRDefault="00741527" w:rsidP="00741527">
      <w:pPr>
        <w:spacing w:line="360" w:lineRule="auto"/>
        <w:rPr>
          <w:rFonts w:ascii="宋体" w:eastAsia="宋体" w:hAnsi="宋体" w:cs="宋体" w:hint="eastAsia"/>
        </w:rPr>
      </w:pPr>
      <w:r w:rsidRPr="00E54228">
        <w:rPr>
          <w:rFonts w:ascii="宋体" w:eastAsia="宋体" w:hAnsi="宋体" w:cs="宋体" w:hint="eastAsia"/>
        </w:rPr>
        <w:t>角色2：我夹点私货，深圳</w:t>
      </w:r>
      <w:r w:rsidR="008349F2">
        <w:rPr>
          <w:rFonts w:ascii="宋体" w:eastAsia="宋体" w:hAnsi="宋体" w:cs="宋体" w:hint="eastAsia"/>
        </w:rPr>
        <w:t>地铁</w:t>
      </w:r>
      <w:r w:rsidRPr="00E54228">
        <w:rPr>
          <w:rFonts w:ascii="宋体" w:eastAsia="宋体" w:hAnsi="宋体" w:cs="宋体" w:hint="eastAsia"/>
        </w:rPr>
        <w:t>曾经发过一个宣传片，叫奋斗者不寂寞。开头第一句话，你总是自觉加班。当时引起了非常大的争议，说是深圳地铁也是996的帮凶。我当时问说会不会让人更卷，就是因为这个宣传片。</w:t>
      </w:r>
    </w:p>
    <w:p w14:paraId="7E02EC6D" w14:textId="77777777" w:rsidR="00741527" w:rsidRPr="00E54228" w:rsidRDefault="00741527" w:rsidP="00741527">
      <w:pPr>
        <w:spacing w:line="360" w:lineRule="auto"/>
        <w:rPr>
          <w:rFonts w:ascii="宋体" w:eastAsia="宋体" w:hAnsi="宋体" w:cs="宋体" w:hint="eastAsia"/>
        </w:rPr>
      </w:pPr>
      <w:r w:rsidRPr="00E54228">
        <w:rPr>
          <w:rFonts w:ascii="宋体" w:eastAsia="宋体" w:hAnsi="宋体" w:cs="宋体" w:hint="eastAsia"/>
        </w:rPr>
        <w:t>角色1：明白，但是只能说地铁是一个承办方，这种片子不是最开始立项，一般也就是政府立的，所以政府才是996的罪魁祸首。</w:t>
      </w:r>
    </w:p>
    <w:p w14:paraId="788EDE88" w14:textId="605A8765" w:rsidR="00741527" w:rsidRPr="00E54228" w:rsidRDefault="00741527" w:rsidP="00741527">
      <w:pPr>
        <w:spacing w:line="360" w:lineRule="auto"/>
        <w:rPr>
          <w:rFonts w:ascii="宋体" w:eastAsia="宋体" w:hAnsi="宋体" w:cs="宋体" w:hint="eastAsia"/>
        </w:rPr>
      </w:pPr>
      <w:r w:rsidRPr="00E54228">
        <w:rPr>
          <w:rFonts w:ascii="宋体" w:eastAsia="宋体" w:hAnsi="宋体" w:cs="宋体" w:hint="eastAsia"/>
        </w:rPr>
        <w:t>角色1：确实深圳给企业的</w:t>
      </w:r>
      <w:r w:rsidR="008349F2">
        <w:rPr>
          <w:rFonts w:ascii="宋体" w:eastAsia="宋体" w:hAnsi="宋体" w:cs="宋体" w:hint="eastAsia"/>
        </w:rPr>
        <w:t>（员工福利）</w:t>
      </w:r>
      <w:r w:rsidRPr="00E54228">
        <w:rPr>
          <w:rFonts w:ascii="宋体" w:eastAsia="宋体" w:hAnsi="宋体" w:cs="宋体" w:hint="eastAsia"/>
        </w:rPr>
        <w:t>压力可能太少了，有一种不良的导向，导致企业觉得鼓励大家有更高的业绩，所以就要加班，这种感觉，可能跟地铁也没有关系，地铁只是工具而已，重要的是人。</w:t>
      </w:r>
    </w:p>
    <w:p w14:paraId="1BFC00F1" w14:textId="77777777" w:rsidR="00741527" w:rsidRPr="00E54228" w:rsidRDefault="00741527" w:rsidP="00741527">
      <w:pPr>
        <w:spacing w:line="360" w:lineRule="auto"/>
        <w:rPr>
          <w:rFonts w:ascii="宋体" w:eastAsia="宋体" w:hAnsi="宋体" w:cs="宋体" w:hint="eastAsia"/>
        </w:rPr>
      </w:pPr>
      <w:r w:rsidRPr="00E54228">
        <w:rPr>
          <w:rFonts w:ascii="宋体" w:eastAsia="宋体" w:hAnsi="宋体" w:cs="宋体" w:hint="eastAsia"/>
        </w:rPr>
        <w:t>角色2：好。</w:t>
      </w:r>
    </w:p>
    <w:p w14:paraId="2DBCE901" w14:textId="77777777" w:rsidR="00741527" w:rsidRPr="00E54228" w:rsidRDefault="00741527" w:rsidP="00741527">
      <w:pPr>
        <w:spacing w:line="360" w:lineRule="auto"/>
        <w:rPr>
          <w:rFonts w:ascii="宋体" w:eastAsia="宋体" w:hAnsi="宋体" w:cs="宋体" w:hint="eastAsia"/>
        </w:rPr>
      </w:pPr>
      <w:r w:rsidRPr="00E54228">
        <w:rPr>
          <w:rFonts w:ascii="宋体" w:eastAsia="宋体" w:hAnsi="宋体" w:cs="宋体" w:hint="eastAsia"/>
        </w:rPr>
        <w:t>角色1：那行。还要问啥吗？</w:t>
      </w:r>
    </w:p>
    <w:p w14:paraId="4343A1D5" w14:textId="77777777" w:rsidR="00741527" w:rsidRPr="00E54228" w:rsidRDefault="00741527" w:rsidP="00741527">
      <w:pPr>
        <w:spacing w:line="360" w:lineRule="auto"/>
        <w:rPr>
          <w:rFonts w:ascii="宋体" w:eastAsia="宋体" w:hAnsi="宋体" w:cs="宋体" w:hint="eastAsia"/>
        </w:rPr>
      </w:pPr>
      <w:r w:rsidRPr="00E54228">
        <w:rPr>
          <w:rFonts w:ascii="宋体" w:eastAsia="宋体" w:hAnsi="宋体" w:cs="宋体" w:hint="eastAsia"/>
        </w:rPr>
        <w:t>角色2：没什么问题了，总结一下您对深圳地铁有什么感想？对深圳地铁有一些什么建议？</w:t>
      </w:r>
    </w:p>
    <w:p w14:paraId="14A43363" w14:textId="77777777" w:rsidR="00741527" w:rsidRPr="00E54228" w:rsidRDefault="00741527" w:rsidP="00741527">
      <w:pPr>
        <w:spacing w:line="360" w:lineRule="auto"/>
        <w:rPr>
          <w:rFonts w:ascii="宋体" w:eastAsia="宋体" w:hAnsi="宋体" w:cs="宋体" w:hint="eastAsia"/>
        </w:rPr>
      </w:pPr>
      <w:r w:rsidRPr="00E54228">
        <w:rPr>
          <w:rFonts w:ascii="宋体" w:eastAsia="宋体" w:hAnsi="宋体" w:cs="宋体" w:hint="eastAsia"/>
        </w:rPr>
        <w:t>角色1：建议可能在未来建的时候，我想一下，这也是个人私货，第一就是标识设计的好看一点或者规范一点，现在还是挺乱的,国内的设计像跟欧美或者新加坡香港比，国内的标识看起来都挺乱的，不够统一，就有点令人烦人。还有增强地铁跟公交的连接，以及不要再把那么多的地铁按到地下去了。按到地下去，第一是因为在地下，地下有隧道，地铁的声音跟在</w:t>
      </w:r>
      <w:proofErr w:type="gramStart"/>
      <w:r w:rsidRPr="00E54228">
        <w:rPr>
          <w:rFonts w:ascii="宋体" w:eastAsia="宋体" w:hAnsi="宋体" w:cs="宋体" w:hint="eastAsia"/>
        </w:rPr>
        <w:t>地上比吵很多</w:t>
      </w:r>
      <w:proofErr w:type="gramEnd"/>
      <w:r w:rsidRPr="00E54228">
        <w:rPr>
          <w:rFonts w:ascii="宋体" w:eastAsia="宋体" w:hAnsi="宋体" w:cs="宋体" w:hint="eastAsia"/>
        </w:rPr>
        <w:t>。你可以体验到5号线在</w:t>
      </w:r>
      <w:proofErr w:type="gramStart"/>
      <w:r w:rsidRPr="00E54228">
        <w:rPr>
          <w:rFonts w:ascii="宋体" w:eastAsia="宋体" w:hAnsi="宋体" w:cs="宋体" w:hint="eastAsia"/>
        </w:rPr>
        <w:t>长岭皮那一段</w:t>
      </w:r>
      <w:proofErr w:type="gramEnd"/>
      <w:r w:rsidRPr="00E54228">
        <w:rPr>
          <w:rFonts w:ascii="宋体" w:eastAsia="宋体" w:hAnsi="宋体" w:cs="宋体" w:hint="eastAsia"/>
        </w:rPr>
        <w:t>和在地下比，就是那段声音会很小。</w:t>
      </w:r>
    </w:p>
    <w:p w14:paraId="7A54099E" w14:textId="77777777" w:rsidR="00741527" w:rsidRPr="00E54228" w:rsidRDefault="00741527" w:rsidP="00741527">
      <w:pPr>
        <w:spacing w:line="360" w:lineRule="auto"/>
        <w:rPr>
          <w:rFonts w:ascii="宋体" w:eastAsia="宋体" w:hAnsi="宋体" w:cs="宋体" w:hint="eastAsia"/>
        </w:rPr>
      </w:pPr>
      <w:r w:rsidRPr="00E54228">
        <w:rPr>
          <w:rFonts w:ascii="宋体" w:eastAsia="宋体" w:hAnsi="宋体" w:cs="宋体" w:hint="eastAsia"/>
        </w:rPr>
        <w:t>角色2：对的。</w:t>
      </w:r>
    </w:p>
    <w:p w14:paraId="0501FC7F" w14:textId="77777777" w:rsidR="00741527" w:rsidRPr="00E54228" w:rsidRDefault="00741527" w:rsidP="00741527">
      <w:pPr>
        <w:spacing w:line="360" w:lineRule="auto"/>
        <w:rPr>
          <w:rFonts w:ascii="宋体" w:eastAsia="宋体" w:hAnsi="宋体" w:cs="宋体" w:hint="eastAsia"/>
        </w:rPr>
      </w:pPr>
      <w:r w:rsidRPr="00E54228">
        <w:rPr>
          <w:rFonts w:ascii="宋体" w:eastAsia="宋体" w:hAnsi="宋体" w:cs="宋体" w:hint="eastAsia"/>
        </w:rPr>
        <w:t>角色1：还有摁到地下会花很多的钱，也不利于地铁修的速度，摁到地下修的很慢。可能在地上的唯一缺陷就是刮风下雨的时候，有可能地铁不太容易运营。还有，地铁未来有远见一些，可以多设计一些车辆，像1、2、3、4、5都是4节车厢，现在看起来不太够用了，未来可以规划更长远一些。我当然</w:t>
      </w:r>
      <w:proofErr w:type="gramStart"/>
      <w:r w:rsidRPr="00E54228">
        <w:rPr>
          <w:rFonts w:ascii="宋体" w:eastAsia="宋体" w:hAnsi="宋体" w:cs="宋体" w:hint="eastAsia"/>
        </w:rPr>
        <w:t>希望站</w:t>
      </w:r>
      <w:proofErr w:type="gramEnd"/>
      <w:r w:rsidRPr="00E54228">
        <w:rPr>
          <w:rFonts w:ascii="宋体" w:eastAsia="宋体" w:hAnsi="宋体" w:cs="宋体" w:hint="eastAsia"/>
        </w:rPr>
        <w:t>越走越好，但是最好能快速跳过施工的阶段，直接看到站是更好的了。就这样了，我可以问一下，这是你们课的项目？还是说这是社科中心的项目？</w:t>
      </w:r>
    </w:p>
    <w:p w14:paraId="38403E9F" w14:textId="77777777" w:rsidR="00741527" w:rsidRPr="00E54228" w:rsidRDefault="00741527" w:rsidP="00741527">
      <w:pPr>
        <w:spacing w:line="360" w:lineRule="auto"/>
        <w:rPr>
          <w:rFonts w:ascii="宋体" w:eastAsia="宋体" w:hAnsi="宋体" w:cs="宋体" w:hint="eastAsia"/>
        </w:rPr>
      </w:pPr>
      <w:r w:rsidRPr="00E54228">
        <w:rPr>
          <w:rFonts w:ascii="宋体" w:eastAsia="宋体" w:hAnsi="宋体" w:cs="宋体" w:hint="eastAsia"/>
        </w:rPr>
        <w:t>角色2：这是社会科学研究院王丽丽教授的一个课题的项目。</w:t>
      </w:r>
    </w:p>
    <w:p w14:paraId="13AF333B" w14:textId="77777777" w:rsidR="00741527" w:rsidRPr="00E54228" w:rsidRDefault="00741527" w:rsidP="00741527">
      <w:pPr>
        <w:spacing w:line="360" w:lineRule="auto"/>
        <w:rPr>
          <w:rFonts w:ascii="宋体" w:eastAsia="宋体" w:hAnsi="宋体" w:cs="宋体" w:hint="eastAsia"/>
        </w:rPr>
      </w:pPr>
      <w:r w:rsidRPr="00E54228">
        <w:rPr>
          <w:rFonts w:ascii="宋体" w:eastAsia="宋体" w:hAnsi="宋体" w:cs="宋体" w:hint="eastAsia"/>
        </w:rPr>
        <w:t>角色1：好奇像你们还采访了别的，是老师吗？还是其他一些老同学？</w:t>
      </w:r>
    </w:p>
    <w:p w14:paraId="434D0D44" w14:textId="77777777" w:rsidR="00741527" w:rsidRPr="00E54228" w:rsidRDefault="00741527" w:rsidP="00741527">
      <w:pPr>
        <w:spacing w:line="360" w:lineRule="auto"/>
        <w:rPr>
          <w:rFonts w:ascii="宋体" w:eastAsia="宋体" w:hAnsi="宋体" w:cs="宋体" w:hint="eastAsia"/>
        </w:rPr>
      </w:pPr>
      <w:r w:rsidRPr="00E54228">
        <w:rPr>
          <w:rFonts w:ascii="宋体" w:eastAsia="宋体" w:hAnsi="宋体" w:cs="宋体" w:hint="eastAsia"/>
        </w:rPr>
        <w:t>角色2：我找了几个深圳的同学，包括您在内有4个同学。其中一个是04年来深圳的，一个是02年来深圳的，还有一个07年来深圳的，还有一个家庭。</w:t>
      </w:r>
    </w:p>
    <w:p w14:paraId="7E02B155" w14:textId="77777777" w:rsidR="00741527" w:rsidRPr="00E54228" w:rsidRDefault="00741527" w:rsidP="00741527">
      <w:pPr>
        <w:spacing w:line="360" w:lineRule="auto"/>
        <w:rPr>
          <w:rFonts w:ascii="宋体" w:eastAsia="宋体" w:hAnsi="宋体" w:cs="宋体" w:hint="eastAsia"/>
        </w:rPr>
      </w:pPr>
      <w:r w:rsidRPr="00E54228">
        <w:rPr>
          <w:rFonts w:ascii="宋体" w:eastAsia="宋体" w:hAnsi="宋体" w:cs="宋体" w:hint="eastAsia"/>
        </w:rPr>
        <w:t>角色1：那挺不错的。</w:t>
      </w:r>
    </w:p>
    <w:p w14:paraId="4859FC98" w14:textId="77777777" w:rsidR="00741527" w:rsidRPr="00E54228" w:rsidRDefault="00741527" w:rsidP="00741527">
      <w:pPr>
        <w:spacing w:line="360" w:lineRule="auto"/>
        <w:rPr>
          <w:rFonts w:ascii="宋体" w:eastAsia="宋体" w:hAnsi="宋体" w:cs="宋体" w:hint="eastAsia"/>
        </w:rPr>
      </w:pPr>
      <w:r w:rsidRPr="00E54228">
        <w:rPr>
          <w:rFonts w:ascii="宋体" w:eastAsia="宋体" w:hAnsi="宋体" w:cs="宋体" w:hint="eastAsia"/>
        </w:rPr>
        <w:t>角色2：对。</w:t>
      </w:r>
    </w:p>
    <w:p w14:paraId="3F3C30A8" w14:textId="77777777" w:rsidR="00741527" w:rsidRPr="00E54228" w:rsidRDefault="00741527" w:rsidP="00741527">
      <w:pPr>
        <w:spacing w:line="360" w:lineRule="auto"/>
        <w:rPr>
          <w:rFonts w:ascii="宋体" w:eastAsia="宋体" w:hAnsi="宋体" w:cs="宋体" w:hint="eastAsia"/>
        </w:rPr>
      </w:pPr>
      <w:r w:rsidRPr="00E54228">
        <w:rPr>
          <w:rFonts w:ascii="宋体" w:eastAsia="宋体" w:hAnsi="宋体" w:cs="宋体" w:hint="eastAsia"/>
        </w:rPr>
        <w:t>角色1：要找老师或者是更老一些来深圳的。</w:t>
      </w:r>
    </w:p>
    <w:p w14:paraId="032363EB" w14:textId="77777777" w:rsidR="00741527" w:rsidRPr="00E54228" w:rsidRDefault="00741527" w:rsidP="00741527">
      <w:pPr>
        <w:spacing w:line="360" w:lineRule="auto"/>
        <w:rPr>
          <w:rFonts w:ascii="宋体" w:eastAsia="宋体" w:hAnsi="宋体" w:cs="宋体" w:hint="eastAsia"/>
        </w:rPr>
      </w:pPr>
      <w:r w:rsidRPr="00E54228">
        <w:rPr>
          <w:rFonts w:ascii="宋体" w:eastAsia="宋体" w:hAnsi="宋体" w:cs="宋体" w:hint="eastAsia"/>
        </w:rPr>
        <w:t>角色2：有，家庭有一个他老爸是</w:t>
      </w:r>
      <w:proofErr w:type="gramStart"/>
      <w:r w:rsidRPr="00E54228">
        <w:rPr>
          <w:rFonts w:ascii="宋体" w:eastAsia="宋体" w:hAnsi="宋体" w:cs="宋体" w:hint="eastAsia"/>
        </w:rPr>
        <w:t>九几</w:t>
      </w:r>
      <w:proofErr w:type="gramEnd"/>
      <w:r w:rsidRPr="00E54228">
        <w:rPr>
          <w:rFonts w:ascii="宋体" w:eastAsia="宋体" w:hAnsi="宋体" w:cs="宋体" w:hint="eastAsia"/>
        </w:rPr>
        <w:t>年还是</w:t>
      </w:r>
      <w:proofErr w:type="gramStart"/>
      <w:r w:rsidRPr="00E54228">
        <w:rPr>
          <w:rFonts w:ascii="宋体" w:eastAsia="宋体" w:hAnsi="宋体" w:cs="宋体" w:hint="eastAsia"/>
        </w:rPr>
        <w:t>八几</w:t>
      </w:r>
      <w:proofErr w:type="gramEnd"/>
      <w:r w:rsidRPr="00E54228">
        <w:rPr>
          <w:rFonts w:ascii="宋体" w:eastAsia="宋体" w:hAnsi="宋体" w:cs="宋体" w:hint="eastAsia"/>
        </w:rPr>
        <w:t>年来深圳的，</w:t>
      </w:r>
      <w:proofErr w:type="gramStart"/>
      <w:r w:rsidRPr="00E54228">
        <w:rPr>
          <w:rFonts w:ascii="宋体" w:eastAsia="宋体" w:hAnsi="宋体" w:cs="宋体" w:hint="eastAsia"/>
        </w:rPr>
        <w:t>也是挺久的</w:t>
      </w:r>
      <w:proofErr w:type="gramEnd"/>
      <w:r w:rsidRPr="00E54228">
        <w:rPr>
          <w:rFonts w:ascii="宋体" w:eastAsia="宋体" w:hAnsi="宋体" w:cs="宋体" w:hint="eastAsia"/>
        </w:rPr>
        <w:t>了。他当时跟我们说，我主要是坐私家车出行的，可能是因为初期资本积累的比较雄厚，他一般坐私家车出行。</w:t>
      </w:r>
    </w:p>
    <w:p w14:paraId="7FBCDB66" w14:textId="77777777" w:rsidR="00741527" w:rsidRPr="00E54228" w:rsidRDefault="00741527" w:rsidP="00741527">
      <w:pPr>
        <w:spacing w:line="360" w:lineRule="auto"/>
        <w:rPr>
          <w:rFonts w:ascii="宋体" w:eastAsia="宋体" w:hAnsi="宋体" w:cs="宋体" w:hint="eastAsia"/>
        </w:rPr>
      </w:pPr>
      <w:r w:rsidRPr="00E54228">
        <w:rPr>
          <w:rFonts w:ascii="宋体" w:eastAsia="宋体" w:hAnsi="宋体" w:cs="宋体" w:hint="eastAsia"/>
        </w:rPr>
        <w:t>角色1：说到私家车，不知道</w:t>
      </w:r>
      <w:proofErr w:type="gramStart"/>
      <w:r w:rsidRPr="00E54228">
        <w:rPr>
          <w:rFonts w:ascii="宋体" w:eastAsia="宋体" w:hAnsi="宋体" w:cs="宋体" w:hint="eastAsia"/>
        </w:rPr>
        <w:t>你还方不</w:t>
      </w:r>
      <w:proofErr w:type="gramEnd"/>
      <w:r w:rsidRPr="00E54228">
        <w:rPr>
          <w:rFonts w:ascii="宋体" w:eastAsia="宋体" w:hAnsi="宋体" w:cs="宋体" w:hint="eastAsia"/>
        </w:rPr>
        <w:t>方便加？我们家即使有车现在也不太会坐车，因为停车。</w:t>
      </w:r>
    </w:p>
    <w:p w14:paraId="0B39DEA2" w14:textId="77777777" w:rsidR="00741527" w:rsidRPr="00E54228" w:rsidRDefault="00741527" w:rsidP="00741527">
      <w:pPr>
        <w:spacing w:line="360" w:lineRule="auto"/>
        <w:rPr>
          <w:rFonts w:ascii="宋体" w:eastAsia="宋体" w:hAnsi="宋体" w:cs="宋体" w:hint="eastAsia"/>
        </w:rPr>
      </w:pPr>
      <w:r w:rsidRPr="00E54228">
        <w:rPr>
          <w:rFonts w:ascii="宋体" w:eastAsia="宋体" w:hAnsi="宋体" w:cs="宋体" w:hint="eastAsia"/>
        </w:rPr>
        <w:t>角色2：对，他也提过停车非常不方便。</w:t>
      </w:r>
    </w:p>
    <w:p w14:paraId="461E99BC" w14:textId="77777777" w:rsidR="00741527" w:rsidRPr="00E54228" w:rsidRDefault="00741527" w:rsidP="00741527">
      <w:pPr>
        <w:spacing w:line="360" w:lineRule="auto"/>
        <w:rPr>
          <w:rFonts w:ascii="宋体" w:eastAsia="宋体" w:hAnsi="宋体" w:cs="宋体" w:hint="eastAsia"/>
        </w:rPr>
      </w:pPr>
      <w:r w:rsidRPr="00E54228">
        <w:rPr>
          <w:rFonts w:ascii="宋体" w:eastAsia="宋体" w:hAnsi="宋体" w:cs="宋体" w:hint="eastAsia"/>
        </w:rPr>
        <w:t>角色1：非常的不方便，而且很贵，路边停车不是一个小时之后每个小时要5块钱还是多少钱，你停一天就要几十块钱。我们家旁边既然已经有地铁了，后来我爸妈也不太开车，这车可能就一直停着，有时候有可能会放在公司，反而不用</w:t>
      </w:r>
      <w:proofErr w:type="gramStart"/>
      <w:r w:rsidRPr="00E54228">
        <w:rPr>
          <w:rFonts w:ascii="宋体" w:eastAsia="宋体" w:hAnsi="宋体" w:cs="宋体" w:hint="eastAsia"/>
        </w:rPr>
        <w:t>付家里</w:t>
      </w:r>
      <w:proofErr w:type="gramEnd"/>
      <w:r w:rsidRPr="00E54228">
        <w:rPr>
          <w:rFonts w:ascii="宋体" w:eastAsia="宋体" w:hAnsi="宋体" w:cs="宋体" w:hint="eastAsia"/>
        </w:rPr>
        <w:t>的停车费。</w:t>
      </w:r>
    </w:p>
    <w:p w14:paraId="1EFC9392" w14:textId="77777777" w:rsidR="00741527" w:rsidRPr="00E54228" w:rsidRDefault="00741527" w:rsidP="00741527">
      <w:pPr>
        <w:spacing w:line="360" w:lineRule="auto"/>
        <w:rPr>
          <w:rFonts w:ascii="宋体" w:eastAsia="宋体" w:hAnsi="宋体" w:cs="宋体" w:hint="eastAsia"/>
        </w:rPr>
      </w:pPr>
      <w:r w:rsidRPr="00E54228">
        <w:rPr>
          <w:rFonts w:ascii="宋体" w:eastAsia="宋体" w:hAnsi="宋体" w:cs="宋体" w:hint="eastAsia"/>
        </w:rPr>
        <w:t>角色2：家里要付停车费吗？</w:t>
      </w:r>
    </w:p>
    <w:p w14:paraId="5AB60C73" w14:textId="77777777" w:rsidR="00741527" w:rsidRPr="00E54228" w:rsidRDefault="00741527" w:rsidP="00741527">
      <w:pPr>
        <w:spacing w:line="360" w:lineRule="auto"/>
        <w:rPr>
          <w:rFonts w:ascii="宋体" w:eastAsia="宋体" w:hAnsi="宋体" w:cs="宋体" w:hint="eastAsia"/>
        </w:rPr>
      </w:pPr>
      <w:r w:rsidRPr="00E54228">
        <w:rPr>
          <w:rFonts w:ascii="宋体" w:eastAsia="宋体" w:hAnsi="宋体" w:cs="宋体" w:hint="eastAsia"/>
        </w:rPr>
        <w:t>角色1：不是，我们</w:t>
      </w:r>
      <w:proofErr w:type="gramStart"/>
      <w:r w:rsidRPr="00E54228">
        <w:rPr>
          <w:rFonts w:ascii="宋体" w:eastAsia="宋体" w:hAnsi="宋体" w:cs="宋体" w:hint="eastAsia"/>
        </w:rPr>
        <w:t>家小区</w:t>
      </w:r>
      <w:proofErr w:type="gramEnd"/>
      <w:r w:rsidRPr="00E54228">
        <w:rPr>
          <w:rFonts w:ascii="宋体" w:eastAsia="宋体" w:hAnsi="宋体" w:cs="宋体" w:hint="eastAsia"/>
        </w:rPr>
        <w:t>比较老，也没有地下停车场，跟交警躲猫</w:t>
      </w:r>
      <w:proofErr w:type="gramStart"/>
      <w:r w:rsidRPr="00E54228">
        <w:rPr>
          <w:rFonts w:ascii="宋体" w:eastAsia="宋体" w:hAnsi="宋体" w:cs="宋体" w:hint="eastAsia"/>
        </w:rPr>
        <w:t>猫</w:t>
      </w:r>
      <w:proofErr w:type="gramEnd"/>
      <w:r w:rsidRPr="00E54228">
        <w:rPr>
          <w:rFonts w:ascii="宋体" w:eastAsia="宋体" w:hAnsi="宋体" w:cs="宋体" w:hint="eastAsia"/>
        </w:rPr>
        <w:t>，可能晚上等交警下班了，把车停过来，早上7:00之前就得赶快把车开走，不然就会有人来贴罚单。</w:t>
      </w:r>
    </w:p>
    <w:p w14:paraId="15086B66" w14:textId="77777777" w:rsidR="00741527" w:rsidRPr="00E54228" w:rsidRDefault="00741527" w:rsidP="00741527">
      <w:pPr>
        <w:spacing w:line="360" w:lineRule="auto"/>
        <w:rPr>
          <w:rFonts w:ascii="宋体" w:eastAsia="宋体" w:hAnsi="宋体" w:cs="宋体" w:hint="eastAsia"/>
        </w:rPr>
      </w:pPr>
      <w:r w:rsidRPr="00E54228">
        <w:rPr>
          <w:rFonts w:ascii="宋体" w:eastAsia="宋体" w:hAnsi="宋体" w:cs="宋体" w:hint="eastAsia"/>
        </w:rPr>
        <w:t>角色2：Ok。</w:t>
      </w:r>
    </w:p>
    <w:p w14:paraId="7F0CF6CD" w14:textId="77777777" w:rsidR="00741527" w:rsidRPr="00E54228" w:rsidRDefault="00741527" w:rsidP="00741527">
      <w:pPr>
        <w:spacing w:line="360" w:lineRule="auto"/>
        <w:rPr>
          <w:rFonts w:ascii="宋体" w:eastAsia="宋体" w:hAnsi="宋体" w:cs="宋体" w:hint="eastAsia"/>
        </w:rPr>
      </w:pPr>
      <w:r w:rsidRPr="00E54228">
        <w:rPr>
          <w:rFonts w:ascii="宋体" w:eastAsia="宋体" w:hAnsi="宋体" w:cs="宋体" w:hint="eastAsia"/>
        </w:rPr>
        <w:t>角色1：爸妈觉得太麻烦了，现在也就不怎么开车了，除非周末要出去的时候就会提前，有时候会叫我周五，在暑假的时候或者有时候叫我周六早上，直接去他们公司把车开出来，开回家里，再出去。</w:t>
      </w:r>
    </w:p>
    <w:p w14:paraId="2F651301" w14:textId="77777777" w:rsidR="00741527" w:rsidRPr="00E54228" w:rsidRDefault="00741527" w:rsidP="00741527">
      <w:pPr>
        <w:spacing w:line="360" w:lineRule="auto"/>
        <w:rPr>
          <w:rFonts w:ascii="宋体" w:eastAsia="宋体" w:hAnsi="宋体" w:cs="宋体" w:hint="eastAsia"/>
        </w:rPr>
      </w:pPr>
      <w:r w:rsidRPr="00E54228">
        <w:rPr>
          <w:rFonts w:ascii="宋体" w:eastAsia="宋体" w:hAnsi="宋体" w:cs="宋体" w:hint="eastAsia"/>
        </w:rPr>
        <w:t>角色2：ok，我想想，他还说当时深圳有一条特别长的，100多公里的那条公交线，他以前是做那条公交线通勤，得等好长时间。</w:t>
      </w:r>
    </w:p>
    <w:p w14:paraId="5396E301" w14:textId="77777777" w:rsidR="00741527" w:rsidRPr="00E54228" w:rsidRDefault="00741527" w:rsidP="00741527">
      <w:pPr>
        <w:spacing w:line="360" w:lineRule="auto"/>
        <w:rPr>
          <w:rFonts w:ascii="宋体" w:eastAsia="宋体" w:hAnsi="宋体" w:cs="宋体" w:hint="eastAsia"/>
        </w:rPr>
      </w:pPr>
      <w:r w:rsidRPr="00E54228">
        <w:rPr>
          <w:rFonts w:ascii="宋体" w:eastAsia="宋体" w:hAnsi="宋体" w:cs="宋体" w:hint="eastAsia"/>
        </w:rPr>
        <w:t>角色1：我不太记得，可能小，真是有了地铁之后我才开始坐公交，在地铁之前的公交我都记不太清楚，不过那时候也小，本身也记不清。</w:t>
      </w:r>
    </w:p>
    <w:p w14:paraId="5E8F8ECE" w14:textId="77777777" w:rsidR="00741527" w:rsidRPr="00E54228" w:rsidRDefault="00741527" w:rsidP="00741527">
      <w:pPr>
        <w:spacing w:line="360" w:lineRule="auto"/>
        <w:rPr>
          <w:rFonts w:ascii="宋体" w:eastAsia="宋体" w:hAnsi="宋体" w:cs="宋体" w:hint="eastAsia"/>
        </w:rPr>
      </w:pPr>
      <w:r w:rsidRPr="00E54228">
        <w:rPr>
          <w:rFonts w:ascii="宋体" w:eastAsia="宋体" w:hAnsi="宋体" w:cs="宋体" w:hint="eastAsia"/>
        </w:rPr>
        <w:t>角色2：大概就这些了。</w:t>
      </w:r>
    </w:p>
    <w:p w14:paraId="44664ED3" w14:textId="77777777" w:rsidR="00741527" w:rsidRPr="00E54228" w:rsidRDefault="00741527" w:rsidP="00741527">
      <w:pPr>
        <w:spacing w:line="360" w:lineRule="auto"/>
        <w:rPr>
          <w:rFonts w:ascii="宋体" w:eastAsia="宋体" w:hAnsi="宋体" w:cs="宋体" w:hint="eastAsia"/>
        </w:rPr>
      </w:pPr>
      <w:r w:rsidRPr="00E54228">
        <w:rPr>
          <w:rFonts w:ascii="宋体" w:eastAsia="宋体" w:hAnsi="宋体" w:cs="宋体" w:hint="eastAsia"/>
        </w:rPr>
        <w:t>角色1：好。</w:t>
      </w:r>
    </w:p>
    <w:p w14:paraId="23EAD443" w14:textId="77777777" w:rsidR="00741527" w:rsidRPr="00E54228" w:rsidRDefault="00741527" w:rsidP="00741527">
      <w:pPr>
        <w:spacing w:line="360" w:lineRule="auto"/>
        <w:rPr>
          <w:rFonts w:ascii="宋体" w:eastAsia="宋体" w:hAnsi="宋体" w:cs="宋体" w:hint="eastAsia"/>
        </w:rPr>
      </w:pPr>
      <w:r w:rsidRPr="00E54228">
        <w:rPr>
          <w:rFonts w:ascii="宋体" w:eastAsia="宋体" w:hAnsi="宋体" w:cs="宋体" w:hint="eastAsia"/>
        </w:rPr>
        <w:t>角色2：感谢你的采访，有空回深圳我请你喝奶茶。</w:t>
      </w:r>
    </w:p>
    <w:p w14:paraId="02DDDF7E" w14:textId="77777777" w:rsidR="00741527" w:rsidRPr="00E54228" w:rsidRDefault="00741527" w:rsidP="00741527">
      <w:pPr>
        <w:spacing w:line="360" w:lineRule="auto"/>
        <w:rPr>
          <w:rFonts w:ascii="宋体" w:eastAsia="宋体" w:hAnsi="宋体" w:cs="宋体" w:hint="eastAsia"/>
        </w:rPr>
      </w:pPr>
      <w:r w:rsidRPr="00E54228">
        <w:rPr>
          <w:rFonts w:ascii="宋体" w:eastAsia="宋体" w:hAnsi="宋体" w:cs="宋体" w:hint="eastAsia"/>
        </w:rPr>
        <w:t>角色1：可以。</w:t>
      </w:r>
    </w:p>
    <w:p w14:paraId="14D38D63" w14:textId="77777777" w:rsidR="00741527" w:rsidRPr="00E54228" w:rsidRDefault="00741527" w:rsidP="00741527">
      <w:pPr>
        <w:spacing w:line="360" w:lineRule="auto"/>
        <w:rPr>
          <w:rFonts w:ascii="宋体" w:eastAsia="宋体" w:hAnsi="宋体" w:cs="宋体" w:hint="eastAsia"/>
        </w:rPr>
      </w:pPr>
      <w:r w:rsidRPr="00E54228">
        <w:rPr>
          <w:rFonts w:ascii="宋体" w:eastAsia="宋体" w:hAnsi="宋体" w:cs="宋体" w:hint="eastAsia"/>
        </w:rPr>
        <w:t>角色2：稍等一下，老岛好像还有几个问题。</w:t>
      </w:r>
    </w:p>
    <w:p w14:paraId="12E3D3AE" w14:textId="77777777" w:rsidR="00741527" w:rsidRPr="00E54228" w:rsidRDefault="00741527" w:rsidP="00741527">
      <w:pPr>
        <w:spacing w:line="360" w:lineRule="auto"/>
        <w:rPr>
          <w:rFonts w:ascii="宋体" w:eastAsia="宋体" w:hAnsi="宋体" w:cs="宋体" w:hint="eastAsia"/>
        </w:rPr>
      </w:pPr>
      <w:r w:rsidRPr="00E54228">
        <w:rPr>
          <w:rFonts w:ascii="宋体" w:eastAsia="宋体" w:hAnsi="宋体" w:cs="宋体" w:hint="eastAsia"/>
        </w:rPr>
        <w:t>角色1：问问吧，都可以的。</w:t>
      </w:r>
    </w:p>
    <w:p w14:paraId="493C73FB" w14:textId="77777777" w:rsidR="00741527" w:rsidRPr="00E54228" w:rsidRDefault="00741527" w:rsidP="00741527">
      <w:pPr>
        <w:spacing w:line="360" w:lineRule="auto"/>
        <w:rPr>
          <w:rFonts w:ascii="宋体" w:eastAsia="宋体" w:hAnsi="宋体" w:cs="宋体" w:hint="eastAsia"/>
        </w:rPr>
      </w:pPr>
      <w:r w:rsidRPr="00E54228">
        <w:rPr>
          <w:rFonts w:ascii="宋体" w:eastAsia="宋体" w:hAnsi="宋体" w:cs="宋体" w:hint="eastAsia"/>
        </w:rPr>
        <w:t>角色2：</w:t>
      </w:r>
      <w:proofErr w:type="gramStart"/>
      <w:r w:rsidRPr="00E54228">
        <w:rPr>
          <w:rFonts w:ascii="宋体" w:eastAsia="宋体" w:hAnsi="宋体" w:cs="宋体" w:hint="eastAsia"/>
        </w:rPr>
        <w:t>岛任杰</w:t>
      </w:r>
      <w:proofErr w:type="gramEnd"/>
      <w:r w:rsidRPr="00E54228">
        <w:rPr>
          <w:rFonts w:ascii="宋体" w:eastAsia="宋体" w:hAnsi="宋体" w:cs="宋体" w:hint="eastAsia"/>
        </w:rPr>
        <w:t>（音），我们</w:t>
      </w:r>
      <w:proofErr w:type="gramStart"/>
      <w:r w:rsidRPr="00E54228">
        <w:rPr>
          <w:rFonts w:ascii="宋体" w:eastAsia="宋体" w:hAnsi="宋体" w:cs="宋体" w:hint="eastAsia"/>
        </w:rPr>
        <w:t>岛同志</w:t>
      </w:r>
      <w:proofErr w:type="gramEnd"/>
      <w:r w:rsidRPr="00E54228">
        <w:rPr>
          <w:rFonts w:ascii="宋体" w:eastAsia="宋体" w:hAnsi="宋体" w:cs="宋体" w:hint="eastAsia"/>
        </w:rPr>
        <w:t>怎么不说话？</w:t>
      </w:r>
    </w:p>
    <w:p w14:paraId="2F3A3FBF" w14:textId="77777777" w:rsidR="00741527" w:rsidRPr="00E54228" w:rsidRDefault="00741527" w:rsidP="00741527">
      <w:pPr>
        <w:spacing w:line="360" w:lineRule="auto"/>
        <w:rPr>
          <w:rFonts w:ascii="宋体" w:eastAsia="宋体" w:hAnsi="宋体" w:cs="宋体" w:hint="eastAsia"/>
        </w:rPr>
      </w:pPr>
      <w:r w:rsidRPr="00E54228">
        <w:rPr>
          <w:rFonts w:ascii="宋体" w:eastAsia="宋体" w:hAnsi="宋体" w:cs="宋体" w:hint="eastAsia"/>
        </w:rPr>
        <w:t>角色1：你叫一下他，我不着急，上午应该没太多事情。</w:t>
      </w:r>
    </w:p>
    <w:p w14:paraId="68AC5AE0" w14:textId="77777777" w:rsidR="00741527" w:rsidRPr="00E54228" w:rsidRDefault="00741527" w:rsidP="00741527">
      <w:pPr>
        <w:spacing w:line="360" w:lineRule="auto"/>
        <w:rPr>
          <w:rFonts w:ascii="宋体" w:eastAsia="宋体" w:hAnsi="宋体" w:cs="宋体" w:hint="eastAsia"/>
        </w:rPr>
      </w:pPr>
      <w:r w:rsidRPr="00E54228">
        <w:rPr>
          <w:rFonts w:ascii="宋体" w:eastAsia="宋体" w:hAnsi="宋体" w:cs="宋体" w:hint="eastAsia"/>
        </w:rPr>
        <w:t>角色3：学长，我给你提其他问题可以吗？</w:t>
      </w:r>
    </w:p>
    <w:p w14:paraId="37273112" w14:textId="77777777" w:rsidR="00741527" w:rsidRPr="00E54228" w:rsidRDefault="00741527" w:rsidP="00741527">
      <w:pPr>
        <w:spacing w:line="360" w:lineRule="auto"/>
        <w:rPr>
          <w:rFonts w:ascii="宋体" w:eastAsia="宋体" w:hAnsi="宋体" w:cs="宋体" w:hint="eastAsia"/>
        </w:rPr>
      </w:pPr>
      <w:r w:rsidRPr="00E54228">
        <w:rPr>
          <w:rFonts w:ascii="宋体" w:eastAsia="宋体" w:hAnsi="宋体" w:cs="宋体" w:hint="eastAsia"/>
        </w:rPr>
        <w:t>角色1：可以，我应该叫你学长理论上来讲，你不是17的？没事，您说。</w:t>
      </w:r>
    </w:p>
    <w:p w14:paraId="75925661" w14:textId="77777777" w:rsidR="00741527" w:rsidRPr="00E54228" w:rsidRDefault="00741527" w:rsidP="00741527">
      <w:pPr>
        <w:spacing w:line="360" w:lineRule="auto"/>
        <w:rPr>
          <w:rFonts w:ascii="宋体" w:eastAsia="宋体" w:hAnsi="宋体" w:cs="宋体" w:hint="eastAsia"/>
        </w:rPr>
      </w:pPr>
      <w:r w:rsidRPr="00E54228">
        <w:rPr>
          <w:rFonts w:ascii="宋体" w:eastAsia="宋体" w:hAnsi="宋体" w:cs="宋体" w:hint="eastAsia"/>
        </w:rPr>
        <w:t>角色3：（00：45：04）跟我说你是18的是吗？</w:t>
      </w:r>
    </w:p>
    <w:p w14:paraId="0A08B516" w14:textId="77777777" w:rsidR="00741527" w:rsidRPr="00E54228" w:rsidRDefault="00741527" w:rsidP="00741527">
      <w:pPr>
        <w:spacing w:line="360" w:lineRule="auto"/>
        <w:rPr>
          <w:rFonts w:ascii="宋体" w:eastAsia="宋体" w:hAnsi="宋体" w:cs="宋体" w:hint="eastAsia"/>
        </w:rPr>
      </w:pPr>
      <w:r w:rsidRPr="00E54228">
        <w:rPr>
          <w:rFonts w:ascii="宋体" w:eastAsia="宋体" w:hAnsi="宋体" w:cs="宋体" w:hint="eastAsia"/>
        </w:rPr>
        <w:t>角色1：对，我是18的，我应该比你还小一期。</w:t>
      </w:r>
    </w:p>
    <w:p w14:paraId="0B17CB90" w14:textId="77777777" w:rsidR="00741527" w:rsidRPr="00E54228" w:rsidRDefault="00741527" w:rsidP="00741527">
      <w:pPr>
        <w:spacing w:line="360" w:lineRule="auto"/>
        <w:rPr>
          <w:rFonts w:ascii="宋体" w:eastAsia="宋体" w:hAnsi="宋体" w:cs="宋体" w:hint="eastAsia"/>
        </w:rPr>
      </w:pPr>
      <w:r w:rsidRPr="00E54228">
        <w:rPr>
          <w:rFonts w:ascii="宋体" w:eastAsia="宋体" w:hAnsi="宋体" w:cs="宋体" w:hint="eastAsia"/>
        </w:rPr>
        <w:t>角色2：对，我们俩平级，您比我们大一级，老岛。</w:t>
      </w:r>
    </w:p>
    <w:p w14:paraId="2AE8FA21" w14:textId="77777777" w:rsidR="00741527" w:rsidRPr="00E54228" w:rsidRDefault="00741527" w:rsidP="00741527">
      <w:pPr>
        <w:spacing w:line="360" w:lineRule="auto"/>
        <w:rPr>
          <w:rFonts w:ascii="宋体" w:eastAsia="宋体" w:hAnsi="宋体" w:cs="宋体" w:hint="eastAsia"/>
        </w:rPr>
      </w:pPr>
      <w:r w:rsidRPr="00E54228">
        <w:rPr>
          <w:rFonts w:ascii="宋体" w:eastAsia="宋体" w:hAnsi="宋体" w:cs="宋体" w:hint="eastAsia"/>
        </w:rPr>
        <w:t>角色1：没事，你说。</w:t>
      </w:r>
    </w:p>
    <w:p w14:paraId="46D07AE9" w14:textId="77777777" w:rsidR="00741527" w:rsidRPr="00E54228" w:rsidRDefault="00741527" w:rsidP="00741527">
      <w:pPr>
        <w:spacing w:line="360" w:lineRule="auto"/>
        <w:rPr>
          <w:rFonts w:ascii="宋体" w:eastAsia="宋体" w:hAnsi="宋体" w:cs="宋体" w:hint="eastAsia"/>
        </w:rPr>
      </w:pPr>
      <w:r w:rsidRPr="00E54228">
        <w:rPr>
          <w:rFonts w:ascii="宋体" w:eastAsia="宋体" w:hAnsi="宋体" w:cs="宋体" w:hint="eastAsia"/>
        </w:rPr>
        <w:t>角色2：他那边网不太好。</w:t>
      </w:r>
    </w:p>
    <w:p w14:paraId="47081BF4" w14:textId="77777777" w:rsidR="00741527" w:rsidRPr="00E54228" w:rsidRDefault="00741527" w:rsidP="00741527">
      <w:pPr>
        <w:spacing w:line="360" w:lineRule="auto"/>
        <w:rPr>
          <w:rFonts w:ascii="宋体" w:eastAsia="宋体" w:hAnsi="宋体" w:cs="宋体" w:hint="eastAsia"/>
        </w:rPr>
      </w:pPr>
      <w:r w:rsidRPr="00E54228">
        <w:rPr>
          <w:rFonts w:ascii="宋体" w:eastAsia="宋体" w:hAnsi="宋体" w:cs="宋体" w:hint="eastAsia"/>
        </w:rPr>
        <w:t>角色3：刚才电脑给卡住了</w:t>
      </w:r>
    </w:p>
    <w:p w14:paraId="1D253B48" w14:textId="77777777" w:rsidR="00741527" w:rsidRPr="00E54228" w:rsidRDefault="00741527" w:rsidP="00741527">
      <w:pPr>
        <w:spacing w:line="360" w:lineRule="auto"/>
        <w:rPr>
          <w:rFonts w:ascii="宋体" w:eastAsia="宋体" w:hAnsi="宋体" w:cs="宋体" w:hint="eastAsia"/>
        </w:rPr>
      </w:pPr>
      <w:r w:rsidRPr="00E54228">
        <w:rPr>
          <w:rFonts w:ascii="宋体" w:eastAsia="宋体" w:hAnsi="宋体" w:cs="宋体" w:hint="eastAsia"/>
        </w:rPr>
        <w:t>角色1：没事，怎么又发？</w:t>
      </w:r>
    </w:p>
    <w:p w14:paraId="385FF241" w14:textId="77777777" w:rsidR="00741527" w:rsidRPr="00E54228" w:rsidRDefault="00741527" w:rsidP="00741527">
      <w:pPr>
        <w:spacing w:line="360" w:lineRule="auto"/>
        <w:rPr>
          <w:rFonts w:ascii="宋体" w:eastAsia="宋体" w:hAnsi="宋体" w:cs="宋体" w:hint="eastAsia"/>
        </w:rPr>
      </w:pPr>
      <w:r w:rsidRPr="00E54228">
        <w:rPr>
          <w:rFonts w:ascii="宋体" w:eastAsia="宋体" w:hAnsi="宋体" w:cs="宋体" w:hint="eastAsia"/>
        </w:rPr>
        <w:t>角色3：我问两个问题。一个是您刚才说中巴，我记得香港那边是不是有类似那样的中巴车？深圳设计说不定学那边？</w:t>
      </w:r>
    </w:p>
    <w:p w14:paraId="53DD6AD3" w14:textId="77777777" w:rsidR="00741527" w:rsidRPr="00E54228" w:rsidRDefault="00741527" w:rsidP="00741527">
      <w:pPr>
        <w:spacing w:line="360" w:lineRule="auto"/>
        <w:rPr>
          <w:rFonts w:ascii="宋体" w:eastAsia="宋体" w:hAnsi="宋体" w:cs="宋体" w:hint="eastAsia"/>
        </w:rPr>
      </w:pPr>
      <w:r w:rsidRPr="00E54228">
        <w:rPr>
          <w:rFonts w:ascii="宋体" w:eastAsia="宋体" w:hAnsi="宋体" w:cs="宋体" w:hint="eastAsia"/>
        </w:rPr>
        <w:t>角色1：是学那边，其实香港的中巴车虽然说你不能招手即上，但是你跟他说要哪里下，在比较偏的地方，他也会给你停，感觉深圳觉得这个东西管起来太不方便了，所以没管，就一次性取缔掉了，变成了带固定线路的中巴车。</w:t>
      </w:r>
    </w:p>
    <w:p w14:paraId="7057F7DE" w14:textId="77777777" w:rsidR="00741527" w:rsidRPr="00E54228" w:rsidRDefault="00741527" w:rsidP="00741527">
      <w:pPr>
        <w:spacing w:line="360" w:lineRule="auto"/>
        <w:rPr>
          <w:rFonts w:ascii="宋体" w:eastAsia="宋体" w:hAnsi="宋体" w:cs="宋体" w:hint="eastAsia"/>
        </w:rPr>
      </w:pPr>
      <w:r w:rsidRPr="00E54228">
        <w:rPr>
          <w:rFonts w:ascii="宋体" w:eastAsia="宋体" w:hAnsi="宋体" w:cs="宋体" w:hint="eastAsia"/>
        </w:rPr>
        <w:t>角色3：深圳就说是招手停招手下，有点像大出租一样感觉？</w:t>
      </w:r>
    </w:p>
    <w:p w14:paraId="79CCE9F8" w14:textId="77777777" w:rsidR="00741527" w:rsidRPr="00E54228" w:rsidRDefault="00741527" w:rsidP="00741527">
      <w:pPr>
        <w:spacing w:line="360" w:lineRule="auto"/>
        <w:rPr>
          <w:rFonts w:ascii="宋体" w:eastAsia="宋体" w:hAnsi="宋体" w:cs="宋体" w:hint="eastAsia"/>
        </w:rPr>
      </w:pPr>
      <w:r w:rsidRPr="00E54228">
        <w:rPr>
          <w:rFonts w:ascii="宋体" w:eastAsia="宋体" w:hAnsi="宋体" w:cs="宋体" w:hint="eastAsia"/>
        </w:rPr>
        <w:t>角色1：对，可能香港的跑乡村地带的那种，可能跟深圳交界边境比较偏的地方的那些车也基本可以这样干，可能人太少了，他们多载你一个还可以多赚点钱。就是有这种感觉。</w:t>
      </w:r>
    </w:p>
    <w:p w14:paraId="4538C5B5" w14:textId="77777777" w:rsidR="00741527" w:rsidRPr="00E54228" w:rsidRDefault="00741527" w:rsidP="00741527">
      <w:pPr>
        <w:spacing w:line="360" w:lineRule="auto"/>
        <w:rPr>
          <w:rFonts w:ascii="宋体" w:eastAsia="宋体" w:hAnsi="宋体" w:cs="宋体" w:hint="eastAsia"/>
        </w:rPr>
      </w:pPr>
      <w:r w:rsidRPr="00E54228">
        <w:rPr>
          <w:rFonts w:ascii="宋体" w:eastAsia="宋体" w:hAnsi="宋体" w:cs="宋体" w:hint="eastAsia"/>
        </w:rPr>
        <w:t>角色3：我明白。深圳现在的公交车，目前好像看到主要常见的就三个公交公司，民营的现在还有多少？</w:t>
      </w:r>
    </w:p>
    <w:p w14:paraId="2E0578E9" w14:textId="77777777" w:rsidR="00741527" w:rsidRPr="00E54228" w:rsidRDefault="00741527" w:rsidP="00741527">
      <w:pPr>
        <w:spacing w:line="360" w:lineRule="auto"/>
        <w:rPr>
          <w:rFonts w:ascii="宋体" w:eastAsia="宋体" w:hAnsi="宋体" w:cs="宋体" w:hint="eastAsia"/>
        </w:rPr>
      </w:pPr>
      <w:r w:rsidRPr="00E54228">
        <w:rPr>
          <w:rFonts w:ascii="宋体" w:eastAsia="宋体" w:hAnsi="宋体" w:cs="宋体" w:hint="eastAsia"/>
        </w:rPr>
        <w:t>角色1：有个金华南，不知道你们。</w:t>
      </w:r>
    </w:p>
    <w:p w14:paraId="22FC596A" w14:textId="77777777" w:rsidR="00741527" w:rsidRPr="00E54228" w:rsidRDefault="00741527" w:rsidP="00741527">
      <w:pPr>
        <w:spacing w:line="360" w:lineRule="auto"/>
        <w:rPr>
          <w:rFonts w:ascii="宋体" w:eastAsia="宋体" w:hAnsi="宋体" w:cs="宋体" w:hint="eastAsia"/>
        </w:rPr>
      </w:pPr>
      <w:r w:rsidRPr="00E54228">
        <w:rPr>
          <w:rFonts w:ascii="宋体" w:eastAsia="宋体" w:hAnsi="宋体" w:cs="宋体" w:hint="eastAsia"/>
        </w:rPr>
        <w:t>角色3：金华南听过，我见过那个车，三几几开头的还是烧天然气的。</w:t>
      </w:r>
    </w:p>
    <w:p w14:paraId="45FEF805" w14:textId="77777777" w:rsidR="00741527" w:rsidRPr="00E54228" w:rsidRDefault="00741527" w:rsidP="00741527">
      <w:pPr>
        <w:spacing w:line="360" w:lineRule="auto"/>
        <w:rPr>
          <w:rFonts w:ascii="宋体" w:eastAsia="宋体" w:hAnsi="宋体" w:cs="宋体" w:hint="eastAsia"/>
        </w:rPr>
      </w:pPr>
      <w:r w:rsidRPr="00E54228">
        <w:rPr>
          <w:rFonts w:ascii="宋体" w:eastAsia="宋体" w:hAnsi="宋体" w:cs="宋体" w:hint="eastAsia"/>
        </w:rPr>
        <w:t>角色1：对，那个车是民营的，好像就没有了，深圳巴士公司它占国企大比较大的股份。</w:t>
      </w:r>
    </w:p>
    <w:p w14:paraId="617DC0B7" w14:textId="77777777" w:rsidR="00741527" w:rsidRPr="00E54228" w:rsidRDefault="00741527" w:rsidP="00741527">
      <w:pPr>
        <w:spacing w:line="360" w:lineRule="auto"/>
        <w:rPr>
          <w:rFonts w:ascii="宋体" w:eastAsia="宋体" w:hAnsi="宋体" w:cs="宋体" w:hint="eastAsia"/>
        </w:rPr>
      </w:pPr>
      <w:r w:rsidRPr="00E54228">
        <w:rPr>
          <w:rFonts w:ascii="宋体" w:eastAsia="宋体" w:hAnsi="宋体" w:cs="宋体" w:hint="eastAsia"/>
        </w:rPr>
        <w:t>角色3：集团目前常见就三个，巴士、公交公司一个，东部、西部。</w:t>
      </w:r>
    </w:p>
    <w:p w14:paraId="305711B6" w14:textId="0C045544" w:rsidR="00741527" w:rsidRPr="00E54228" w:rsidRDefault="00741527" w:rsidP="00741527">
      <w:pPr>
        <w:spacing w:line="360" w:lineRule="auto"/>
        <w:rPr>
          <w:rFonts w:ascii="宋体" w:eastAsia="宋体" w:hAnsi="宋体" w:cs="宋体" w:hint="eastAsia"/>
        </w:rPr>
      </w:pPr>
      <w:r w:rsidRPr="00E54228">
        <w:rPr>
          <w:rFonts w:ascii="宋体" w:eastAsia="宋体" w:hAnsi="宋体" w:cs="宋体" w:hint="eastAsia"/>
        </w:rPr>
        <w:t>角色1：（00：47：18）好像是按它的股权，理论上来说，它也不是特别民营，我之前偶然才发现它有35%是再通国际，再通国际是管香港的九龙巴士的，还有几个船的一个公司，反正是个私营公司。这好像是个历史遗留问题，最开始</w:t>
      </w:r>
      <w:proofErr w:type="gramStart"/>
      <w:r w:rsidRPr="00E54228">
        <w:rPr>
          <w:rFonts w:ascii="宋体" w:eastAsia="宋体" w:hAnsi="宋体" w:cs="宋体" w:hint="eastAsia"/>
        </w:rPr>
        <w:t>可能是可能是</w:t>
      </w:r>
      <w:proofErr w:type="gramEnd"/>
      <w:r w:rsidRPr="00E54228">
        <w:rPr>
          <w:rFonts w:ascii="宋体" w:eastAsia="宋体" w:hAnsi="宋体" w:cs="宋体" w:hint="eastAsia"/>
        </w:rPr>
        <w:t>深圳的公交有香港援建的成分，一直有股权在里面。但它看起来跟国企没有什么区别，也可能是深圳政府的补贴很重。</w:t>
      </w:r>
    </w:p>
    <w:p w14:paraId="174F35CE" w14:textId="659AE4EC" w:rsidR="00741527" w:rsidRPr="00E54228" w:rsidRDefault="00741527" w:rsidP="00741527">
      <w:pPr>
        <w:spacing w:line="360" w:lineRule="auto"/>
        <w:rPr>
          <w:rFonts w:ascii="宋体" w:eastAsia="宋体" w:hAnsi="宋体" w:cs="宋体" w:hint="eastAsia"/>
        </w:rPr>
      </w:pPr>
      <w:r w:rsidRPr="00E54228">
        <w:rPr>
          <w:rFonts w:ascii="宋体" w:eastAsia="宋体" w:hAnsi="宋体" w:cs="宋体" w:hint="eastAsia"/>
        </w:rPr>
        <w:t>角色3：国资委。</w:t>
      </w:r>
    </w:p>
    <w:p w14:paraId="54CFECA3" w14:textId="77777777" w:rsidR="00741527" w:rsidRPr="00E54228" w:rsidRDefault="00741527" w:rsidP="00741527">
      <w:pPr>
        <w:spacing w:line="360" w:lineRule="auto"/>
        <w:rPr>
          <w:rFonts w:ascii="宋体" w:eastAsia="宋体" w:hAnsi="宋体" w:cs="宋体" w:hint="eastAsia"/>
        </w:rPr>
      </w:pPr>
      <w:r w:rsidRPr="00E54228">
        <w:rPr>
          <w:rFonts w:ascii="宋体" w:eastAsia="宋体" w:hAnsi="宋体" w:cs="宋体" w:hint="eastAsia"/>
        </w:rPr>
        <w:t>角色1：对，可能到了香港之后才发现深圳公交确实很便宜，香港随便坐一下就要六七块钱，深圳最远的车也就这个价格。</w:t>
      </w:r>
    </w:p>
    <w:p w14:paraId="47B60A06" w14:textId="77777777" w:rsidR="00741527" w:rsidRPr="00E54228" w:rsidRDefault="00741527" w:rsidP="00741527">
      <w:pPr>
        <w:spacing w:line="360" w:lineRule="auto"/>
        <w:rPr>
          <w:rFonts w:ascii="宋体" w:eastAsia="宋体" w:hAnsi="宋体" w:cs="宋体" w:hint="eastAsia"/>
        </w:rPr>
      </w:pPr>
      <w:r w:rsidRPr="00E54228">
        <w:rPr>
          <w:rFonts w:ascii="宋体" w:eastAsia="宋体" w:hAnsi="宋体" w:cs="宋体" w:hint="eastAsia"/>
        </w:rPr>
        <w:t>角色3：深圳公交车对我而说我也是耳目一新，港澳我当时过来的时候。</w:t>
      </w:r>
    </w:p>
    <w:p w14:paraId="2DAB55BB" w14:textId="77777777" w:rsidR="00741527" w:rsidRPr="00E54228" w:rsidRDefault="00741527" w:rsidP="00741527">
      <w:pPr>
        <w:spacing w:line="360" w:lineRule="auto"/>
        <w:rPr>
          <w:rFonts w:ascii="宋体" w:eastAsia="宋体" w:hAnsi="宋体" w:cs="宋体" w:hint="eastAsia"/>
        </w:rPr>
      </w:pPr>
      <w:r w:rsidRPr="00E54228">
        <w:rPr>
          <w:rFonts w:ascii="宋体" w:eastAsia="宋体" w:hAnsi="宋体" w:cs="宋体" w:hint="eastAsia"/>
        </w:rPr>
        <w:t>角色1：对，深圳一般也是一两块钱。怎么会这么贵？在香港都是有这种感觉。</w:t>
      </w:r>
    </w:p>
    <w:p w14:paraId="2104C0B3" w14:textId="77777777" w:rsidR="00741527" w:rsidRPr="00E54228" w:rsidRDefault="00741527" w:rsidP="00741527">
      <w:pPr>
        <w:spacing w:line="360" w:lineRule="auto"/>
        <w:rPr>
          <w:rFonts w:ascii="宋体" w:eastAsia="宋体" w:hAnsi="宋体" w:cs="宋体" w:hint="eastAsia"/>
        </w:rPr>
      </w:pPr>
      <w:r w:rsidRPr="00E54228">
        <w:rPr>
          <w:rFonts w:ascii="宋体" w:eastAsia="宋体" w:hAnsi="宋体" w:cs="宋体" w:hint="eastAsia"/>
        </w:rPr>
        <w:t>角色3：但是你要说它贵，我觉得它服务什么都挺好，有那种长距离的公交车，小型的就像那种中巴车，还有快速公交，虽然不是BRT，但我觉得它设计挺好的。</w:t>
      </w:r>
    </w:p>
    <w:p w14:paraId="4E615DBB" w14:textId="77777777" w:rsidR="00741527" w:rsidRPr="00E54228" w:rsidRDefault="00741527" w:rsidP="00741527">
      <w:pPr>
        <w:spacing w:line="360" w:lineRule="auto"/>
        <w:rPr>
          <w:rFonts w:ascii="宋体" w:eastAsia="宋体" w:hAnsi="宋体" w:cs="宋体" w:hint="eastAsia"/>
        </w:rPr>
      </w:pPr>
      <w:r w:rsidRPr="00E54228">
        <w:rPr>
          <w:rFonts w:ascii="宋体" w:eastAsia="宋体" w:hAnsi="宋体" w:cs="宋体" w:hint="eastAsia"/>
        </w:rPr>
        <w:t>角色1：香港的车坐的舒服一点，可能深圳那个车内</w:t>
      </w:r>
      <w:proofErr w:type="gramStart"/>
      <w:r w:rsidRPr="00E54228">
        <w:rPr>
          <w:rFonts w:ascii="宋体" w:eastAsia="宋体" w:hAnsi="宋体" w:cs="宋体" w:hint="eastAsia"/>
        </w:rPr>
        <w:t>饰水平</w:t>
      </w:r>
      <w:proofErr w:type="gramEnd"/>
      <w:r w:rsidRPr="00E54228">
        <w:rPr>
          <w:rFonts w:ascii="宋体" w:eastAsia="宋体" w:hAnsi="宋体" w:cs="宋体" w:hint="eastAsia"/>
        </w:rPr>
        <w:t>太差，又有装修的味道。钱箱可能现在没有了，曾经有钱箱的时候，钱箱设计也不是很好，车减震不好的时候，每过一个坎，钱箱里的硬币就会响，非常的吵，体验不太好。</w:t>
      </w:r>
    </w:p>
    <w:p w14:paraId="0855AC73" w14:textId="77777777" w:rsidR="00741527" w:rsidRPr="00E54228" w:rsidRDefault="00741527" w:rsidP="00741527">
      <w:pPr>
        <w:spacing w:line="360" w:lineRule="auto"/>
        <w:rPr>
          <w:rFonts w:ascii="宋体" w:eastAsia="宋体" w:hAnsi="宋体" w:cs="宋体" w:hint="eastAsia"/>
        </w:rPr>
      </w:pPr>
      <w:r w:rsidRPr="00E54228">
        <w:rPr>
          <w:rFonts w:ascii="宋体" w:eastAsia="宋体" w:hAnsi="宋体" w:cs="宋体" w:hint="eastAsia"/>
        </w:rPr>
        <w:t>角色3：现在估计投币投的少，所以应该问题不大。</w:t>
      </w:r>
    </w:p>
    <w:p w14:paraId="59C55F43" w14:textId="77777777" w:rsidR="00741527" w:rsidRPr="00E54228" w:rsidRDefault="00741527" w:rsidP="00741527">
      <w:pPr>
        <w:spacing w:line="360" w:lineRule="auto"/>
        <w:rPr>
          <w:rFonts w:ascii="宋体" w:eastAsia="宋体" w:hAnsi="宋体" w:cs="宋体" w:hint="eastAsia"/>
        </w:rPr>
      </w:pPr>
      <w:r w:rsidRPr="00E54228">
        <w:rPr>
          <w:rFonts w:ascii="宋体" w:eastAsia="宋体" w:hAnsi="宋体" w:cs="宋体" w:hint="eastAsia"/>
        </w:rPr>
        <w:t>角色1：现在声音没有那么小。刷卡机也做得好，不过事情都是在往好的发展。</w:t>
      </w:r>
    </w:p>
    <w:p w14:paraId="03E482FB" w14:textId="77777777" w:rsidR="00741527" w:rsidRPr="00E54228" w:rsidRDefault="00741527" w:rsidP="00741527">
      <w:pPr>
        <w:spacing w:line="360" w:lineRule="auto"/>
        <w:rPr>
          <w:rFonts w:ascii="宋体" w:eastAsia="宋体" w:hAnsi="宋体" w:cs="宋体" w:hint="eastAsia"/>
        </w:rPr>
      </w:pPr>
      <w:r w:rsidRPr="00E54228">
        <w:rPr>
          <w:rFonts w:ascii="宋体" w:eastAsia="宋体" w:hAnsi="宋体" w:cs="宋体" w:hint="eastAsia"/>
        </w:rPr>
        <w:t>角色3：好，第二个问一下，提到二线关，机场当时修的早，机场对于进出关设计怎么弄的？</w:t>
      </w:r>
    </w:p>
    <w:p w14:paraId="70819166" w14:textId="77777777" w:rsidR="00741527" w:rsidRPr="00E54228" w:rsidRDefault="00741527" w:rsidP="00741527">
      <w:pPr>
        <w:spacing w:line="360" w:lineRule="auto"/>
        <w:rPr>
          <w:rFonts w:ascii="宋体" w:eastAsia="宋体" w:hAnsi="宋体" w:cs="宋体" w:hint="eastAsia"/>
        </w:rPr>
      </w:pPr>
      <w:r w:rsidRPr="00E54228">
        <w:rPr>
          <w:rFonts w:ascii="宋体" w:eastAsia="宋体" w:hAnsi="宋体" w:cs="宋体" w:hint="eastAsia"/>
        </w:rPr>
        <w:t>角色1：可能</w:t>
      </w:r>
      <w:proofErr w:type="gramStart"/>
      <w:r w:rsidRPr="00E54228">
        <w:rPr>
          <w:rFonts w:ascii="宋体" w:eastAsia="宋体" w:hAnsi="宋体" w:cs="宋体" w:hint="eastAsia"/>
        </w:rPr>
        <w:t>九几</w:t>
      </w:r>
      <w:proofErr w:type="gramEnd"/>
      <w:r w:rsidRPr="00E54228">
        <w:rPr>
          <w:rFonts w:ascii="宋体" w:eastAsia="宋体" w:hAnsi="宋体" w:cs="宋体" w:hint="eastAsia"/>
        </w:rPr>
        <w:t>年的时候，当时坐飞机的人也不多，在那时候，大家进出关的需求没有那么大，因为最开始关内，05年之前深圳的房价也不贵，可能</w:t>
      </w:r>
      <w:proofErr w:type="gramStart"/>
      <w:r w:rsidRPr="00E54228">
        <w:rPr>
          <w:rFonts w:ascii="宋体" w:eastAsia="宋体" w:hAnsi="宋体" w:cs="宋体" w:hint="eastAsia"/>
        </w:rPr>
        <w:t>九几</w:t>
      </w:r>
      <w:proofErr w:type="gramEnd"/>
      <w:r w:rsidRPr="00E54228">
        <w:rPr>
          <w:rFonts w:ascii="宋体" w:eastAsia="宋体" w:hAnsi="宋体" w:cs="宋体" w:hint="eastAsia"/>
        </w:rPr>
        <w:t>年的时候还会有分房这种情况存在，大家如果能真正来深圳落下脚，一般都能成功的在关内买到房。随着人口越来越多，大家在关外买房之后，关内外的通勤就变得很堵，才会有了后来要把二线</w:t>
      </w:r>
      <w:proofErr w:type="gramStart"/>
      <w:r w:rsidRPr="00E54228">
        <w:rPr>
          <w:rFonts w:ascii="宋体" w:eastAsia="宋体" w:hAnsi="宋体" w:cs="宋体" w:hint="eastAsia"/>
        </w:rPr>
        <w:t>关结构</w:t>
      </w:r>
      <w:proofErr w:type="gramEnd"/>
      <w:r w:rsidRPr="00E54228">
        <w:rPr>
          <w:rFonts w:ascii="宋体" w:eastAsia="宋体" w:hAnsi="宋体" w:cs="宋体" w:hint="eastAsia"/>
        </w:rPr>
        <w:t>拆掉这种情况。</w:t>
      </w:r>
    </w:p>
    <w:p w14:paraId="35B3FB6E" w14:textId="77777777" w:rsidR="00741527" w:rsidRPr="00E54228" w:rsidRDefault="00741527" w:rsidP="00741527">
      <w:pPr>
        <w:spacing w:line="360" w:lineRule="auto"/>
        <w:rPr>
          <w:rFonts w:ascii="宋体" w:eastAsia="宋体" w:hAnsi="宋体" w:cs="宋体" w:hint="eastAsia"/>
        </w:rPr>
      </w:pPr>
      <w:r w:rsidRPr="00E54228">
        <w:rPr>
          <w:rFonts w:ascii="宋体" w:eastAsia="宋体" w:hAnsi="宋体" w:cs="宋体" w:hint="eastAsia"/>
        </w:rPr>
        <w:t>角色3：就是说之前飞去机场，我还要先进到关里头，我才能去飞机场？</w:t>
      </w:r>
    </w:p>
    <w:p w14:paraId="54C16AB9" w14:textId="77777777" w:rsidR="00741527" w:rsidRPr="00E54228" w:rsidRDefault="00741527" w:rsidP="00741527">
      <w:pPr>
        <w:spacing w:line="360" w:lineRule="auto"/>
        <w:rPr>
          <w:rFonts w:ascii="宋体" w:eastAsia="宋体" w:hAnsi="宋体" w:cs="宋体" w:hint="eastAsia"/>
        </w:rPr>
      </w:pPr>
      <w:r w:rsidRPr="00E54228">
        <w:rPr>
          <w:rFonts w:ascii="宋体" w:eastAsia="宋体" w:hAnsi="宋体" w:cs="宋体" w:hint="eastAsia"/>
        </w:rPr>
        <w:t>角色1：那一片应该还在关内，我也不记得了，也许在关外也许在关内，我真不太记得。</w:t>
      </w:r>
    </w:p>
    <w:p w14:paraId="1B282B27" w14:textId="77777777" w:rsidR="00741527" w:rsidRPr="00E54228" w:rsidRDefault="00741527" w:rsidP="00741527">
      <w:pPr>
        <w:spacing w:line="360" w:lineRule="auto"/>
        <w:rPr>
          <w:rFonts w:ascii="宋体" w:eastAsia="宋体" w:hAnsi="宋体" w:cs="宋体" w:hint="eastAsia"/>
        </w:rPr>
      </w:pPr>
      <w:r w:rsidRPr="00E54228">
        <w:rPr>
          <w:rFonts w:ascii="宋体" w:eastAsia="宋体" w:hAnsi="宋体" w:cs="宋体" w:hint="eastAsia"/>
        </w:rPr>
        <w:t>角色3：记不得了？那行。当时地铁开始的时候，因为1、2、5这几个全部是在经济特区里头，3号</w:t>
      </w:r>
      <w:proofErr w:type="gramStart"/>
      <w:r w:rsidRPr="00E54228">
        <w:rPr>
          <w:rFonts w:ascii="宋体" w:eastAsia="宋体" w:hAnsi="宋体" w:cs="宋体" w:hint="eastAsia"/>
        </w:rPr>
        <w:t>线当时修</w:t>
      </w:r>
      <w:proofErr w:type="gramEnd"/>
      <w:r w:rsidRPr="00E54228">
        <w:rPr>
          <w:rFonts w:ascii="宋体" w:eastAsia="宋体" w:hAnsi="宋体" w:cs="宋体" w:hint="eastAsia"/>
        </w:rPr>
        <w:t>出去，它进出关？还有4号线都怎么办？怎么解决？</w:t>
      </w:r>
    </w:p>
    <w:p w14:paraId="6F0C38E1" w14:textId="77777777" w:rsidR="00741527" w:rsidRPr="00E54228" w:rsidRDefault="00741527" w:rsidP="00741527">
      <w:pPr>
        <w:spacing w:line="360" w:lineRule="auto"/>
        <w:rPr>
          <w:rFonts w:ascii="宋体" w:eastAsia="宋体" w:hAnsi="宋体" w:cs="宋体" w:hint="eastAsia"/>
        </w:rPr>
      </w:pPr>
      <w:r w:rsidRPr="00E54228">
        <w:rPr>
          <w:rFonts w:ascii="宋体" w:eastAsia="宋体" w:hAnsi="宋体" w:cs="宋体" w:hint="eastAsia"/>
        </w:rPr>
        <w:t>角色1：你是说工程上还是行政上的问题？</w:t>
      </w:r>
    </w:p>
    <w:p w14:paraId="42EEF50B" w14:textId="77777777" w:rsidR="00741527" w:rsidRPr="00E54228" w:rsidRDefault="00741527" w:rsidP="00741527">
      <w:pPr>
        <w:spacing w:line="360" w:lineRule="auto"/>
        <w:rPr>
          <w:rFonts w:ascii="宋体" w:eastAsia="宋体" w:hAnsi="宋体" w:cs="宋体" w:hint="eastAsia"/>
        </w:rPr>
      </w:pPr>
      <w:r w:rsidRPr="00E54228">
        <w:rPr>
          <w:rFonts w:ascii="宋体" w:eastAsia="宋体" w:hAnsi="宋体" w:cs="宋体" w:hint="eastAsia"/>
        </w:rPr>
        <w:t>角色3：是工程上，因为3号线和</w:t>
      </w:r>
      <w:proofErr w:type="gramStart"/>
      <w:r w:rsidRPr="00E54228">
        <w:rPr>
          <w:rFonts w:ascii="宋体" w:eastAsia="宋体" w:hAnsi="宋体" w:cs="宋体" w:hint="eastAsia"/>
        </w:rPr>
        <w:t>4号线它修</w:t>
      </w:r>
      <w:proofErr w:type="gramEnd"/>
      <w:r w:rsidRPr="00E54228">
        <w:rPr>
          <w:rFonts w:ascii="宋体" w:eastAsia="宋体" w:hAnsi="宋体" w:cs="宋体" w:hint="eastAsia"/>
        </w:rPr>
        <w:t>的早，而且它是跨越二线关边界，当时检查怎么检查？还是说在关名存实亡之后，它才</w:t>
      </w:r>
      <w:proofErr w:type="gramStart"/>
      <w:r w:rsidRPr="00E54228">
        <w:rPr>
          <w:rFonts w:ascii="宋体" w:eastAsia="宋体" w:hAnsi="宋体" w:cs="宋体" w:hint="eastAsia"/>
        </w:rPr>
        <w:t>修出去</w:t>
      </w:r>
      <w:proofErr w:type="gramEnd"/>
      <w:r w:rsidRPr="00E54228">
        <w:rPr>
          <w:rFonts w:ascii="宋体" w:eastAsia="宋体" w:hAnsi="宋体" w:cs="宋体" w:hint="eastAsia"/>
        </w:rPr>
        <w:t>的？</w:t>
      </w:r>
    </w:p>
    <w:p w14:paraId="643B70A6" w14:textId="77777777" w:rsidR="00741527" w:rsidRPr="00E54228" w:rsidRDefault="00741527" w:rsidP="00741527">
      <w:pPr>
        <w:spacing w:line="360" w:lineRule="auto"/>
        <w:rPr>
          <w:rFonts w:ascii="宋体" w:eastAsia="宋体" w:hAnsi="宋体" w:cs="宋体" w:hint="eastAsia"/>
        </w:rPr>
      </w:pPr>
      <w:r w:rsidRPr="00E54228">
        <w:rPr>
          <w:rFonts w:ascii="宋体" w:eastAsia="宋体" w:hAnsi="宋体" w:cs="宋体" w:hint="eastAsia"/>
        </w:rPr>
        <w:t>角色1：已经名存实亡之后才</w:t>
      </w:r>
      <w:proofErr w:type="gramStart"/>
      <w:r w:rsidRPr="00E54228">
        <w:rPr>
          <w:rFonts w:ascii="宋体" w:eastAsia="宋体" w:hAnsi="宋体" w:cs="宋体" w:hint="eastAsia"/>
        </w:rPr>
        <w:t>修出去</w:t>
      </w:r>
      <w:proofErr w:type="gramEnd"/>
      <w:r w:rsidRPr="00E54228">
        <w:rPr>
          <w:rFonts w:ascii="宋体" w:eastAsia="宋体" w:hAnsi="宋体" w:cs="宋体" w:hint="eastAsia"/>
        </w:rPr>
        <w:t>的。关名存实亡大概是02年之后的。查的比较严的时候，可能在95年之前。比如说在香港回归之后，维基百科上词条这么说的，那时候他只是偶尔会随机找人查身份证，</w:t>
      </w:r>
      <w:proofErr w:type="gramStart"/>
      <w:r w:rsidRPr="00E54228">
        <w:rPr>
          <w:rFonts w:ascii="宋体" w:eastAsia="宋体" w:hAnsi="宋体" w:cs="宋体" w:hint="eastAsia"/>
        </w:rPr>
        <w:t>可能车</w:t>
      </w:r>
      <w:proofErr w:type="gramEnd"/>
      <w:r w:rsidRPr="00E54228">
        <w:rPr>
          <w:rFonts w:ascii="宋体" w:eastAsia="宋体" w:hAnsi="宋体" w:cs="宋体" w:hint="eastAsia"/>
        </w:rPr>
        <w:t>都不用下这样子，就已经差不多名存实亡。</w:t>
      </w:r>
    </w:p>
    <w:p w14:paraId="575D7F59" w14:textId="77777777" w:rsidR="00741527" w:rsidRPr="00E54228" w:rsidRDefault="00741527" w:rsidP="00741527">
      <w:pPr>
        <w:spacing w:line="360" w:lineRule="auto"/>
        <w:rPr>
          <w:rFonts w:ascii="宋体" w:eastAsia="宋体" w:hAnsi="宋体" w:cs="宋体" w:hint="eastAsia"/>
        </w:rPr>
      </w:pPr>
      <w:r w:rsidRPr="00E54228">
        <w:rPr>
          <w:rFonts w:ascii="宋体" w:eastAsia="宋体" w:hAnsi="宋体" w:cs="宋体" w:hint="eastAsia"/>
        </w:rPr>
        <w:t>角色3：反正地铁直接就坐出去了是吧？</w:t>
      </w:r>
    </w:p>
    <w:p w14:paraId="38EB5A84" w14:textId="77777777" w:rsidR="00741527" w:rsidRPr="00E54228" w:rsidRDefault="00741527" w:rsidP="00741527">
      <w:pPr>
        <w:spacing w:line="360" w:lineRule="auto"/>
        <w:rPr>
          <w:rFonts w:ascii="宋体" w:eastAsia="宋体" w:hAnsi="宋体" w:cs="宋体" w:hint="eastAsia"/>
        </w:rPr>
      </w:pPr>
      <w:r w:rsidRPr="00E54228">
        <w:rPr>
          <w:rFonts w:ascii="宋体" w:eastAsia="宋体" w:hAnsi="宋体" w:cs="宋体" w:hint="eastAsia"/>
        </w:rPr>
        <w:t>角色1：对，有地铁的时候就已经不太存在这个概念，只</w:t>
      </w:r>
      <w:proofErr w:type="gramStart"/>
      <w:r w:rsidRPr="00E54228">
        <w:rPr>
          <w:rFonts w:ascii="宋体" w:eastAsia="宋体" w:hAnsi="宋体" w:cs="宋体" w:hint="eastAsia"/>
        </w:rPr>
        <w:t>剩那些</w:t>
      </w:r>
      <w:proofErr w:type="gramEnd"/>
      <w:r w:rsidRPr="00E54228">
        <w:rPr>
          <w:rFonts w:ascii="宋体" w:eastAsia="宋体" w:hAnsi="宋体" w:cs="宋体" w:hint="eastAsia"/>
        </w:rPr>
        <w:t>设施没有拆，阻碍大家通勤。</w:t>
      </w:r>
    </w:p>
    <w:p w14:paraId="37FC43FC" w14:textId="4F76EB01" w:rsidR="00741527" w:rsidRPr="00E54228" w:rsidRDefault="00741527" w:rsidP="00741527">
      <w:pPr>
        <w:spacing w:line="360" w:lineRule="auto"/>
        <w:rPr>
          <w:rFonts w:ascii="宋体" w:eastAsia="宋体" w:hAnsi="宋体" w:cs="宋体" w:hint="eastAsia"/>
        </w:rPr>
      </w:pPr>
      <w:r w:rsidRPr="00E54228">
        <w:rPr>
          <w:rFonts w:ascii="宋体" w:eastAsia="宋体" w:hAnsi="宋体" w:cs="宋体" w:hint="eastAsia"/>
        </w:rPr>
        <w:t>角色3：但很多人直接坐着地铁直接出去了，草</w:t>
      </w:r>
      <w:proofErr w:type="gramStart"/>
      <w:r w:rsidR="00F04075">
        <w:rPr>
          <w:rFonts w:ascii="宋体" w:eastAsia="宋体" w:hAnsi="宋体" w:cs="宋体" w:hint="eastAsia"/>
        </w:rPr>
        <w:t>埔</w:t>
      </w:r>
      <w:proofErr w:type="gramEnd"/>
      <w:r w:rsidRPr="00E54228">
        <w:rPr>
          <w:rFonts w:ascii="宋体" w:eastAsia="宋体" w:hAnsi="宋体" w:cs="宋体" w:hint="eastAsia"/>
        </w:rPr>
        <w:t>还有，我看都在关的旁边，直接就走了是吧？不会有任何的检查就正常？</w:t>
      </w:r>
    </w:p>
    <w:p w14:paraId="63C8DFB4" w14:textId="77777777" w:rsidR="00741527" w:rsidRPr="00E54228" w:rsidRDefault="00741527" w:rsidP="00741527">
      <w:pPr>
        <w:spacing w:line="360" w:lineRule="auto"/>
        <w:rPr>
          <w:rFonts w:ascii="宋体" w:eastAsia="宋体" w:hAnsi="宋体" w:cs="宋体" w:hint="eastAsia"/>
        </w:rPr>
      </w:pPr>
      <w:r w:rsidRPr="00E54228">
        <w:rPr>
          <w:rFonts w:ascii="宋体" w:eastAsia="宋体" w:hAnsi="宋体" w:cs="宋体" w:hint="eastAsia"/>
        </w:rPr>
        <w:t>角色1：是的。</w:t>
      </w:r>
    </w:p>
    <w:p w14:paraId="2C3AEF55" w14:textId="77777777" w:rsidR="00741527" w:rsidRPr="00E54228" w:rsidRDefault="00741527" w:rsidP="00741527">
      <w:pPr>
        <w:spacing w:line="360" w:lineRule="auto"/>
        <w:rPr>
          <w:rFonts w:ascii="宋体" w:eastAsia="宋体" w:hAnsi="宋体" w:cs="宋体" w:hint="eastAsia"/>
        </w:rPr>
      </w:pPr>
      <w:r w:rsidRPr="00E54228">
        <w:rPr>
          <w:rFonts w:ascii="宋体" w:eastAsia="宋体" w:hAnsi="宋体" w:cs="宋体" w:hint="eastAsia"/>
        </w:rPr>
        <w:t>角色3：我想一下。</w:t>
      </w:r>
    </w:p>
    <w:p w14:paraId="6BFC5BC7" w14:textId="77777777" w:rsidR="00741527" w:rsidRPr="00E54228" w:rsidRDefault="00741527" w:rsidP="00741527">
      <w:pPr>
        <w:spacing w:line="360" w:lineRule="auto"/>
        <w:rPr>
          <w:rFonts w:ascii="宋体" w:eastAsia="宋体" w:hAnsi="宋体" w:cs="宋体" w:hint="eastAsia"/>
        </w:rPr>
      </w:pPr>
      <w:r w:rsidRPr="00E54228">
        <w:rPr>
          <w:rFonts w:ascii="宋体" w:eastAsia="宋体" w:hAnsi="宋体" w:cs="宋体" w:hint="eastAsia"/>
        </w:rPr>
        <w:t>角色2：老哥，我问一个问题，刚才提到香港巴士。香港巴士，我看好多巴士价格不是整数，是几点几港币，一般就是刷卡的是吗？</w:t>
      </w:r>
    </w:p>
    <w:p w14:paraId="4B59E192" w14:textId="3C899DDB" w:rsidR="00741527" w:rsidRPr="00E54228" w:rsidRDefault="00741527" w:rsidP="00741527">
      <w:pPr>
        <w:spacing w:line="360" w:lineRule="auto"/>
        <w:rPr>
          <w:rFonts w:ascii="宋体" w:eastAsia="宋体" w:hAnsi="宋体" w:cs="宋体" w:hint="eastAsia"/>
        </w:rPr>
      </w:pPr>
      <w:r w:rsidRPr="00E54228">
        <w:rPr>
          <w:rFonts w:ascii="宋体" w:eastAsia="宋体" w:hAnsi="宋体" w:cs="宋体" w:hint="eastAsia"/>
        </w:rPr>
        <w:t>角色1：好像现在香港也没有人</w:t>
      </w:r>
      <w:r w:rsidR="00F04075">
        <w:rPr>
          <w:rFonts w:ascii="宋体" w:eastAsia="宋体" w:hAnsi="宋体" w:cs="宋体" w:hint="eastAsia"/>
        </w:rPr>
        <w:t>投币了</w:t>
      </w:r>
      <w:r w:rsidRPr="00E54228">
        <w:rPr>
          <w:rFonts w:ascii="宋体" w:eastAsia="宋体" w:hAnsi="宋体" w:cs="宋体" w:hint="eastAsia"/>
        </w:rPr>
        <w:t>，我这一次来香港之前，上一次还是通关之前的。这一年过去之后，好像电子支付的普及率已经挺高了，我在路上也不太见到有人不拿钱出来</w:t>
      </w:r>
      <w:proofErr w:type="gramStart"/>
      <w:r w:rsidRPr="00E54228">
        <w:rPr>
          <w:rFonts w:ascii="宋体" w:eastAsia="宋体" w:hAnsi="宋体" w:cs="宋体" w:hint="eastAsia"/>
        </w:rPr>
        <w:t>付东西</w:t>
      </w:r>
      <w:proofErr w:type="gramEnd"/>
      <w:r w:rsidRPr="00E54228">
        <w:rPr>
          <w:rFonts w:ascii="宋体" w:eastAsia="宋体" w:hAnsi="宋体" w:cs="宋体" w:hint="eastAsia"/>
        </w:rPr>
        <w:t>了。</w:t>
      </w:r>
    </w:p>
    <w:p w14:paraId="522F76AE" w14:textId="77777777" w:rsidR="00741527" w:rsidRPr="00E54228" w:rsidRDefault="00741527" w:rsidP="00741527">
      <w:pPr>
        <w:spacing w:line="360" w:lineRule="auto"/>
        <w:rPr>
          <w:rFonts w:ascii="宋体" w:eastAsia="宋体" w:hAnsi="宋体" w:cs="宋体" w:hint="eastAsia"/>
        </w:rPr>
      </w:pPr>
      <w:r w:rsidRPr="00E54228">
        <w:rPr>
          <w:rFonts w:ascii="宋体" w:eastAsia="宋体" w:hAnsi="宋体" w:cs="宋体" w:hint="eastAsia"/>
        </w:rPr>
        <w:t>角色2：明白了。</w:t>
      </w:r>
    </w:p>
    <w:p w14:paraId="01E8C67C" w14:textId="77777777" w:rsidR="00741527" w:rsidRPr="00E54228" w:rsidRDefault="00741527" w:rsidP="00741527">
      <w:pPr>
        <w:spacing w:line="360" w:lineRule="auto"/>
        <w:rPr>
          <w:rFonts w:ascii="宋体" w:eastAsia="宋体" w:hAnsi="宋体" w:cs="宋体" w:hint="eastAsia"/>
        </w:rPr>
      </w:pPr>
      <w:r w:rsidRPr="00E54228">
        <w:rPr>
          <w:rFonts w:ascii="宋体" w:eastAsia="宋体" w:hAnsi="宋体" w:cs="宋体" w:hint="eastAsia"/>
        </w:rPr>
        <w:t>角色3：我可以补充一下这个问题。</w:t>
      </w:r>
    </w:p>
    <w:p w14:paraId="5A132B48" w14:textId="77777777" w:rsidR="00741527" w:rsidRPr="00E54228" w:rsidRDefault="00741527" w:rsidP="00741527">
      <w:pPr>
        <w:spacing w:line="360" w:lineRule="auto"/>
        <w:rPr>
          <w:rFonts w:ascii="宋体" w:eastAsia="宋体" w:hAnsi="宋体" w:cs="宋体" w:hint="eastAsia"/>
        </w:rPr>
      </w:pPr>
      <w:r w:rsidRPr="00E54228">
        <w:rPr>
          <w:rFonts w:ascii="宋体" w:eastAsia="宋体" w:hAnsi="宋体" w:cs="宋体" w:hint="eastAsia"/>
        </w:rPr>
        <w:t>角色1：没事。</w:t>
      </w:r>
    </w:p>
    <w:p w14:paraId="2C7057C1" w14:textId="77777777" w:rsidR="00741527" w:rsidRPr="00E54228" w:rsidRDefault="00741527" w:rsidP="00741527">
      <w:pPr>
        <w:spacing w:line="360" w:lineRule="auto"/>
        <w:rPr>
          <w:rFonts w:ascii="宋体" w:eastAsia="宋体" w:hAnsi="宋体" w:cs="宋体" w:hint="eastAsia"/>
        </w:rPr>
      </w:pPr>
      <w:r w:rsidRPr="00E54228">
        <w:rPr>
          <w:rFonts w:ascii="宋体" w:eastAsia="宋体" w:hAnsi="宋体" w:cs="宋体" w:hint="eastAsia"/>
        </w:rPr>
        <w:t>角色3：我可以补充一下，我当时去的时候，我不知道有八达通（音），我当时坐公交的时候我也遇到这个问题，就是什么？我记得公交车收费什么2块7，3块6，11块2，我同学当时给我的钱的时候全部都是整钱，我没有办法找零钱，最后的结果我们就</w:t>
      </w:r>
      <w:proofErr w:type="gramStart"/>
      <w:r w:rsidRPr="00E54228">
        <w:rPr>
          <w:rFonts w:ascii="宋体" w:eastAsia="宋体" w:hAnsi="宋体" w:cs="宋体" w:hint="eastAsia"/>
        </w:rPr>
        <w:t>投整币</w:t>
      </w:r>
      <w:proofErr w:type="gramEnd"/>
      <w:r w:rsidRPr="00E54228">
        <w:rPr>
          <w:rFonts w:ascii="宋体" w:eastAsia="宋体" w:hAnsi="宋体" w:cs="宋体" w:hint="eastAsia"/>
        </w:rPr>
        <w:t>，亏了就亏了。</w:t>
      </w:r>
    </w:p>
    <w:p w14:paraId="6CE3557C" w14:textId="77777777" w:rsidR="00741527" w:rsidRPr="00E54228" w:rsidRDefault="00741527" w:rsidP="00741527">
      <w:pPr>
        <w:spacing w:line="360" w:lineRule="auto"/>
        <w:rPr>
          <w:rFonts w:ascii="宋体" w:eastAsia="宋体" w:hAnsi="宋体" w:cs="宋体" w:hint="eastAsia"/>
        </w:rPr>
      </w:pPr>
      <w:r w:rsidRPr="00E54228">
        <w:rPr>
          <w:rFonts w:ascii="宋体" w:eastAsia="宋体" w:hAnsi="宋体" w:cs="宋体" w:hint="eastAsia"/>
        </w:rPr>
        <w:t>角色1：只能往多里投。</w:t>
      </w:r>
    </w:p>
    <w:p w14:paraId="68537619" w14:textId="77777777" w:rsidR="00741527" w:rsidRPr="00E54228" w:rsidRDefault="00741527" w:rsidP="00741527">
      <w:pPr>
        <w:spacing w:line="360" w:lineRule="auto"/>
        <w:rPr>
          <w:rFonts w:ascii="宋体" w:eastAsia="宋体" w:hAnsi="宋体" w:cs="宋体" w:hint="eastAsia"/>
        </w:rPr>
      </w:pPr>
      <w:r w:rsidRPr="00E54228">
        <w:rPr>
          <w:rFonts w:ascii="宋体" w:eastAsia="宋体" w:hAnsi="宋体" w:cs="宋体" w:hint="eastAsia"/>
        </w:rPr>
        <w:t>角色3：没有零钱，我同学当时换的钱都是几块钱，2块、5块，他那几毛钱我都只能</w:t>
      </w:r>
      <w:proofErr w:type="gramStart"/>
      <w:r w:rsidRPr="00E54228">
        <w:rPr>
          <w:rFonts w:ascii="宋体" w:eastAsia="宋体" w:hAnsi="宋体" w:cs="宋体" w:hint="eastAsia"/>
        </w:rPr>
        <w:t>投整币</w:t>
      </w:r>
      <w:proofErr w:type="gramEnd"/>
      <w:r w:rsidRPr="00E54228">
        <w:rPr>
          <w:rFonts w:ascii="宋体" w:eastAsia="宋体" w:hAnsi="宋体" w:cs="宋体" w:hint="eastAsia"/>
        </w:rPr>
        <w:t>，只那一次之后，我就是吃一堑长一智，回去就弄了个八达通。零钱太不方便，他那边小数太多了，他公交车也是，很多那种带尾数，你买东西什么也带尾数，就很麻烦，除非你有一堆零钱，不然就是八达通之类的。就那一回把我整的。</w:t>
      </w:r>
    </w:p>
    <w:p w14:paraId="64E68741" w14:textId="77777777" w:rsidR="00741527" w:rsidRPr="00E54228" w:rsidRDefault="00741527" w:rsidP="00741527">
      <w:pPr>
        <w:spacing w:line="360" w:lineRule="auto"/>
        <w:rPr>
          <w:rFonts w:ascii="宋体" w:eastAsia="宋体" w:hAnsi="宋体" w:cs="宋体" w:hint="eastAsia"/>
        </w:rPr>
      </w:pPr>
      <w:r w:rsidRPr="00E54228">
        <w:rPr>
          <w:rFonts w:ascii="宋体" w:eastAsia="宋体" w:hAnsi="宋体" w:cs="宋体" w:hint="eastAsia"/>
        </w:rPr>
        <w:t>角色1：确实。现在普及了之后，大家也不会注意这个问题，可能就像你去便利店买东西，很多东西也不是整的，也不会在意。</w:t>
      </w:r>
    </w:p>
    <w:p w14:paraId="7ADFB136" w14:textId="77777777" w:rsidR="00741527" w:rsidRPr="00E54228" w:rsidRDefault="00741527" w:rsidP="00741527">
      <w:pPr>
        <w:spacing w:line="360" w:lineRule="auto"/>
        <w:rPr>
          <w:rFonts w:ascii="宋体" w:eastAsia="宋体" w:hAnsi="宋体" w:cs="宋体" w:hint="eastAsia"/>
        </w:rPr>
      </w:pPr>
      <w:r w:rsidRPr="00E54228">
        <w:rPr>
          <w:rFonts w:ascii="宋体" w:eastAsia="宋体" w:hAnsi="宋体" w:cs="宋体" w:hint="eastAsia"/>
        </w:rPr>
        <w:t>角色3：是。</w:t>
      </w:r>
    </w:p>
    <w:p w14:paraId="729E5455" w14:textId="77777777" w:rsidR="00741527" w:rsidRPr="00E54228" w:rsidRDefault="00741527" w:rsidP="00741527">
      <w:pPr>
        <w:spacing w:line="360" w:lineRule="auto"/>
        <w:rPr>
          <w:rFonts w:ascii="宋体" w:eastAsia="宋体" w:hAnsi="宋体" w:cs="宋体" w:hint="eastAsia"/>
        </w:rPr>
      </w:pPr>
      <w:r w:rsidRPr="00E54228">
        <w:rPr>
          <w:rFonts w:ascii="宋体" w:eastAsia="宋体" w:hAnsi="宋体" w:cs="宋体" w:hint="eastAsia"/>
        </w:rPr>
        <w:t>角色2：我就这么多问题了。</w:t>
      </w:r>
    </w:p>
    <w:p w14:paraId="3F163A7D" w14:textId="77777777" w:rsidR="00741527" w:rsidRPr="00E54228" w:rsidRDefault="00741527" w:rsidP="00741527">
      <w:pPr>
        <w:spacing w:line="360" w:lineRule="auto"/>
        <w:rPr>
          <w:rFonts w:ascii="宋体" w:eastAsia="宋体" w:hAnsi="宋体" w:cs="宋体" w:hint="eastAsia"/>
        </w:rPr>
      </w:pPr>
      <w:r w:rsidRPr="00E54228">
        <w:rPr>
          <w:rFonts w:ascii="宋体" w:eastAsia="宋体" w:hAnsi="宋体" w:cs="宋体" w:hint="eastAsia"/>
        </w:rPr>
        <w:t>角色1：行，那就这样子。</w:t>
      </w:r>
    </w:p>
    <w:p w14:paraId="52CE9FC1" w14:textId="77777777" w:rsidR="00741527" w:rsidRPr="00E54228" w:rsidRDefault="00741527" w:rsidP="00741527">
      <w:pPr>
        <w:spacing w:line="360" w:lineRule="auto"/>
        <w:rPr>
          <w:rFonts w:ascii="宋体" w:eastAsia="宋体" w:hAnsi="宋体" w:cs="宋体" w:hint="eastAsia"/>
        </w:rPr>
      </w:pPr>
      <w:r w:rsidRPr="00E54228">
        <w:rPr>
          <w:rFonts w:ascii="宋体" w:eastAsia="宋体" w:hAnsi="宋体" w:cs="宋体" w:hint="eastAsia"/>
        </w:rPr>
        <w:t>角色2：好的，感谢您的采访，多谢。</w:t>
      </w:r>
    </w:p>
    <w:p w14:paraId="5BD3A0DA" w14:textId="77777777" w:rsidR="00741527" w:rsidRPr="00E54228" w:rsidRDefault="00741527" w:rsidP="00741527">
      <w:pPr>
        <w:spacing w:line="360" w:lineRule="auto"/>
        <w:rPr>
          <w:rFonts w:ascii="宋体" w:eastAsia="宋体" w:hAnsi="宋体" w:cs="宋体" w:hint="eastAsia"/>
        </w:rPr>
      </w:pPr>
      <w:r w:rsidRPr="00E54228">
        <w:rPr>
          <w:rFonts w:ascii="宋体" w:eastAsia="宋体" w:hAnsi="宋体" w:cs="宋体" w:hint="eastAsia"/>
        </w:rPr>
        <w:t>角色1：谢谢。</w:t>
      </w:r>
    </w:p>
    <w:p w14:paraId="60CEC10E" w14:textId="77777777" w:rsidR="00741527" w:rsidRPr="00E54228" w:rsidRDefault="00741527" w:rsidP="00741527">
      <w:pPr>
        <w:spacing w:line="360" w:lineRule="auto"/>
        <w:rPr>
          <w:rFonts w:ascii="宋体" w:eastAsia="宋体" w:hAnsi="宋体" w:cs="宋体" w:hint="eastAsia"/>
        </w:rPr>
      </w:pPr>
      <w:r w:rsidRPr="00E54228">
        <w:rPr>
          <w:rFonts w:ascii="宋体" w:eastAsia="宋体" w:hAnsi="宋体" w:cs="宋体" w:hint="eastAsia"/>
        </w:rPr>
        <w:t>角色3：感谢。</w:t>
      </w:r>
    </w:p>
    <w:p w14:paraId="76D12B92" w14:textId="77777777" w:rsidR="00741527" w:rsidRPr="00E54228" w:rsidRDefault="00741527" w:rsidP="00741527">
      <w:pPr>
        <w:spacing w:line="360" w:lineRule="auto"/>
        <w:rPr>
          <w:rFonts w:ascii="宋体" w:eastAsia="宋体" w:hAnsi="宋体" w:cs="宋体" w:hint="eastAsia"/>
        </w:rPr>
      </w:pPr>
      <w:r w:rsidRPr="00E54228">
        <w:rPr>
          <w:rFonts w:ascii="宋体" w:eastAsia="宋体" w:hAnsi="宋体" w:cs="宋体" w:hint="eastAsia"/>
        </w:rPr>
        <w:t>角色2：好，有缘再见同学。</w:t>
      </w:r>
    </w:p>
    <w:p w14:paraId="5181790C" w14:textId="77777777" w:rsidR="00741527" w:rsidRPr="00E54228" w:rsidRDefault="00741527" w:rsidP="00741527">
      <w:pPr>
        <w:spacing w:line="360" w:lineRule="auto"/>
        <w:rPr>
          <w:rFonts w:ascii="宋体" w:eastAsia="宋体" w:hAnsi="宋体" w:cs="宋体" w:hint="eastAsia"/>
        </w:rPr>
      </w:pPr>
      <w:r w:rsidRPr="00E54228">
        <w:rPr>
          <w:rFonts w:ascii="宋体" w:eastAsia="宋体" w:hAnsi="宋体" w:cs="宋体" w:hint="eastAsia"/>
        </w:rPr>
        <w:t>角色1：再见。</w:t>
      </w:r>
    </w:p>
    <w:p w14:paraId="5FD17055" w14:textId="1168AA69" w:rsidR="00DA2519" w:rsidRPr="00E54228" w:rsidRDefault="00741527" w:rsidP="00741527">
      <w:pPr>
        <w:spacing w:line="360" w:lineRule="auto"/>
        <w:rPr>
          <w:rFonts w:ascii="宋体" w:eastAsia="宋体" w:hAnsi="宋体" w:cs="宋体"/>
        </w:rPr>
      </w:pPr>
      <w:r w:rsidRPr="00E54228">
        <w:rPr>
          <w:rFonts w:ascii="宋体" w:eastAsia="宋体" w:hAnsi="宋体" w:cs="宋体" w:hint="eastAsia"/>
        </w:rPr>
        <w:t>完</w:t>
      </w:r>
    </w:p>
    <w:sectPr w:rsidR="00DA2519" w:rsidRPr="00E54228">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7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DA2519"/>
    <w:rsid w:val="000B074D"/>
    <w:rsid w:val="00741527"/>
    <w:rsid w:val="008349F2"/>
    <w:rsid w:val="008B60CD"/>
    <w:rsid w:val="009712CC"/>
    <w:rsid w:val="00B418C3"/>
    <w:rsid w:val="00C22BDD"/>
    <w:rsid w:val="00CD1629"/>
    <w:rsid w:val="00DA2519"/>
    <w:rsid w:val="00E54228"/>
    <w:rsid w:val="00F040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5B695"/>
  <w15:docId w15:val="{A301A0D0-2C3F-4F9A-B147-47621A6DE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5BCE"/>
    <w:rPr>
      <w:sz w:val="24"/>
      <w:szCs w:val="24"/>
    </w:rPr>
  </w:style>
  <w:style w:type="paragraph" w:styleId="1">
    <w:name w:val="heading 1"/>
    <w:basedOn w:val="a"/>
    <w:next w:val="a"/>
    <w:qFormat/>
    <w:rsid w:val="00EF7B96"/>
    <w:pPr>
      <w:keepNext/>
      <w:spacing w:before="240" w:after="60"/>
      <w:outlineLvl w:val="0"/>
    </w:pPr>
    <w:rPr>
      <w:rFonts w:eastAsia="Times New Roman"/>
      <w:b/>
      <w:bCs/>
      <w:kern w:val="36"/>
      <w:sz w:val="48"/>
      <w:szCs w:val="48"/>
    </w:rPr>
  </w:style>
  <w:style w:type="paragraph" w:styleId="2">
    <w:name w:val="heading 2"/>
    <w:basedOn w:val="a"/>
    <w:next w:val="a"/>
    <w:qFormat/>
    <w:rsid w:val="00EF7B96"/>
    <w:pPr>
      <w:keepNext/>
      <w:spacing w:before="240" w:after="60"/>
      <w:outlineLvl w:val="1"/>
    </w:pPr>
    <w:rPr>
      <w:rFonts w:eastAsia="Times New Roman"/>
      <w:b/>
      <w:bCs/>
      <w:iCs/>
      <w:sz w:val="36"/>
      <w:szCs w:val="36"/>
    </w:rPr>
  </w:style>
  <w:style w:type="paragraph" w:styleId="3">
    <w:name w:val="heading 3"/>
    <w:basedOn w:val="a"/>
    <w:next w:val="a"/>
    <w:qFormat/>
    <w:rsid w:val="00EF7B96"/>
    <w:pPr>
      <w:keepNext/>
      <w:spacing w:before="240" w:after="60"/>
      <w:outlineLvl w:val="2"/>
    </w:pPr>
    <w:rPr>
      <w:rFonts w:eastAsia="Times New Roman"/>
      <w:b/>
      <w:bCs/>
      <w:sz w:val="28"/>
      <w:szCs w:val="28"/>
    </w:rPr>
  </w:style>
  <w:style w:type="paragraph" w:styleId="4">
    <w:name w:val="heading 4"/>
    <w:basedOn w:val="a"/>
    <w:next w:val="a"/>
    <w:qFormat/>
    <w:rsid w:val="00EF7B96"/>
    <w:pPr>
      <w:keepNext/>
      <w:spacing w:before="240" w:after="60"/>
      <w:outlineLvl w:val="3"/>
    </w:pPr>
    <w:rPr>
      <w:rFonts w:eastAsia="Times New Roman"/>
      <w:b/>
      <w:bCs/>
    </w:rPr>
  </w:style>
  <w:style w:type="paragraph" w:styleId="5">
    <w:name w:val="heading 5"/>
    <w:basedOn w:val="a"/>
    <w:next w:val="a"/>
    <w:qFormat/>
    <w:rsid w:val="00EF7B96"/>
    <w:pPr>
      <w:spacing w:before="240" w:after="60"/>
      <w:outlineLvl w:val="4"/>
    </w:pPr>
    <w:rPr>
      <w:rFonts w:eastAsia="Times New Roman"/>
      <w:b/>
      <w:bCs/>
      <w:iCs/>
      <w:sz w:val="20"/>
      <w:szCs w:val="20"/>
    </w:rPr>
  </w:style>
  <w:style w:type="paragraph" w:styleId="6">
    <w:name w:val="heading 6"/>
    <w:basedOn w:val="a"/>
    <w:next w:val="a"/>
    <w:qFormat/>
    <w:rsid w:val="00EF7B96"/>
    <w:pPr>
      <w:spacing w:before="240" w:after="60"/>
      <w:outlineLvl w:val="5"/>
    </w:pPr>
    <w:rPr>
      <w:rFonts w:eastAsia="Times New Roman"/>
      <w:b/>
      <w:bCs/>
      <w:sz w:val="16"/>
      <w:szCs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1934</Words>
  <Characters>11025</Characters>
  <Application>Microsoft Office Word</Application>
  <DocSecurity>0</DocSecurity>
  <Lines>91</Lines>
  <Paragraphs>25</Paragraphs>
  <ScaleCrop>false</ScaleCrop>
  <Company/>
  <LinksUpToDate>false</LinksUpToDate>
  <CharactersWithSpaces>12934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Ronghan Xu</dc:creator>
  <cp:keywords/>
  <dc:description/>
  <cp:lastModifiedBy>Ronghan Xu</cp:lastModifiedBy>
  <cp:revision>2</cp:revision>
  <dcterms:created xsi:type="dcterms:W3CDTF">2021-10-24T07:42:00Z</dcterms:created>
  <dcterms:modified xsi:type="dcterms:W3CDTF">2021-10-24T07:42:00Z</dcterms:modified>
</cp:coreProperties>
</file>