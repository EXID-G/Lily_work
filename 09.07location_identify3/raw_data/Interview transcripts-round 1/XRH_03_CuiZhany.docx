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EED86" w14:textId="33415245" w:rsidR="008723FA" w:rsidRDefault="00EB314F">
      <w:pPr>
        <w:spacing w:line="360" w:lineRule="auto"/>
      </w:pPr>
      <w:r>
        <w:rPr>
          <w:rFonts w:ascii="宋体" w:eastAsia="宋体" w:hAnsi="宋体" w:cs="宋体"/>
        </w:rPr>
        <w:t>角色1：好的，这位同学。首先先问一下你个人的情况，您是哪年出生的？</w:t>
      </w:r>
      <w:r>
        <w:rPr>
          <w:rFonts w:ascii="宋体" w:eastAsia="宋体" w:hAnsi="宋体" w:cs="宋体"/>
        </w:rPr>
        <w:br/>
        <w:t>角色2：我是2001年出生的。</w:t>
      </w:r>
      <w:r>
        <w:rPr>
          <w:rFonts w:ascii="宋体" w:eastAsia="宋体" w:hAnsi="宋体" w:cs="宋体"/>
        </w:rPr>
        <w:br/>
        <w:t>角色1：2001年出生是吧？</w:t>
      </w:r>
      <w:proofErr w:type="gramStart"/>
      <w:r>
        <w:rPr>
          <w:rFonts w:ascii="宋体" w:eastAsia="宋体" w:hAnsi="宋体" w:cs="宋体"/>
        </w:rPr>
        <w:t>然后您</w:t>
      </w:r>
      <w:proofErr w:type="gramEnd"/>
      <w:r>
        <w:rPr>
          <w:rFonts w:ascii="宋体" w:eastAsia="宋体" w:hAnsi="宋体" w:cs="宋体"/>
        </w:rPr>
        <w:t>并不是深圳本地人是吧？</w:t>
      </w:r>
      <w:r>
        <w:rPr>
          <w:rFonts w:ascii="宋体" w:eastAsia="宋体" w:hAnsi="宋体" w:cs="宋体"/>
        </w:rPr>
        <w:br/>
        <w:t>角色2：对，我不是深圳本地人，但是也差不多了，我来深圳这是第14年，就是2007年左右差不多，对。</w:t>
      </w:r>
      <w:r>
        <w:rPr>
          <w:rFonts w:ascii="宋体" w:eastAsia="宋体" w:hAnsi="宋体" w:cs="宋体"/>
        </w:rPr>
        <w:br/>
        <w:t>角色1：然后你的身份就是学生。</w:t>
      </w:r>
      <w:r>
        <w:rPr>
          <w:rFonts w:ascii="宋体" w:eastAsia="宋体" w:hAnsi="宋体" w:cs="宋体"/>
        </w:rPr>
        <w:br/>
        <w:t>角色2：对。</w:t>
      </w:r>
      <w:r>
        <w:rPr>
          <w:rFonts w:ascii="宋体" w:eastAsia="宋体" w:hAnsi="宋体" w:cs="宋体"/>
        </w:rPr>
        <w:br/>
        <w:t>角色1：可以。在工作日的时候，您坐地铁通勤的时候，您最常坐的是哪条地铁线？</w:t>
      </w:r>
      <w:r>
        <w:rPr>
          <w:rFonts w:ascii="宋体" w:eastAsia="宋体" w:hAnsi="宋体" w:cs="宋体"/>
        </w:rPr>
        <w:br/>
        <w:t>角色2：我在高中的时候坐地铁上学是5号线，在高中以前周末会坐地铁去别的地方，通常会坐1号线，上了大学之后也是坐5号线多一些。</w:t>
      </w:r>
      <w:r>
        <w:rPr>
          <w:rFonts w:ascii="宋体" w:eastAsia="宋体" w:hAnsi="宋体" w:cs="宋体"/>
        </w:rPr>
        <w:br/>
        <w:t>角色1：OK，您是从哪到哪大概？</w:t>
      </w:r>
      <w:r>
        <w:rPr>
          <w:rFonts w:ascii="宋体" w:eastAsia="宋体" w:hAnsi="宋体" w:cs="宋体"/>
        </w:rPr>
        <w:br/>
        <w:t>角色2：在高中那会儿是从新安到留仙洞。</w:t>
      </w:r>
      <w:r>
        <w:rPr>
          <w:rFonts w:ascii="宋体" w:eastAsia="宋体" w:hAnsi="宋体" w:cs="宋体"/>
        </w:rPr>
        <w:br/>
        <w:t>角色1：早晚高峰的时候出行是吧？</w:t>
      </w:r>
      <w:r>
        <w:rPr>
          <w:rFonts w:ascii="宋体" w:eastAsia="宋体" w:hAnsi="宋体" w:cs="宋体"/>
        </w:rPr>
        <w:br/>
        <w:t>角色2：不算高峰，因为高中是住校的，所以说通勤时间一般是跟高峰能错开一点。</w:t>
      </w:r>
      <w:r>
        <w:rPr>
          <w:rFonts w:ascii="宋体" w:eastAsia="宋体" w:hAnsi="宋体" w:cs="宋体"/>
        </w:rPr>
        <w:br/>
        <w:t>角色1：就是周五或周日能赶上。</w:t>
      </w:r>
      <w:r>
        <w:rPr>
          <w:rFonts w:ascii="宋体" w:eastAsia="宋体" w:hAnsi="宋体" w:cs="宋体"/>
        </w:rPr>
        <w:br/>
        <w:t>角色2：对。一般周五放学的时候会比工作的高峰要早一点点。</w:t>
      </w:r>
      <w:r>
        <w:rPr>
          <w:rFonts w:ascii="宋体" w:eastAsia="宋体" w:hAnsi="宋体" w:cs="宋体"/>
        </w:rPr>
        <w:br/>
        <w:t>角色1：您周末的时候您坐一号线去哪里呢？</w:t>
      </w:r>
      <w:r>
        <w:rPr>
          <w:rFonts w:ascii="宋体" w:eastAsia="宋体" w:hAnsi="宋体" w:cs="宋体"/>
        </w:rPr>
        <w:br/>
        <w:t>角色2：周末坐一号线比较多的是往福田区那边，像以前坐到会展中心会去跟同学</w:t>
      </w:r>
      <w:proofErr w:type="gramStart"/>
      <w:r>
        <w:rPr>
          <w:rFonts w:ascii="宋体" w:eastAsia="宋体" w:hAnsi="宋体" w:cs="宋体"/>
        </w:rPr>
        <w:t>约着</w:t>
      </w:r>
      <w:proofErr w:type="gramEnd"/>
      <w:r>
        <w:rPr>
          <w:rFonts w:ascii="宋体" w:eastAsia="宋体" w:hAnsi="宋体" w:cs="宋体"/>
        </w:rPr>
        <w:t>出去玩，或者是以前会转二号线去莲花</w:t>
      </w:r>
      <w:proofErr w:type="gramStart"/>
      <w:r>
        <w:rPr>
          <w:rFonts w:ascii="宋体" w:eastAsia="宋体" w:hAnsi="宋体" w:cs="宋体"/>
        </w:rPr>
        <w:t>那边会</w:t>
      </w:r>
      <w:proofErr w:type="gramEnd"/>
      <w:r>
        <w:rPr>
          <w:rFonts w:ascii="宋体" w:eastAsia="宋体" w:hAnsi="宋体" w:cs="宋体"/>
        </w:rPr>
        <w:t>参加一些活动。</w:t>
      </w:r>
      <w:r>
        <w:rPr>
          <w:rFonts w:ascii="宋体" w:eastAsia="宋体" w:hAnsi="宋体" w:cs="宋体"/>
        </w:rPr>
        <w:br/>
        <w:t>角色1：那么你在乘地铁的时候有遇到过一些困难或者麻烦吗？</w:t>
      </w:r>
      <w:r>
        <w:rPr>
          <w:rFonts w:ascii="宋体" w:eastAsia="宋体" w:hAnsi="宋体" w:cs="宋体"/>
        </w:rPr>
        <w:br/>
        <w:t>角色2：我遇到的其实比较少，因为我比较避讳在非常高峰的时候乘坐地铁，因为那个时候通勤的人比较多，他们不得不乘坐地铁了，我一般就会选择避开这些时间段。如果说我遇到比较难受的点，我以前在车公庙站刚通4条线路的时候在里面</w:t>
      </w:r>
      <w:proofErr w:type="gramStart"/>
      <w:r>
        <w:rPr>
          <w:rFonts w:ascii="宋体" w:eastAsia="宋体" w:hAnsi="宋体" w:cs="宋体"/>
        </w:rPr>
        <w:t>绕晕过</w:t>
      </w:r>
      <w:proofErr w:type="gramEnd"/>
      <w:r>
        <w:rPr>
          <w:rFonts w:ascii="宋体" w:eastAsia="宋体" w:hAnsi="宋体" w:cs="宋体"/>
        </w:rPr>
        <w:t>，那个</w:t>
      </w:r>
      <w:proofErr w:type="gramStart"/>
      <w:r>
        <w:rPr>
          <w:rFonts w:ascii="宋体" w:eastAsia="宋体" w:hAnsi="宋体" w:cs="宋体"/>
        </w:rPr>
        <w:t>站特别</w:t>
      </w:r>
      <w:proofErr w:type="gramEnd"/>
      <w:r>
        <w:rPr>
          <w:rFonts w:ascii="宋体" w:eastAsia="宋体" w:hAnsi="宋体" w:cs="宋体"/>
        </w:rPr>
        <w:t>大。昨天我和同学在深圳北站</w:t>
      </w:r>
      <w:proofErr w:type="gramStart"/>
      <w:r>
        <w:rPr>
          <w:rFonts w:ascii="宋体" w:eastAsia="宋体" w:hAnsi="宋体" w:cs="宋体"/>
        </w:rPr>
        <w:t>也绕晕了</w:t>
      </w:r>
      <w:proofErr w:type="gramEnd"/>
      <w:r>
        <w:rPr>
          <w:rFonts w:ascii="宋体" w:eastAsia="宋体" w:hAnsi="宋体" w:cs="宋体"/>
        </w:rPr>
        <w:t>。</w:t>
      </w:r>
      <w:r>
        <w:rPr>
          <w:rFonts w:ascii="宋体" w:eastAsia="宋体" w:hAnsi="宋体" w:cs="宋体"/>
        </w:rPr>
        <w:br/>
        <w:t>角色1：深圳北也确实有这个感觉，那个（00:02:48）是不断变化的，因为人流风控的原因，一会这块开</w:t>
      </w:r>
      <w:proofErr w:type="gramStart"/>
      <w:r>
        <w:rPr>
          <w:rFonts w:ascii="宋体" w:eastAsia="宋体" w:hAnsi="宋体" w:cs="宋体"/>
        </w:rPr>
        <w:t>一会那</w:t>
      </w:r>
      <w:proofErr w:type="gramEnd"/>
      <w:r>
        <w:rPr>
          <w:rFonts w:ascii="宋体" w:eastAsia="宋体" w:hAnsi="宋体" w:cs="宋体"/>
        </w:rPr>
        <w:t>块开。</w:t>
      </w:r>
      <w:r>
        <w:rPr>
          <w:rFonts w:ascii="宋体" w:eastAsia="宋体" w:hAnsi="宋体" w:cs="宋体"/>
        </w:rPr>
        <w:br/>
        <w:t>角色2：人多的时候，一个地铁站跟人少的时候，它不是一个站。</w:t>
      </w:r>
      <w:r>
        <w:rPr>
          <w:rFonts w:ascii="宋体" w:eastAsia="宋体" w:hAnsi="宋体" w:cs="宋体"/>
        </w:rPr>
        <w:br/>
        <w:t>角色1：对，我刚过去那边门口都关掉了，要从另一边进，然后又过去又关掉了，</w:t>
      </w:r>
      <w:proofErr w:type="gramStart"/>
      <w:r>
        <w:rPr>
          <w:rFonts w:ascii="宋体" w:eastAsia="宋体" w:hAnsi="宋体" w:cs="宋体"/>
        </w:rPr>
        <w:lastRenderedPageBreak/>
        <w:t>又绕晕了</w:t>
      </w:r>
      <w:proofErr w:type="gramEnd"/>
      <w:r>
        <w:rPr>
          <w:rFonts w:ascii="宋体" w:eastAsia="宋体" w:hAnsi="宋体" w:cs="宋体"/>
        </w:rPr>
        <w:t>，当时其实很烦躁当时的感觉。那么除了您个人的亲身经历之外，您在地铁过程中有旁观过一些令人印象深刻的事情吗？好事坏事什么都可以。</w:t>
      </w:r>
      <w:r>
        <w:rPr>
          <w:rFonts w:ascii="宋体" w:eastAsia="宋体" w:hAnsi="宋体" w:cs="宋体"/>
        </w:rPr>
        <w:br/>
        <w:t>角色2：没太有，我在地铁上基本上属于出行就做低头族，一路畅行，除了走路的时候都不安全。</w:t>
      </w:r>
      <w:r>
        <w:rPr>
          <w:rFonts w:ascii="宋体" w:eastAsia="宋体" w:hAnsi="宋体" w:cs="宋体"/>
        </w:rPr>
        <w:br/>
        <w:t>角色2：所以说不太看到旁边有什么事情，有遇到乞讨的倒是有，深圳地铁是不让乞讨的，但是在前几年的时候，地铁里面经常还会有乞讨的人，他们就是拿个碗要钱还有</w:t>
      </w:r>
      <w:proofErr w:type="gramStart"/>
      <w:r>
        <w:rPr>
          <w:rFonts w:ascii="宋体" w:eastAsia="宋体" w:hAnsi="宋体" w:cs="宋体"/>
        </w:rPr>
        <w:t>二维码什么的</w:t>
      </w:r>
      <w:proofErr w:type="gramEnd"/>
      <w:r>
        <w:rPr>
          <w:rFonts w:ascii="宋体" w:eastAsia="宋体" w:hAnsi="宋体" w:cs="宋体"/>
        </w:rPr>
        <w:t>。那会儿二</w:t>
      </w:r>
      <w:proofErr w:type="gramStart"/>
      <w:r>
        <w:rPr>
          <w:rFonts w:ascii="宋体" w:eastAsia="宋体" w:hAnsi="宋体" w:cs="宋体"/>
        </w:rPr>
        <w:t>维码还</w:t>
      </w:r>
      <w:proofErr w:type="gramEnd"/>
      <w:r>
        <w:rPr>
          <w:rFonts w:ascii="宋体" w:eastAsia="宋体" w:hAnsi="宋体" w:cs="宋体"/>
        </w:rPr>
        <w:t>不是那么的通行的时候，有的是拿个碗，然后拎个小孩子这样子。</w:t>
      </w:r>
      <w:r>
        <w:rPr>
          <w:rFonts w:ascii="宋体" w:eastAsia="宋体" w:hAnsi="宋体" w:cs="宋体"/>
        </w:rPr>
        <w:br/>
        <w:t>角色1：是老人</w:t>
      </w:r>
      <w:proofErr w:type="gramStart"/>
      <w:r>
        <w:rPr>
          <w:rFonts w:ascii="宋体" w:eastAsia="宋体" w:hAnsi="宋体" w:cs="宋体"/>
        </w:rPr>
        <w:t>吗一般</w:t>
      </w:r>
      <w:proofErr w:type="gramEnd"/>
      <w:r>
        <w:rPr>
          <w:rFonts w:ascii="宋体" w:eastAsia="宋体" w:hAnsi="宋体" w:cs="宋体"/>
        </w:rPr>
        <w:t>是？</w:t>
      </w:r>
      <w:r>
        <w:rPr>
          <w:rFonts w:ascii="宋体" w:eastAsia="宋体" w:hAnsi="宋体" w:cs="宋体"/>
        </w:rPr>
        <w:br/>
        <w:t>角色2：中年妇女。</w:t>
      </w:r>
      <w:r>
        <w:rPr>
          <w:rFonts w:ascii="宋体" w:eastAsia="宋体" w:hAnsi="宋体" w:cs="宋体"/>
        </w:rPr>
        <w:br/>
        <w:t>角色1：这样子的看到比较多一点是吧？</w:t>
      </w:r>
      <w:r>
        <w:rPr>
          <w:rFonts w:ascii="宋体" w:eastAsia="宋体" w:hAnsi="宋体" w:cs="宋体"/>
        </w:rPr>
        <w:br/>
        <w:t>角色2：老人一般是在地铁口乞讨。</w:t>
      </w:r>
      <w:r>
        <w:rPr>
          <w:rFonts w:ascii="宋体" w:eastAsia="宋体" w:hAnsi="宋体" w:cs="宋体"/>
        </w:rPr>
        <w:br/>
        <w:t>角色1：明白。</w:t>
      </w:r>
      <w:r>
        <w:rPr>
          <w:rFonts w:ascii="宋体" w:eastAsia="宋体" w:hAnsi="宋体" w:cs="宋体"/>
        </w:rPr>
        <w:br/>
        <w:t>角色2：现在都少了，这两年深圳对这玩意的整治比较的力度比较大。</w:t>
      </w:r>
      <w:r>
        <w:rPr>
          <w:rFonts w:ascii="宋体" w:eastAsia="宋体" w:hAnsi="宋体" w:cs="宋体"/>
        </w:rPr>
        <w:br/>
        <w:t>角色1：您会不会觉得说坐地铁体验到了城市和坐公交车或者是一些其他地面交通工具体验的话可能是不一样的？</w:t>
      </w:r>
      <w:r>
        <w:rPr>
          <w:rFonts w:ascii="宋体" w:eastAsia="宋体" w:hAnsi="宋体" w:cs="宋体"/>
        </w:rPr>
        <w:br/>
        <w:t>角色2：快，最主要的就是快。</w:t>
      </w:r>
      <w:r>
        <w:rPr>
          <w:rFonts w:ascii="宋体" w:eastAsia="宋体" w:hAnsi="宋体" w:cs="宋体"/>
        </w:rPr>
        <w:br/>
        <w:t>角色1：会不会感觉到在地铁里面感觉城市会比较现代化，而在公交上会可能看到一些城中村之类的一些更烟火气的地方。</w:t>
      </w:r>
      <w:r>
        <w:rPr>
          <w:rFonts w:ascii="宋体" w:eastAsia="宋体" w:hAnsi="宋体" w:cs="宋体"/>
        </w:rPr>
        <w:br/>
        <w:t>角色2：这个其实还好，因为地铁里面人多，烟火气是来自于人的，不是来自于地方，其实感觉差异不是很明显。</w:t>
      </w:r>
      <w:r>
        <w:rPr>
          <w:rFonts w:ascii="宋体" w:eastAsia="宋体" w:hAnsi="宋体" w:cs="宋体"/>
        </w:rPr>
        <w:br/>
        <w:t>角色1：您</w:t>
      </w:r>
      <w:proofErr w:type="gramStart"/>
      <w:r>
        <w:rPr>
          <w:rFonts w:ascii="宋体" w:eastAsia="宋体" w:hAnsi="宋体" w:cs="宋体"/>
        </w:rPr>
        <w:t>在坐</w:t>
      </w:r>
      <w:proofErr w:type="gramEnd"/>
      <w:r>
        <w:rPr>
          <w:rFonts w:ascii="宋体" w:eastAsia="宋体" w:hAnsi="宋体" w:cs="宋体"/>
        </w:rPr>
        <w:t>地铁的时候，您感觉哪几个地铁站是深圳地铁网的核心节点？中转比较多的地方或者是必经之路这种感觉。</w:t>
      </w:r>
      <w:r>
        <w:rPr>
          <w:rFonts w:ascii="宋体" w:eastAsia="宋体" w:hAnsi="宋体" w:cs="宋体"/>
        </w:rPr>
        <w:br/>
        <w:t>角色2：现在的话几个核心节点肯定有一个前海湾，一个车公庙，大换乘站还有深圳北。</w:t>
      </w:r>
      <w:r>
        <w:rPr>
          <w:rFonts w:ascii="宋体" w:eastAsia="宋体" w:hAnsi="宋体" w:cs="宋体"/>
        </w:rPr>
        <w:br/>
        <w:t xml:space="preserve">角色1：OK，您觉得这些地铁站里面，所有地铁站里面有哪几个地铁站人气比较高或者比较有趣的？ </w:t>
      </w:r>
      <w:r>
        <w:rPr>
          <w:rFonts w:ascii="宋体" w:eastAsia="宋体" w:hAnsi="宋体" w:cs="宋体"/>
        </w:rPr>
        <w:br/>
        <w:t>角色2：人气比较高，从几个角度看吧。</w:t>
      </w:r>
      <w:proofErr w:type="gramStart"/>
      <w:r>
        <w:rPr>
          <w:rFonts w:ascii="宋体" w:eastAsia="宋体" w:hAnsi="宋体" w:cs="宋体"/>
        </w:rPr>
        <w:t>网红地铁</w:t>
      </w:r>
      <w:proofErr w:type="gramEnd"/>
      <w:r>
        <w:rPr>
          <w:rFonts w:ascii="宋体" w:eastAsia="宋体" w:hAnsi="宋体" w:cs="宋体"/>
        </w:rPr>
        <w:t>站翻身，全国人民都知道深圳有个地铁站要翻身，都去打个卡要自己翻身，虽然说</w:t>
      </w:r>
      <w:proofErr w:type="gramStart"/>
      <w:r>
        <w:rPr>
          <w:rFonts w:ascii="宋体" w:eastAsia="宋体" w:hAnsi="宋体" w:cs="宋体"/>
        </w:rPr>
        <w:t>地铁站跟翻身</w:t>
      </w:r>
      <w:proofErr w:type="gramEnd"/>
      <w:r>
        <w:rPr>
          <w:rFonts w:ascii="宋体" w:eastAsia="宋体" w:hAnsi="宋体" w:cs="宋体"/>
        </w:rPr>
        <w:t>这件事情没有什么关系。</w:t>
      </w:r>
      <w:r>
        <w:rPr>
          <w:rFonts w:ascii="宋体" w:eastAsia="宋体" w:hAnsi="宋体" w:cs="宋体"/>
        </w:rPr>
        <w:br/>
        <w:t>角色1：好吧。</w:t>
      </w:r>
      <w:r>
        <w:rPr>
          <w:rFonts w:ascii="宋体" w:eastAsia="宋体" w:hAnsi="宋体" w:cs="宋体"/>
        </w:rPr>
        <w:br/>
        <w:t>角色2：然后像人流量比较大的首屈一指深圳北。</w:t>
      </w:r>
      <w:r>
        <w:rPr>
          <w:rFonts w:ascii="宋体" w:eastAsia="宋体" w:hAnsi="宋体" w:cs="宋体"/>
        </w:rPr>
        <w:br/>
        <w:t>角色1：对。</w:t>
      </w:r>
      <w:r>
        <w:rPr>
          <w:rFonts w:ascii="宋体" w:eastAsia="宋体" w:hAnsi="宋体" w:cs="宋体"/>
        </w:rPr>
        <w:br/>
        <w:t>角色2：这个没得说对，首屈一指深圳北，所有的站排队都不能排得比深圳北更长。</w:t>
      </w:r>
      <w:r>
        <w:rPr>
          <w:rFonts w:ascii="宋体" w:eastAsia="宋体" w:hAnsi="宋体" w:cs="宋体"/>
        </w:rPr>
        <w:br/>
        <w:t>角色1：其实我觉得是有比深圳排的更长的时候的，像2019年国庆深圳放烟花的时候，地铁是塞满的。</w:t>
      </w:r>
      <w:r>
        <w:rPr>
          <w:rFonts w:ascii="宋体" w:eastAsia="宋体" w:hAnsi="宋体" w:cs="宋体"/>
        </w:rPr>
        <w:br/>
        <w:t>角色2：因为深圳北是日常排队，每天都会排很长。</w:t>
      </w:r>
      <w:r>
        <w:rPr>
          <w:rFonts w:ascii="宋体" w:eastAsia="宋体" w:hAnsi="宋体" w:cs="宋体"/>
        </w:rPr>
        <w:br/>
        <w:t>角色1：对。然后我记得红树</w:t>
      </w:r>
      <w:proofErr w:type="gramStart"/>
      <w:r>
        <w:rPr>
          <w:rFonts w:ascii="宋体" w:eastAsia="宋体" w:hAnsi="宋体" w:cs="宋体"/>
        </w:rPr>
        <w:t>湾那种</w:t>
      </w:r>
      <w:proofErr w:type="gramEnd"/>
      <w:r>
        <w:rPr>
          <w:rFonts w:ascii="宋体" w:eastAsia="宋体" w:hAnsi="宋体" w:cs="宋体"/>
        </w:rPr>
        <w:t>搞活动的时候，他们的站也会特别人特别多。</w:t>
      </w:r>
      <w:r>
        <w:rPr>
          <w:rFonts w:ascii="宋体" w:eastAsia="宋体" w:hAnsi="宋体" w:cs="宋体"/>
        </w:rPr>
        <w:br/>
        <w:t>角色1：深圳一般在哪搞活动？</w:t>
      </w:r>
      <w:r>
        <w:rPr>
          <w:rFonts w:ascii="宋体" w:eastAsia="宋体" w:hAnsi="宋体" w:cs="宋体"/>
        </w:rPr>
        <w:br/>
        <w:t>角色2：深圳搞这种活动基本上就海边，所以就南山区那一片海边就是红树湾。然后宝安区那边不多，因为那边海岸线没那么好看，主要这种各种各样的活动，要不就市中心那边会展中心市民中心那一块。</w:t>
      </w:r>
      <w:r>
        <w:rPr>
          <w:rFonts w:ascii="宋体" w:eastAsia="宋体" w:hAnsi="宋体" w:cs="宋体"/>
        </w:rPr>
        <w:br/>
        <w:t>角色1：你有去</w:t>
      </w:r>
      <w:proofErr w:type="gramStart"/>
      <w:r>
        <w:rPr>
          <w:rFonts w:ascii="宋体" w:eastAsia="宋体" w:hAnsi="宋体" w:cs="宋体"/>
        </w:rPr>
        <w:t>看过漫展吗</w:t>
      </w:r>
      <w:proofErr w:type="gramEnd"/>
      <w:r>
        <w:rPr>
          <w:rFonts w:ascii="宋体" w:eastAsia="宋体" w:hAnsi="宋体" w:cs="宋体"/>
        </w:rPr>
        <w:t>？</w:t>
      </w:r>
      <w:r>
        <w:rPr>
          <w:rFonts w:ascii="宋体" w:eastAsia="宋体" w:hAnsi="宋体" w:cs="宋体"/>
        </w:rPr>
        <w:br/>
        <w:t>角色2：没有，我去会展中心有看过各种各样的展示，像年货展，一般是家长带着去，然后还有当时的高交会高，虽然说高交会好像有疫情的原因，在我那一年就是最后一年的线下的高交会了，会展中心站的人好像也不少，会展中心</w:t>
      </w:r>
      <w:proofErr w:type="gramStart"/>
      <w:r>
        <w:rPr>
          <w:rFonts w:ascii="宋体" w:eastAsia="宋体" w:hAnsi="宋体" w:cs="宋体"/>
        </w:rPr>
        <w:t>地铁站它是</w:t>
      </w:r>
      <w:proofErr w:type="gramEnd"/>
      <w:r>
        <w:rPr>
          <w:rFonts w:ascii="宋体" w:eastAsia="宋体" w:hAnsi="宋体" w:cs="宋体"/>
        </w:rPr>
        <w:t>和一个商场连在一起的，很多地铁站都会跟商场连到一起。</w:t>
      </w:r>
      <w:r>
        <w:rPr>
          <w:rFonts w:ascii="宋体" w:eastAsia="宋体" w:hAnsi="宋体" w:cs="宋体"/>
        </w:rPr>
        <w:br/>
        <w:t>角色1：您觉得这是一个自发的行为，还是说深圳市政府刻意推动的一个东西？</w:t>
      </w:r>
      <w:r>
        <w:rPr>
          <w:rFonts w:ascii="宋体" w:eastAsia="宋体" w:hAnsi="宋体" w:cs="宋体"/>
        </w:rPr>
        <w:br/>
        <w:t>角色2：有利可图，它自然就会，毕竟地铁站跟商场连在一起，这对商场来说是一个很大的机会。像这种趋势更明显的，我们隔壁的唐老（音）和宝城，都是直接空中</w:t>
      </w:r>
      <w:proofErr w:type="gramStart"/>
      <w:r>
        <w:rPr>
          <w:rFonts w:ascii="宋体" w:eastAsia="宋体" w:hAnsi="宋体" w:cs="宋体"/>
        </w:rPr>
        <w:t>廊桥跟地铁</w:t>
      </w:r>
      <w:proofErr w:type="gramEnd"/>
      <w:r>
        <w:rPr>
          <w:rFonts w:ascii="宋体" w:eastAsia="宋体" w:hAnsi="宋体" w:cs="宋体"/>
        </w:rPr>
        <w:t>站连在一起，其实地铁沿线给一个商场带来的经济效益是基本上可以说是所有因素里面最大的一个。像我印象比较深的是深圳有一个商场叫海雅缤纷城，在宝安那边，在宝安的老城区。那个地方别的啥都有，公交也方便，就是不通地铁，然后它的不管是人流量还是名气，感觉都跟这些地铁沿线的商场差距非常大。</w:t>
      </w:r>
      <w:r>
        <w:rPr>
          <w:rFonts w:ascii="宋体" w:eastAsia="宋体" w:hAnsi="宋体" w:cs="宋体"/>
        </w:rPr>
        <w:br/>
        <w:t>角色1：能试一下什么城在哪里吗？</w:t>
      </w:r>
      <w:r>
        <w:rPr>
          <w:rFonts w:ascii="宋体" w:eastAsia="宋体" w:hAnsi="宋体" w:cs="宋体"/>
        </w:rPr>
        <w:br/>
        <w:t>角色2：海雅</w:t>
      </w:r>
      <w:proofErr w:type="gramStart"/>
      <w:r>
        <w:rPr>
          <w:rFonts w:ascii="宋体" w:eastAsia="宋体" w:hAnsi="宋体" w:cs="宋体"/>
        </w:rPr>
        <w:t>缤纷城</w:t>
      </w:r>
      <w:proofErr w:type="gramEnd"/>
      <w:r>
        <w:rPr>
          <w:rFonts w:ascii="宋体" w:eastAsia="宋体" w:hAnsi="宋体" w:cs="宋体"/>
        </w:rPr>
        <w:t>在这个位置。</w:t>
      </w:r>
      <w:r>
        <w:rPr>
          <w:rFonts w:ascii="宋体" w:eastAsia="宋体" w:hAnsi="宋体" w:cs="宋体"/>
        </w:rPr>
        <w:br/>
        <w:t>角色1：海雅缤纷城。</w:t>
      </w:r>
      <w:r>
        <w:rPr>
          <w:rFonts w:ascii="宋体" w:eastAsia="宋体" w:hAnsi="宋体" w:cs="宋体"/>
        </w:rPr>
        <w:br/>
        <w:t>角色2：对，其实离地铁站也不会太远，但是它不是地铁沿线，差得就很远。</w:t>
      </w:r>
      <w:r>
        <w:rPr>
          <w:rFonts w:ascii="宋体" w:eastAsia="宋体" w:hAnsi="宋体" w:cs="宋体"/>
        </w:rPr>
        <w:br/>
        <w:t>角色1：你去过宝安会展中心吗？</w:t>
      </w:r>
      <w:r>
        <w:rPr>
          <w:rFonts w:ascii="宋体" w:eastAsia="宋体" w:hAnsi="宋体" w:cs="宋体"/>
        </w:rPr>
        <w:br/>
        <w:t>角色2：宝安会展中心是老机场候机楼那边吗？还是更远的地方？好像我没去过。</w:t>
      </w:r>
      <w:r>
        <w:rPr>
          <w:rFonts w:ascii="宋体" w:eastAsia="宋体" w:hAnsi="宋体" w:cs="宋体"/>
        </w:rPr>
        <w:br/>
        <w:t>角色1：是在塘尾那边，</w:t>
      </w:r>
      <w:proofErr w:type="gramStart"/>
      <w:r>
        <w:rPr>
          <w:rFonts w:ascii="宋体" w:eastAsia="宋体" w:hAnsi="宋体" w:cs="宋体"/>
        </w:rPr>
        <w:t>11号线挺远</w:t>
      </w:r>
      <w:proofErr w:type="gramEnd"/>
      <w:r>
        <w:rPr>
          <w:rFonts w:ascii="宋体" w:eastAsia="宋体" w:hAnsi="宋体" w:cs="宋体"/>
        </w:rPr>
        <w:t>的地方。</w:t>
      </w:r>
      <w:r>
        <w:rPr>
          <w:rFonts w:ascii="宋体" w:eastAsia="宋体" w:hAnsi="宋体" w:cs="宋体"/>
        </w:rPr>
        <w:br/>
        <w:t>角色2：没去过那儿。</w:t>
      </w:r>
      <w:r>
        <w:rPr>
          <w:rFonts w:ascii="宋体" w:eastAsia="宋体" w:hAnsi="宋体" w:cs="宋体"/>
        </w:rPr>
        <w:br/>
        <w:t>角色1：OK，那个地方就是啥都好，就不通地铁，所以我们去的时候真的是各种折腾，下了地铁之后得倒公交，倒完公交之后还得步行一段才能到。</w:t>
      </w:r>
      <w:r>
        <w:rPr>
          <w:rFonts w:ascii="宋体" w:eastAsia="宋体" w:hAnsi="宋体" w:cs="宋体"/>
        </w:rPr>
        <w:br/>
        <w:t>角色2：主要是地铁出现之后，对一个城市里面没有通地铁的这些商业区来说，其实是一个灭顶之灾。</w:t>
      </w:r>
      <w:r>
        <w:rPr>
          <w:rFonts w:ascii="宋体" w:eastAsia="宋体" w:hAnsi="宋体" w:cs="宋体"/>
        </w:rPr>
        <w:br/>
        <w:t>角色1：确实。总之我就觉得深圳的各种交通和商业都联系的比较密，像宝能</w:t>
      </w:r>
      <w:proofErr w:type="gramStart"/>
      <w:r>
        <w:rPr>
          <w:rFonts w:ascii="宋体" w:eastAsia="宋体" w:hAnsi="宋体" w:cs="宋体"/>
        </w:rPr>
        <w:t>城当时</w:t>
      </w:r>
      <w:proofErr w:type="gramEnd"/>
      <w:r>
        <w:rPr>
          <w:rFonts w:ascii="宋体" w:eastAsia="宋体" w:hAnsi="宋体" w:cs="宋体"/>
        </w:rPr>
        <w:t>我看到宝</w:t>
      </w:r>
      <w:proofErr w:type="gramStart"/>
      <w:r>
        <w:rPr>
          <w:rFonts w:ascii="宋体" w:eastAsia="宋体" w:hAnsi="宋体" w:cs="宋体"/>
        </w:rPr>
        <w:t>能城它是</w:t>
      </w:r>
      <w:proofErr w:type="gramEnd"/>
      <w:r>
        <w:rPr>
          <w:rFonts w:ascii="宋体" w:eastAsia="宋体" w:hAnsi="宋体" w:cs="宋体"/>
        </w:rPr>
        <w:t>盖在马路上面，马路从中间穿过，在北方我就感觉是想都不敢想的事。</w:t>
      </w:r>
      <w:r>
        <w:rPr>
          <w:rFonts w:ascii="宋体" w:eastAsia="宋体" w:hAnsi="宋体" w:cs="宋体"/>
        </w:rPr>
        <w:br/>
        <w:t>角色2：宝能城的马路从中间穿过，其实是它的内部的一些路感觉，其实跟没穿没有多大区别。</w:t>
      </w:r>
      <w:r>
        <w:rPr>
          <w:rFonts w:ascii="宋体" w:eastAsia="宋体" w:hAnsi="宋体" w:cs="宋体"/>
        </w:rPr>
        <w:br/>
        <w:t>角色1：当时感觉真的是挺感慨。</w:t>
      </w:r>
      <w:r>
        <w:rPr>
          <w:rFonts w:ascii="宋体" w:eastAsia="宋体" w:hAnsi="宋体" w:cs="宋体"/>
        </w:rPr>
        <w:br/>
        <w:t>角色2：但是这些商场底下有个交通枢纽，这不奇怪，挺多见的在深圳。</w:t>
      </w:r>
      <w:r>
        <w:rPr>
          <w:rFonts w:ascii="宋体" w:eastAsia="宋体" w:hAnsi="宋体" w:cs="宋体"/>
        </w:rPr>
        <w:br/>
        <w:t>角色1：那么现在下一个问题，在有地铁之前，还没有地铁，</w:t>
      </w:r>
      <w:proofErr w:type="gramStart"/>
      <w:r>
        <w:rPr>
          <w:rFonts w:ascii="宋体" w:eastAsia="宋体" w:hAnsi="宋体" w:cs="宋体"/>
        </w:rPr>
        <w:t>您小学</w:t>
      </w:r>
      <w:proofErr w:type="gramEnd"/>
      <w:r>
        <w:rPr>
          <w:rFonts w:ascii="宋体" w:eastAsia="宋体" w:hAnsi="宋体" w:cs="宋体"/>
        </w:rPr>
        <w:t>的时候大概您的日常生活出行是怎样的？怎么出行大概？</w:t>
      </w:r>
      <w:r>
        <w:rPr>
          <w:rFonts w:ascii="宋体" w:eastAsia="宋体" w:hAnsi="宋体" w:cs="宋体"/>
        </w:rPr>
        <w:br/>
        <w:t>角色2：公交是一个部分，公交私家车，还有一个很多时候同样的情况不考虑出行。在深圳地铁通了之后，我会在同样的情况下，以前可能在小区里面玩，或者说是在家里面的时间我会考虑出去，更多的不是说我从什么出行方式变成了用地铁，而是说我从不出行变成了用地铁出行。</w:t>
      </w:r>
      <w:r>
        <w:rPr>
          <w:rFonts w:ascii="宋体" w:eastAsia="宋体" w:hAnsi="宋体" w:cs="宋体"/>
        </w:rPr>
        <w:br/>
        <w:t>角色1：我明白了。</w:t>
      </w:r>
      <w:r>
        <w:rPr>
          <w:rFonts w:ascii="宋体" w:eastAsia="宋体" w:hAnsi="宋体" w:cs="宋体"/>
        </w:rPr>
        <w:br/>
        <w:t>角色2：这是很大的一个。</w:t>
      </w:r>
      <w:r>
        <w:rPr>
          <w:rFonts w:ascii="宋体" w:eastAsia="宋体" w:hAnsi="宋体" w:cs="宋体"/>
        </w:rPr>
        <w:br/>
        <w:t>角色1：您家在哪里呢？</w:t>
      </w:r>
      <w:r>
        <w:rPr>
          <w:rFonts w:ascii="宋体" w:eastAsia="宋体" w:hAnsi="宋体" w:cs="宋体"/>
        </w:rPr>
        <w:br/>
        <w:t>角色2：我现在已经没有住在深圳了，现在只住在学校。</w:t>
      </w:r>
      <w:r>
        <w:rPr>
          <w:rFonts w:ascii="宋体" w:eastAsia="宋体" w:hAnsi="宋体" w:cs="宋体"/>
        </w:rPr>
        <w:br/>
        <w:t>角色1：不是。</w:t>
      </w:r>
      <w:r>
        <w:rPr>
          <w:rFonts w:ascii="宋体" w:eastAsia="宋体" w:hAnsi="宋体" w:cs="宋体"/>
        </w:rPr>
        <w:br/>
        <w:t>角色2：我以前住在新安站边上。</w:t>
      </w:r>
      <w:r>
        <w:rPr>
          <w:rFonts w:ascii="宋体" w:eastAsia="宋体" w:hAnsi="宋体" w:cs="宋体"/>
        </w:rPr>
        <w:br/>
        <w:t>角色1：新安站。</w:t>
      </w:r>
      <w:r>
        <w:rPr>
          <w:rFonts w:ascii="宋体" w:eastAsia="宋体" w:hAnsi="宋体" w:cs="宋体"/>
        </w:rPr>
        <w:br/>
        <w:t>角色2：对，新安站。</w:t>
      </w:r>
      <w:r>
        <w:rPr>
          <w:rFonts w:ascii="宋体" w:eastAsia="宋体" w:hAnsi="宋体" w:cs="宋体"/>
        </w:rPr>
        <w:br/>
        <w:t>角色1：您的活动范围大概是多大？就是在通地铁之前。</w:t>
      </w:r>
      <w:r>
        <w:rPr>
          <w:rFonts w:ascii="宋体" w:eastAsia="宋体" w:hAnsi="宋体" w:cs="宋体"/>
        </w:rPr>
        <w:br/>
        <w:t>角色2：很多时候就是在小区里面，然后通了地铁之后，如果说愿意乘地铁出去，其实多远就不重要，反正地铁通了。</w:t>
      </w:r>
      <w:r>
        <w:rPr>
          <w:rFonts w:ascii="宋体" w:eastAsia="宋体" w:hAnsi="宋体" w:cs="宋体"/>
        </w:rPr>
        <w:br/>
        <w:t>角色1：地铁一定会通的。</w:t>
      </w:r>
      <w:r>
        <w:rPr>
          <w:rFonts w:ascii="宋体" w:eastAsia="宋体" w:hAnsi="宋体" w:cs="宋体"/>
        </w:rPr>
        <w:br/>
        <w:t>角色2：公交的时候很多时候会考虑时间，但是因为地铁它的时间就显得不是那么重要了，因为</w:t>
      </w:r>
      <w:proofErr w:type="gramStart"/>
      <w:r>
        <w:rPr>
          <w:rFonts w:ascii="宋体" w:eastAsia="宋体" w:hAnsi="宋体" w:cs="宋体"/>
        </w:rPr>
        <w:t>都挺短的</w:t>
      </w:r>
      <w:proofErr w:type="gramEnd"/>
      <w:r>
        <w:rPr>
          <w:rFonts w:ascii="宋体" w:eastAsia="宋体" w:hAnsi="宋体" w:cs="宋体"/>
        </w:rPr>
        <w:t>时间。</w:t>
      </w:r>
      <w:r>
        <w:rPr>
          <w:rFonts w:ascii="宋体" w:eastAsia="宋体" w:hAnsi="宋体" w:cs="宋体"/>
        </w:rPr>
        <w:br/>
        <w:t>角色1：对。</w:t>
      </w:r>
      <w:r>
        <w:rPr>
          <w:rFonts w:ascii="宋体" w:eastAsia="宋体" w:hAnsi="宋体" w:cs="宋体"/>
        </w:rPr>
        <w:br/>
        <w:t>角色2：在以前的时候去深圳的任何一个角落，基本上一个小时多就能到了，只要通了地铁。</w:t>
      </w:r>
      <w:r>
        <w:rPr>
          <w:rFonts w:ascii="宋体" w:eastAsia="宋体" w:hAnsi="宋体" w:cs="宋体"/>
        </w:rPr>
        <w:br/>
        <w:t>角色1：确实，您对以前的深圳有印象吗？深圳在通地铁前和大规模建设地铁后，它的空间格局是否有一些改变呢？</w:t>
      </w:r>
      <w:r>
        <w:rPr>
          <w:rFonts w:ascii="宋体" w:eastAsia="宋体" w:hAnsi="宋体" w:cs="宋体"/>
        </w:rPr>
        <w:br/>
        <w:t>角色2：这个肯定是有的，其实感觉就像是一个平原，然后平原上面流下了几条河，然后人口聚落就会从河边上开始发展，感觉跟深圳地铁非常的像，一个城市建设地铁，各种商业区什么东西都会沿着地铁的规划去进行。</w:t>
      </w:r>
      <w:r>
        <w:rPr>
          <w:rFonts w:ascii="宋体" w:eastAsia="宋体" w:hAnsi="宋体" w:cs="宋体"/>
        </w:rPr>
        <w:br/>
        <w:t>角色1：能举几个例子吗？</w:t>
      </w:r>
      <w:r>
        <w:rPr>
          <w:rFonts w:ascii="宋体" w:eastAsia="宋体" w:hAnsi="宋体" w:cs="宋体"/>
        </w:rPr>
        <w:br/>
        <w:t>角色2：宝安区有一条路叫做107国道，107国道以东的那一片地方是没通地铁的，就是只有一条5号线从一条路过去，其他地方基本是没有通地铁的，在当时。</w:t>
      </w:r>
      <w:r>
        <w:rPr>
          <w:rFonts w:ascii="宋体" w:eastAsia="宋体" w:hAnsi="宋体" w:cs="宋体"/>
        </w:rPr>
        <w:br/>
        <w:t>角色1：通地铁之后它会怎么样？</w:t>
      </w:r>
      <w:r>
        <w:rPr>
          <w:rFonts w:ascii="宋体" w:eastAsia="宋体" w:hAnsi="宋体" w:cs="宋体"/>
        </w:rPr>
        <w:br/>
        <w:t>角色2：通地铁之后就一号线通了，贯穿了基本上107国道以西的这一片地方。这一片地方不管是商业发展还是居民区，包括房价都涨得非常厉害，发展都非常的好。就跟国道以东对比就非常明显。</w:t>
      </w:r>
      <w:r>
        <w:rPr>
          <w:rFonts w:ascii="宋体" w:eastAsia="宋体" w:hAnsi="宋体" w:cs="宋体"/>
        </w:rPr>
        <w:br/>
        <w:t>角色1：那一片地原来是居民区还是工厂之类的？</w:t>
      </w:r>
      <w:r>
        <w:rPr>
          <w:rFonts w:ascii="宋体" w:eastAsia="宋体" w:hAnsi="宋体" w:cs="宋体"/>
        </w:rPr>
        <w:br/>
        <w:t>角色2：原来有一些是空的，有些是居民区。</w:t>
      </w:r>
      <w:r>
        <w:rPr>
          <w:rFonts w:ascii="宋体" w:eastAsia="宋体" w:hAnsi="宋体" w:cs="宋体"/>
        </w:rPr>
        <w:br/>
        <w:t>角色1：OK。昨天因为我看上次我去过前海，像前海那边的地铁还是站比较多的，但是人很少，然后写字楼很多，但是很空，没有人。</w:t>
      </w:r>
      <w:r>
        <w:rPr>
          <w:rFonts w:ascii="宋体" w:eastAsia="宋体" w:hAnsi="宋体" w:cs="宋体"/>
        </w:rPr>
        <w:br/>
        <w:t>角色2：对，原先我就住在那附近嘛，前海那边跟这个其实不太一样，因为前海怎么说。</w:t>
      </w:r>
      <w:r>
        <w:rPr>
          <w:rFonts w:ascii="宋体" w:eastAsia="宋体" w:hAnsi="宋体" w:cs="宋体"/>
        </w:rPr>
        <w:br/>
        <w:t>角色1：前海应该先有规划，后通地铁的吧。</w:t>
      </w:r>
      <w:r>
        <w:rPr>
          <w:rFonts w:ascii="宋体" w:eastAsia="宋体" w:hAnsi="宋体" w:cs="宋体"/>
        </w:rPr>
        <w:br/>
        <w:t>角色2：前海其实某种程度上来说，它的规划跟地铁没有什么关系，主要是因为那块地是空的，前海新填出来的，它原先没有什么东西在上面，所以它非常容易的可以规划一片地方，跟地铁的关系可能不是那么大。</w:t>
      </w:r>
      <w:r>
        <w:rPr>
          <w:rFonts w:ascii="宋体" w:eastAsia="宋体" w:hAnsi="宋体" w:cs="宋体"/>
        </w:rPr>
        <w:br/>
        <w:t>角色1：明白。在地铁出现之前，深圳的主要交通方式大概怎么样？就是公交？</w:t>
      </w:r>
      <w:r>
        <w:rPr>
          <w:rFonts w:ascii="宋体" w:eastAsia="宋体" w:hAnsi="宋体" w:cs="宋体"/>
        </w:rPr>
        <w:br/>
        <w:t>角色2：公交，然后私家车，虽然说我没有一个明显的感受说，通了地铁之后，路上的车变少了，但是通了地铁这么多年以后，深圳的道路拥堵情况确实是比地铁刚通的时候，甚至刚</w:t>
      </w:r>
      <w:proofErr w:type="gramStart"/>
      <w:r>
        <w:rPr>
          <w:rFonts w:ascii="宋体" w:eastAsia="宋体" w:hAnsi="宋体" w:cs="宋体"/>
        </w:rPr>
        <w:t>通之前</w:t>
      </w:r>
      <w:proofErr w:type="gramEnd"/>
      <w:r>
        <w:rPr>
          <w:rFonts w:ascii="宋体" w:eastAsia="宋体" w:hAnsi="宋体" w:cs="宋体"/>
        </w:rPr>
        <w:t>要好一些。</w:t>
      </w:r>
      <w:r>
        <w:rPr>
          <w:rFonts w:ascii="宋体" w:eastAsia="宋体" w:hAnsi="宋体" w:cs="宋体"/>
        </w:rPr>
        <w:br/>
        <w:t>角色1：当时有没有几条，就是说在深圳比较重要的公交或者站点？</w:t>
      </w:r>
      <w:r>
        <w:rPr>
          <w:rFonts w:ascii="宋体" w:eastAsia="宋体" w:hAnsi="宋体" w:cs="宋体"/>
        </w:rPr>
        <w:br/>
        <w:t>角色2：交通，我印象不是很深，因为交通它相对来说不太有重要站点这个概念。</w:t>
      </w:r>
      <w:r>
        <w:rPr>
          <w:rFonts w:ascii="宋体" w:eastAsia="宋体" w:hAnsi="宋体" w:cs="宋体"/>
        </w:rPr>
        <w:br/>
        <w:t>角色1：对，还有一个说在之前深圳的公交好多线，您之前是怎么记的这些线的？是有地图，还是说直接拿手机去查？</w:t>
      </w:r>
      <w:r>
        <w:rPr>
          <w:rFonts w:ascii="宋体" w:eastAsia="宋体" w:hAnsi="宋体" w:cs="宋体"/>
        </w:rPr>
        <w:br/>
        <w:t>角色2：在地铁通了之后才会有方便去</w:t>
      </w:r>
      <w:proofErr w:type="gramStart"/>
      <w:r>
        <w:rPr>
          <w:rFonts w:ascii="宋体" w:eastAsia="宋体" w:hAnsi="宋体" w:cs="宋体"/>
        </w:rPr>
        <w:t>拿手机查了</w:t>
      </w:r>
      <w:proofErr w:type="gramEnd"/>
      <w:r>
        <w:rPr>
          <w:rFonts w:ascii="宋体" w:eastAsia="宋体" w:hAnsi="宋体" w:cs="宋体"/>
        </w:rPr>
        <w:t>，所以肯定不是拿手机去查的。在没有地铁那会儿公交的话几个点，一个是自己平常上学要用的通勤线路，就那么几条线，可能就记得了，不记得看站牌。如果说是出远门，大部分会在出行之前用电脑查好去用哪一条线，整体来说便利性是很差的其实。</w:t>
      </w:r>
      <w:r>
        <w:rPr>
          <w:rFonts w:ascii="宋体" w:eastAsia="宋体" w:hAnsi="宋体" w:cs="宋体"/>
        </w:rPr>
        <w:br/>
        <w:t>角色1：对，或者是问老大爷之类的。</w:t>
      </w:r>
      <w:r>
        <w:rPr>
          <w:rFonts w:ascii="宋体" w:eastAsia="宋体" w:hAnsi="宋体" w:cs="宋体"/>
        </w:rPr>
        <w:br/>
        <w:t>角色2：问老大爷可能也没有用，因为我刚来深圳那会，现在也不会说粤语，跟那些老大爷是比较难交流，很多老大爷是比较</w:t>
      </w:r>
      <w:proofErr w:type="gramStart"/>
      <w:r>
        <w:rPr>
          <w:rFonts w:ascii="宋体" w:eastAsia="宋体" w:hAnsi="宋体" w:cs="宋体"/>
        </w:rPr>
        <w:t>难交流</w:t>
      </w:r>
      <w:proofErr w:type="gramEnd"/>
      <w:r>
        <w:rPr>
          <w:rFonts w:ascii="宋体" w:eastAsia="宋体" w:hAnsi="宋体" w:cs="宋体"/>
        </w:rPr>
        <w:t>的，尤其是我去的时候，可能我在一个新的居民区还好，这边老大爷可能不少是北方来的，会说普通话。我出去玩了我要想回来，找不到原来</w:t>
      </w:r>
      <w:proofErr w:type="gramStart"/>
      <w:r>
        <w:rPr>
          <w:rFonts w:ascii="宋体" w:eastAsia="宋体" w:hAnsi="宋体" w:cs="宋体"/>
        </w:rPr>
        <w:t>那条走公交</w:t>
      </w:r>
      <w:proofErr w:type="gramEnd"/>
      <w:r>
        <w:rPr>
          <w:rFonts w:ascii="宋体" w:eastAsia="宋体" w:hAnsi="宋体" w:cs="宋体"/>
        </w:rPr>
        <w:t>线了，它可能公交线去程和回程路不走在一条上，遇到过这种情况。然后问个老大爷，我跟老大爷的交流有点像我在香港的时候找警察问路，我听不懂你说啥，你听不懂我说啥，虽然我们说的都是中文。</w:t>
      </w:r>
      <w:r>
        <w:rPr>
          <w:rFonts w:ascii="宋体" w:eastAsia="宋体" w:hAnsi="宋体" w:cs="宋体"/>
        </w:rPr>
        <w:br/>
        <w:t>角色1：所以我在香港都拿英语和他们说话。</w:t>
      </w:r>
      <w:r>
        <w:rPr>
          <w:rFonts w:ascii="宋体" w:eastAsia="宋体" w:hAnsi="宋体" w:cs="宋体"/>
        </w:rPr>
        <w:br/>
        <w:t>角色2：对，我一直以来不喜欢英语，为什么？我在香港的时候，那次在香港地铁问路，问警察，我说普通话他听不懂，他说粤语我听不懂，没有办法拿英文交流。 从此我下定决心，有一天要让香港人会说普通话，虽然说好像这个志向有点远大。角色1：OK，</w:t>
      </w:r>
      <w:proofErr w:type="gramStart"/>
      <w:r>
        <w:rPr>
          <w:rFonts w:ascii="宋体" w:eastAsia="宋体" w:hAnsi="宋体" w:cs="宋体"/>
        </w:rPr>
        <w:t>您小学</w:t>
      </w:r>
      <w:proofErr w:type="gramEnd"/>
      <w:r>
        <w:rPr>
          <w:rFonts w:ascii="宋体" w:eastAsia="宋体" w:hAnsi="宋体" w:cs="宋体"/>
        </w:rPr>
        <w:t>的时候附近是有地铁在建设的是吗？</w:t>
      </w:r>
      <w:r>
        <w:rPr>
          <w:rFonts w:ascii="宋体" w:eastAsia="宋体" w:hAnsi="宋体" w:cs="宋体"/>
        </w:rPr>
        <w:br/>
        <w:t>角色2：我一直以来住的地方地都有地铁在建设，都是住了一段时间地铁才通了。</w:t>
      </w:r>
      <w:r>
        <w:rPr>
          <w:rFonts w:ascii="宋体" w:eastAsia="宋体" w:hAnsi="宋体" w:cs="宋体"/>
        </w:rPr>
        <w:br/>
        <w:t>角色1：那地铁建设的过程中对生活有很大的影响吗？</w:t>
      </w:r>
      <w:r>
        <w:rPr>
          <w:rFonts w:ascii="宋体" w:eastAsia="宋体" w:hAnsi="宋体" w:cs="宋体"/>
        </w:rPr>
        <w:br/>
        <w:t>角色2：感受没有那么深，一个是道路确实会相对拥堵一点，尤其我在大新地铁站建设一段时间里面是感受比较明显的，两边的车道缩到一边去用，道路拥堵是非常严重的。我后面搬到新安的时候，新安地铁站也还在建设。那是因为我搬过去的时候就一直在建，虽然它建了很久，但是就习惯了好像应该那个样子，所以说并没有什么很明显的感受，道路显得也没有那么的拥堵，因为当时新安那边基本上是一个半段投入的状态，它是那一片</w:t>
      </w:r>
      <w:proofErr w:type="gramStart"/>
      <w:r>
        <w:rPr>
          <w:rFonts w:ascii="宋体" w:eastAsia="宋体" w:hAnsi="宋体" w:cs="宋体"/>
        </w:rPr>
        <w:t>最</w:t>
      </w:r>
      <w:proofErr w:type="gramEnd"/>
      <w:r>
        <w:rPr>
          <w:rFonts w:ascii="宋体" w:eastAsia="宋体" w:hAnsi="宋体" w:cs="宋体"/>
        </w:rPr>
        <w:t>西南的一个位置，再往西南就没有路了，所以说没有那么明显。</w:t>
      </w:r>
      <w:r>
        <w:rPr>
          <w:rFonts w:ascii="宋体" w:eastAsia="宋体" w:hAnsi="宋体" w:cs="宋体"/>
        </w:rPr>
        <w:br/>
        <w:t>角色1：当时你中考或者高考的时候，会不会感觉地铁很多人耽误复习那种感觉？当时有门考试之类的，会不会感觉地铁会耽误复习的那种？</w:t>
      </w:r>
      <w:r>
        <w:rPr>
          <w:rFonts w:ascii="宋体" w:eastAsia="宋体" w:hAnsi="宋体" w:cs="宋体"/>
        </w:rPr>
        <w:br/>
        <w:t>角色2：还好。没有说感觉地铁施工噪音非常大，我没有说感觉地铁施工的噪音带来的影响，地铁施工带来最大的影响，感觉还是交通上。</w:t>
      </w:r>
      <w:r>
        <w:rPr>
          <w:rFonts w:ascii="宋体" w:eastAsia="宋体" w:hAnsi="宋体" w:cs="宋体"/>
        </w:rPr>
        <w:br/>
        <w:t>角色1：那一片地铁是高架的还是地下的？</w:t>
      </w:r>
      <w:r>
        <w:rPr>
          <w:rFonts w:ascii="宋体" w:eastAsia="宋体" w:hAnsi="宋体" w:cs="宋体"/>
        </w:rPr>
        <w:br/>
        <w:t>角色2：地下的。</w:t>
      </w:r>
      <w:r>
        <w:rPr>
          <w:rFonts w:ascii="宋体" w:eastAsia="宋体" w:hAnsi="宋体" w:cs="宋体"/>
        </w:rPr>
        <w:br/>
        <w:t>角色1：地下的感觉还好。</w:t>
      </w:r>
      <w:r>
        <w:rPr>
          <w:rFonts w:ascii="宋体" w:eastAsia="宋体" w:hAnsi="宋体" w:cs="宋体"/>
        </w:rPr>
        <w:br/>
        <w:t>角色2：对，高架的可能噪音会严重一点，不太清楚。</w:t>
      </w:r>
      <w:r>
        <w:rPr>
          <w:rFonts w:ascii="宋体" w:eastAsia="宋体" w:hAnsi="宋体" w:cs="宋体"/>
        </w:rPr>
        <w:br/>
        <w:t>角色1：在你熟悉的那些地方中，是否有一些地方建完地铁和没建地铁之前有着巨大的改变？</w:t>
      </w:r>
      <w:r>
        <w:rPr>
          <w:rFonts w:ascii="宋体" w:eastAsia="宋体" w:hAnsi="宋体" w:cs="宋体"/>
        </w:rPr>
        <w:br/>
        <w:t>角色2：家住的那边算是吧，就宝安的那一片前海的地方，它能被规划出来可能跟地铁没有关系，但是它的商业区能发展起来绝对是跟地铁有关系的。地铁5号线以前</w:t>
      </w:r>
      <w:proofErr w:type="gramStart"/>
      <w:r>
        <w:rPr>
          <w:rFonts w:ascii="宋体" w:eastAsia="宋体" w:hAnsi="宋体" w:cs="宋体"/>
        </w:rPr>
        <w:t>前</w:t>
      </w:r>
      <w:proofErr w:type="gramEnd"/>
      <w:r>
        <w:rPr>
          <w:rFonts w:ascii="宋体" w:eastAsia="宋体" w:hAnsi="宋体" w:cs="宋体"/>
        </w:rPr>
        <w:t>海湾是终点站。</w:t>
      </w:r>
      <w:r>
        <w:rPr>
          <w:rFonts w:ascii="宋体" w:eastAsia="宋体" w:hAnsi="宋体" w:cs="宋体"/>
        </w:rPr>
        <w:br/>
        <w:t>角色1：对。</w:t>
      </w:r>
      <w:r>
        <w:rPr>
          <w:rFonts w:ascii="宋体" w:eastAsia="宋体" w:hAnsi="宋体" w:cs="宋体"/>
        </w:rPr>
        <w:br/>
        <w:t>角色2：然后它是从前海，从前海区那边，因为那边是填海填的。从那一片兜了一圈，然后到宝安中心再往东走的，就那一片的两个站是把前海那一片的商业区，一个公园，可以说是有地铁有这两个地铁站才有这个流量，是在这个位置。临海和宝华两个站，这一片在地铁刚通和没通的时候，那一片是什么？是一条臭水沟，一个臭水湾，然后一个算是公园但不是公园的地方，里面的</w:t>
      </w:r>
      <w:proofErr w:type="gramStart"/>
      <w:r>
        <w:rPr>
          <w:rFonts w:ascii="宋体" w:eastAsia="宋体" w:hAnsi="宋体" w:cs="宋体"/>
        </w:rPr>
        <w:t>路因为</w:t>
      </w:r>
      <w:proofErr w:type="gramEnd"/>
      <w:r>
        <w:rPr>
          <w:rFonts w:ascii="宋体" w:eastAsia="宋体" w:hAnsi="宋体" w:cs="宋体"/>
        </w:rPr>
        <w:t>是填海填出来的，地面都是那种砖头散在地上，草也长得乱七八糟，后面地铁起来了，商业区起来了，慢慢的</w:t>
      </w:r>
      <w:proofErr w:type="gramStart"/>
      <w:r>
        <w:rPr>
          <w:rFonts w:ascii="宋体" w:eastAsia="宋体" w:hAnsi="宋体" w:cs="宋体"/>
        </w:rPr>
        <w:t>一</w:t>
      </w:r>
      <w:proofErr w:type="gramEnd"/>
      <w:r>
        <w:rPr>
          <w:rFonts w:ascii="宋体" w:eastAsia="宋体" w:hAnsi="宋体" w:cs="宋体"/>
        </w:rPr>
        <w:t>整个公园，整个这一片地方就繁华起来了，可以这么说，讲的大铲湾那一片，大铲湾那一片变化是非常大的，尤其是最近几年。</w:t>
      </w:r>
      <w:r>
        <w:rPr>
          <w:rFonts w:ascii="宋体" w:eastAsia="宋体" w:hAnsi="宋体" w:cs="宋体"/>
        </w:rPr>
        <w:br/>
        <w:t>角色1：您第一次在深圳坐地铁的时候是什么时候大概？</w:t>
      </w:r>
      <w:r>
        <w:rPr>
          <w:rFonts w:ascii="宋体" w:eastAsia="宋体" w:hAnsi="宋体" w:cs="宋体"/>
        </w:rPr>
        <w:br/>
        <w:t>角色2：我在新安站</w:t>
      </w:r>
      <w:proofErr w:type="gramStart"/>
      <w:r>
        <w:rPr>
          <w:rFonts w:ascii="宋体" w:eastAsia="宋体" w:hAnsi="宋体" w:cs="宋体"/>
        </w:rPr>
        <w:t>通之前</w:t>
      </w:r>
      <w:proofErr w:type="gramEnd"/>
      <w:r>
        <w:rPr>
          <w:rFonts w:ascii="宋体" w:eastAsia="宋体" w:hAnsi="宋体" w:cs="宋体"/>
        </w:rPr>
        <w:t>应该是没有做过的，我是在新安站通了之后，从新安往罗湖那边方向走，我具体不记得是啥时候。因为我住在地铁口边上街区，地铁通了之后应该是，就通了那几天就会乘坐地铁出行了，然后2号线周边的几号线，1号线4号线，后面2号线通了之后，就坐地铁网2号线的覆盖范围里面去了。</w:t>
      </w:r>
      <w:r>
        <w:rPr>
          <w:rFonts w:ascii="宋体" w:eastAsia="宋体" w:hAnsi="宋体" w:cs="宋体"/>
        </w:rPr>
        <w:br/>
        <w:t>角色1：当时会有很多人去尝鲜吗？这种感觉.</w:t>
      </w:r>
      <w:r>
        <w:rPr>
          <w:rFonts w:ascii="宋体" w:eastAsia="宋体" w:hAnsi="宋体" w:cs="宋体"/>
        </w:rPr>
        <w:br/>
        <w:t>角色2：我印象不深了，没有像这两天的广州18号线那样子，看上去好像有那么多民众去打卡的样子，不明显，因为我坐地铁，新安站通的时候，是整个到机场都通了，当时的机场东站直接到机场的。另外一边是到深大，我记得还是哪个站来着，当时是几号线，一号线，最早是1号线和4号线。当时1号线在通到新安之前我忘了是通到哪个站了。</w:t>
      </w:r>
      <w:r>
        <w:rPr>
          <w:rFonts w:ascii="宋体" w:eastAsia="宋体" w:hAnsi="宋体" w:cs="宋体"/>
        </w:rPr>
        <w:br/>
        <w:t>角色3：世界之窗？</w:t>
      </w:r>
      <w:r>
        <w:rPr>
          <w:rFonts w:ascii="宋体" w:eastAsia="宋体" w:hAnsi="宋体" w:cs="宋体"/>
        </w:rPr>
        <w:br/>
        <w:t>角色2：好像是世界之窗还是深大我不记得了，就是只通了最东边的那一片，就只在最繁华的那一片通车了。后面这边又经过了一段时间的施工，就挺长的时间的。深圳地铁的施工效率，全国人民都知道的深圳速度，三天一层楼的地王大厦是截然相反的。</w:t>
      </w:r>
      <w:r>
        <w:rPr>
          <w:rFonts w:ascii="宋体" w:eastAsia="宋体" w:hAnsi="宋体" w:cs="宋体"/>
        </w:rPr>
        <w:br/>
        <w:t>角色1：OK。</w:t>
      </w:r>
      <w:r>
        <w:rPr>
          <w:rFonts w:ascii="宋体" w:eastAsia="宋体" w:hAnsi="宋体" w:cs="宋体"/>
        </w:rPr>
        <w:br/>
        <w:t>角色2：深圳地铁是慢工出细活的。</w:t>
      </w:r>
      <w:r>
        <w:rPr>
          <w:rFonts w:ascii="宋体" w:eastAsia="宋体" w:hAnsi="宋体" w:cs="宋体"/>
        </w:rPr>
        <w:br/>
        <w:t>角色1：因为我看当时老师给我</w:t>
      </w:r>
      <w:proofErr w:type="gramStart"/>
      <w:r>
        <w:rPr>
          <w:rFonts w:ascii="宋体" w:eastAsia="宋体" w:hAnsi="宋体" w:cs="宋体"/>
        </w:rPr>
        <w:t>放历史</w:t>
      </w:r>
      <w:proofErr w:type="gramEnd"/>
      <w:r>
        <w:rPr>
          <w:rFonts w:ascii="宋体" w:eastAsia="宋体" w:hAnsi="宋体" w:cs="宋体"/>
        </w:rPr>
        <w:t>的照片，说深圳开的第一家麦当劳的时候，排队排5个小时队去示范大楼，当时考虑过会不会刚通地铁的时候有好多人去尝鲜那种感觉？</w:t>
      </w:r>
      <w:r>
        <w:rPr>
          <w:rFonts w:ascii="宋体" w:eastAsia="宋体" w:hAnsi="宋体" w:cs="宋体"/>
        </w:rPr>
        <w:br/>
        <w:t>角色2：可能有，可能我妈知道会有很多人，所以她就不会让我在这个时候出去，因为那会我也比较小。</w:t>
      </w:r>
      <w:r>
        <w:rPr>
          <w:rFonts w:ascii="宋体" w:eastAsia="宋体" w:hAnsi="宋体" w:cs="宋体"/>
        </w:rPr>
        <w:br/>
        <w:t>角色1：先见之明。你有在深圳搬过家吗？</w:t>
      </w:r>
      <w:r>
        <w:rPr>
          <w:rFonts w:ascii="宋体" w:eastAsia="宋体" w:hAnsi="宋体" w:cs="宋体"/>
        </w:rPr>
        <w:br/>
        <w:t>角色2：搬过，刚刚说我最早的时候住在大新站旁边，这会儿大新站修，后面大新还没修好的时候，我就搬到了新安站旁边，也在修，我后面又搬到了现在</w:t>
      </w:r>
      <w:proofErr w:type="gramStart"/>
      <w:r>
        <w:rPr>
          <w:rFonts w:ascii="宋体" w:eastAsia="宋体" w:hAnsi="宋体" w:cs="宋体"/>
        </w:rPr>
        <w:t>在</w:t>
      </w:r>
      <w:proofErr w:type="gramEnd"/>
      <w:r>
        <w:rPr>
          <w:rFonts w:ascii="宋体" w:eastAsia="宋体" w:hAnsi="宋体" w:cs="宋体"/>
        </w:rPr>
        <w:t>留仙洞和</w:t>
      </w:r>
      <w:proofErr w:type="gramStart"/>
      <w:r>
        <w:rPr>
          <w:rFonts w:ascii="宋体" w:eastAsia="宋体" w:hAnsi="宋体" w:cs="宋体"/>
        </w:rPr>
        <w:t>茶光</w:t>
      </w:r>
      <w:proofErr w:type="gramEnd"/>
      <w:r>
        <w:rPr>
          <w:rFonts w:ascii="宋体" w:eastAsia="宋体" w:hAnsi="宋体" w:cs="宋体"/>
        </w:rPr>
        <w:t>中间那个地方，后来又搬出深圳了。</w:t>
      </w:r>
      <w:r>
        <w:rPr>
          <w:rFonts w:ascii="宋体" w:eastAsia="宋体" w:hAnsi="宋体" w:cs="宋体"/>
        </w:rPr>
        <w:br/>
        <w:t>角色1：你现在搬到哪了？</w:t>
      </w:r>
      <w:r>
        <w:rPr>
          <w:rFonts w:ascii="宋体" w:eastAsia="宋体" w:hAnsi="宋体" w:cs="宋体"/>
        </w:rPr>
        <w:br/>
        <w:t>角色2：现在</w:t>
      </w:r>
      <w:proofErr w:type="gramStart"/>
      <w:r>
        <w:rPr>
          <w:rFonts w:ascii="宋体" w:eastAsia="宋体" w:hAnsi="宋体" w:cs="宋体"/>
        </w:rPr>
        <w:t>在</w:t>
      </w:r>
      <w:proofErr w:type="gramEnd"/>
      <w:r>
        <w:rPr>
          <w:rFonts w:ascii="宋体" w:eastAsia="宋体" w:hAnsi="宋体" w:cs="宋体"/>
        </w:rPr>
        <w:t>惠州，是深圳往东的那条线远期规划的范围里面可以说。虽然说我国庆回家的时候还跟我爸聊起来这个事情，如果说是提前有计划的出行，地铁应该比高铁性价比效率都会低一些。</w:t>
      </w:r>
      <w:r>
        <w:rPr>
          <w:rFonts w:ascii="宋体" w:eastAsia="宋体" w:hAnsi="宋体" w:cs="宋体"/>
        </w:rPr>
        <w:br/>
        <w:t>角色1：地铁比高铁还贵吗？</w:t>
      </w:r>
      <w:r>
        <w:rPr>
          <w:rFonts w:ascii="宋体" w:eastAsia="宋体" w:hAnsi="宋体" w:cs="宋体"/>
        </w:rPr>
        <w:br/>
        <w:t>角色2：如果能通到那个地方的话，我估计票价应该会在15以上，但是我从</w:t>
      </w:r>
      <w:proofErr w:type="gramStart"/>
      <w:r>
        <w:rPr>
          <w:rFonts w:ascii="宋体" w:eastAsia="宋体" w:hAnsi="宋体" w:cs="宋体"/>
        </w:rPr>
        <w:t>深圳北坐高</w:t>
      </w:r>
      <w:proofErr w:type="gramEnd"/>
      <w:r>
        <w:rPr>
          <w:rFonts w:ascii="宋体" w:eastAsia="宋体" w:hAnsi="宋体" w:cs="宋体"/>
        </w:rPr>
        <w:t>铁到惠州南票价是20多一点，最近好像还在涨，但是差的不太多。而且高</w:t>
      </w:r>
      <w:proofErr w:type="gramStart"/>
      <w:r>
        <w:rPr>
          <w:rFonts w:ascii="宋体" w:eastAsia="宋体" w:hAnsi="宋体" w:cs="宋体"/>
        </w:rPr>
        <w:t>铁真的</w:t>
      </w:r>
      <w:proofErr w:type="gramEnd"/>
      <w:r>
        <w:rPr>
          <w:rFonts w:ascii="宋体" w:eastAsia="宋体" w:hAnsi="宋体" w:cs="宋体"/>
        </w:rPr>
        <w:t>非常快，从深圳北到惠州南，半个小时不到。</w:t>
      </w:r>
      <w:r>
        <w:rPr>
          <w:rFonts w:ascii="宋体" w:eastAsia="宋体" w:hAnsi="宋体" w:cs="宋体"/>
        </w:rPr>
        <w:br/>
        <w:t>角色1：到惠州</w:t>
      </w:r>
      <w:proofErr w:type="gramStart"/>
      <w:r>
        <w:rPr>
          <w:rFonts w:ascii="宋体" w:eastAsia="宋体" w:hAnsi="宋体" w:cs="宋体"/>
        </w:rPr>
        <w:t>南那么</w:t>
      </w:r>
      <w:proofErr w:type="gramEnd"/>
      <w:r>
        <w:rPr>
          <w:rFonts w:ascii="宋体" w:eastAsia="宋体" w:hAnsi="宋体" w:cs="宋体"/>
        </w:rPr>
        <w:t>远。</w:t>
      </w:r>
      <w:r>
        <w:rPr>
          <w:rFonts w:ascii="宋体" w:eastAsia="宋体" w:hAnsi="宋体" w:cs="宋体"/>
        </w:rPr>
        <w:br/>
        <w:t>角色2：半个小时不到，但是如果我坐地铁的话可能得将近2个小时。</w:t>
      </w:r>
      <w:r>
        <w:rPr>
          <w:rFonts w:ascii="宋体" w:eastAsia="宋体" w:hAnsi="宋体" w:cs="宋体"/>
        </w:rPr>
        <w:br/>
        <w:t>角色1：我觉得</w:t>
      </w:r>
      <w:proofErr w:type="gramStart"/>
      <w:r>
        <w:rPr>
          <w:rFonts w:ascii="宋体" w:eastAsia="宋体" w:hAnsi="宋体" w:cs="宋体"/>
        </w:rPr>
        <w:t>得</w:t>
      </w:r>
      <w:proofErr w:type="gramEnd"/>
      <w:r>
        <w:rPr>
          <w:rFonts w:ascii="宋体" w:eastAsia="宋体" w:hAnsi="宋体" w:cs="宋体"/>
        </w:rPr>
        <w:t>将近4个小时。</w:t>
      </w:r>
      <w:r>
        <w:rPr>
          <w:rFonts w:ascii="宋体" w:eastAsia="宋体" w:hAnsi="宋体" w:cs="宋体"/>
        </w:rPr>
        <w:br/>
        <w:t>角色2：那不是，应该会是快线开过去。从深圳北出发，横向对比来说的话，同样做到惠阳区的惠州南站的片区，应该时间上会差很多，感觉差4倍左右，价格可能也就差不多的样子。</w:t>
      </w:r>
      <w:r>
        <w:rPr>
          <w:rFonts w:ascii="宋体" w:eastAsia="宋体" w:hAnsi="宋体" w:cs="宋体"/>
        </w:rPr>
        <w:br/>
        <w:t>角色1：我对这个印象比较深的就是香港地铁，还有香港高铁。</w:t>
      </w:r>
      <w:r>
        <w:rPr>
          <w:rFonts w:ascii="宋体" w:eastAsia="宋体" w:hAnsi="宋体" w:cs="宋体"/>
        </w:rPr>
        <w:br/>
        <w:t>角色2：香港，香港有高铁吗？</w:t>
      </w:r>
      <w:r>
        <w:rPr>
          <w:rFonts w:ascii="宋体" w:eastAsia="宋体" w:hAnsi="宋体" w:cs="宋体"/>
        </w:rPr>
        <w:br/>
        <w:t>角色1：有，从深圳北到。</w:t>
      </w:r>
      <w:r>
        <w:rPr>
          <w:rFonts w:ascii="宋体" w:eastAsia="宋体" w:hAnsi="宋体" w:cs="宋体"/>
        </w:rPr>
        <w:br/>
        <w:t>角色2：那个是一条线，我没啥印象。我就记得当时开了没多久疫情就关掉了。</w:t>
      </w:r>
      <w:r>
        <w:rPr>
          <w:rFonts w:ascii="宋体" w:eastAsia="宋体" w:hAnsi="宋体" w:cs="宋体"/>
        </w:rPr>
        <w:br/>
        <w:t>角色1：因为我之前有三次去香港，全都是坐那条线去的，当时是</w:t>
      </w:r>
      <w:proofErr w:type="gramStart"/>
      <w:r>
        <w:rPr>
          <w:rFonts w:ascii="宋体" w:eastAsia="宋体" w:hAnsi="宋体" w:cs="宋体"/>
        </w:rPr>
        <w:t>高铁票75块</w:t>
      </w:r>
      <w:proofErr w:type="gramEnd"/>
      <w:r>
        <w:rPr>
          <w:rFonts w:ascii="宋体" w:eastAsia="宋体" w:hAnsi="宋体" w:cs="宋体"/>
        </w:rPr>
        <w:t>钱一个人。</w:t>
      </w:r>
      <w:r>
        <w:rPr>
          <w:rFonts w:ascii="宋体" w:eastAsia="宋体" w:hAnsi="宋体" w:cs="宋体"/>
        </w:rPr>
        <w:br/>
        <w:t>角色2：对，我印象</w:t>
      </w:r>
      <w:proofErr w:type="gramStart"/>
      <w:r>
        <w:rPr>
          <w:rFonts w:ascii="宋体" w:eastAsia="宋体" w:hAnsi="宋体" w:cs="宋体"/>
        </w:rPr>
        <w:t>里票非常</w:t>
      </w:r>
      <w:proofErr w:type="gramEnd"/>
      <w:r>
        <w:rPr>
          <w:rFonts w:ascii="宋体" w:eastAsia="宋体" w:hAnsi="宋体" w:cs="宋体"/>
        </w:rPr>
        <w:t>贵。</w:t>
      </w:r>
      <w:r>
        <w:rPr>
          <w:rFonts w:ascii="宋体" w:eastAsia="宋体" w:hAnsi="宋体" w:cs="宋体"/>
        </w:rPr>
        <w:br/>
        <w:t>角色1：对，比去惠阳还近，但是还贵三倍多。</w:t>
      </w:r>
      <w:r>
        <w:rPr>
          <w:rFonts w:ascii="宋体" w:eastAsia="宋体" w:hAnsi="宋体" w:cs="宋体"/>
        </w:rPr>
        <w:br/>
        <w:t>角色2：广州铁路局有一个外号叫抢铁，</w:t>
      </w:r>
      <w:proofErr w:type="gramStart"/>
      <w:r>
        <w:rPr>
          <w:rFonts w:ascii="宋体" w:eastAsia="宋体" w:hAnsi="宋体" w:cs="宋体"/>
        </w:rPr>
        <w:t>人称抢铁铁路</w:t>
      </w:r>
      <w:proofErr w:type="gramEnd"/>
      <w:r>
        <w:rPr>
          <w:rFonts w:ascii="宋体" w:eastAsia="宋体" w:hAnsi="宋体" w:cs="宋体"/>
        </w:rPr>
        <w:t>。</w:t>
      </w:r>
      <w:r>
        <w:rPr>
          <w:rFonts w:ascii="宋体" w:eastAsia="宋体" w:hAnsi="宋体" w:cs="宋体"/>
        </w:rPr>
        <w:br/>
        <w:t>角色1：我看过。</w:t>
      </w:r>
      <w:r>
        <w:rPr>
          <w:rFonts w:ascii="宋体" w:eastAsia="宋体" w:hAnsi="宋体" w:cs="宋体"/>
        </w:rPr>
        <w:br/>
        <w:t>角色2：作为一个不算老铁友，但也算是</w:t>
      </w:r>
      <w:proofErr w:type="gramStart"/>
      <w:r>
        <w:rPr>
          <w:rFonts w:ascii="宋体" w:eastAsia="宋体" w:hAnsi="宋体" w:cs="宋体"/>
        </w:rPr>
        <w:t>个铁友的</w:t>
      </w:r>
      <w:proofErr w:type="gramEnd"/>
      <w:r>
        <w:rPr>
          <w:rFonts w:ascii="宋体" w:eastAsia="宋体" w:hAnsi="宋体" w:cs="宋体"/>
        </w:rPr>
        <w:t>人应该还是听说过这个称号的吧。人尽皆知抢钱铁路局。香港的地铁其实也是非常贵的，深圳地铁这个价只能说社会主义好。</w:t>
      </w:r>
      <w:r>
        <w:rPr>
          <w:rFonts w:ascii="宋体" w:eastAsia="宋体" w:hAnsi="宋体" w:cs="宋体"/>
        </w:rPr>
        <w:br/>
        <w:t>角色1：您坐过香港地铁吗？</w:t>
      </w:r>
      <w:r>
        <w:rPr>
          <w:rFonts w:ascii="宋体" w:eastAsia="宋体" w:hAnsi="宋体" w:cs="宋体"/>
        </w:rPr>
        <w:br/>
        <w:t>角色2：坐过香港地铁，因为总是在深圳，住这么多年肯定去香港玩过的，香港地铁直观感受就是一个字贵，非常的贵。因为香港地铁几个点，一个是到深圳这个地方，从香港的腹地（音）到深圳的口岸距离比较远一点，好像也不是直线。</w:t>
      </w:r>
      <w:r>
        <w:rPr>
          <w:rFonts w:ascii="宋体" w:eastAsia="宋体" w:hAnsi="宋体" w:cs="宋体"/>
        </w:rPr>
        <w:br/>
        <w:t>角色1：对，大概有多少钱呢？</w:t>
      </w:r>
      <w:r>
        <w:rPr>
          <w:rFonts w:ascii="宋体" w:eastAsia="宋体" w:hAnsi="宋体" w:cs="宋体"/>
        </w:rPr>
        <w:br/>
        <w:t>角色2：我印象不深了，好像做过去大概要30港币还是35来着，这是很多年以前的价格，现在的价格我也不清楚，上百度都能查得到的。</w:t>
      </w:r>
      <w:r>
        <w:rPr>
          <w:rFonts w:ascii="宋体" w:eastAsia="宋体" w:hAnsi="宋体" w:cs="宋体"/>
        </w:rPr>
        <w:br/>
        <w:t>角色1：OK好，我听同学说在香港第一次做到两位数的地铁。</w:t>
      </w:r>
      <w:r>
        <w:rPr>
          <w:rFonts w:ascii="宋体" w:eastAsia="宋体" w:hAnsi="宋体" w:cs="宋体"/>
        </w:rPr>
        <w:br/>
        <w:t>角色2：我在香港第一次到三位数的地铁，因为当时做了个商务座。</w:t>
      </w:r>
      <w:r>
        <w:rPr>
          <w:rFonts w:ascii="宋体" w:eastAsia="宋体" w:hAnsi="宋体" w:cs="宋体"/>
        </w:rPr>
        <w:br/>
        <w:t>角色1：听说还有机场线是吧？机场换线120一个人，我记得是还是110？</w:t>
      </w:r>
      <w:r>
        <w:rPr>
          <w:rFonts w:ascii="宋体" w:eastAsia="宋体" w:hAnsi="宋体" w:cs="宋体"/>
        </w:rPr>
        <w:br/>
        <w:t>角色2：香港的机场快线就没坐过了。我爸去香港机场坐飞机的时候都是直接从蛇口港走的。</w:t>
      </w:r>
      <w:r>
        <w:rPr>
          <w:rFonts w:ascii="宋体" w:eastAsia="宋体" w:hAnsi="宋体" w:cs="宋体"/>
        </w:rPr>
        <w:br/>
        <w:t>角色1：从哪儿？</w:t>
      </w:r>
      <w:r>
        <w:rPr>
          <w:rFonts w:ascii="宋体" w:eastAsia="宋体" w:hAnsi="宋体" w:cs="宋体"/>
        </w:rPr>
        <w:br/>
        <w:t>角色2：蛇口港，但是也很贵，比坐到澳门还贵。</w:t>
      </w:r>
      <w:r>
        <w:rPr>
          <w:rFonts w:ascii="宋体" w:eastAsia="宋体" w:hAnsi="宋体" w:cs="宋体"/>
        </w:rPr>
        <w:br/>
        <w:t>角色1：有没有那种什么跨境巴士那种的？</w:t>
      </w:r>
      <w:r>
        <w:rPr>
          <w:rFonts w:ascii="宋体" w:eastAsia="宋体" w:hAnsi="宋体" w:cs="宋体"/>
        </w:rPr>
        <w:br/>
        <w:t>角色2：也有，也不便宜。</w:t>
      </w:r>
      <w:r>
        <w:rPr>
          <w:rFonts w:ascii="宋体" w:eastAsia="宋体" w:hAnsi="宋体" w:cs="宋体"/>
        </w:rPr>
        <w:br/>
        <w:t>角色1：好吧，行，香港资本主义都不行。</w:t>
      </w:r>
      <w:r>
        <w:rPr>
          <w:rFonts w:ascii="宋体" w:eastAsia="宋体" w:hAnsi="宋体" w:cs="宋体"/>
        </w:rPr>
        <w:br/>
        <w:t>角色2：一国两制嘛，人家是资本主义，人家要赚钱我们拦不住，没有办法。</w:t>
      </w:r>
      <w:r>
        <w:rPr>
          <w:rFonts w:ascii="宋体" w:eastAsia="宋体" w:hAnsi="宋体" w:cs="宋体"/>
        </w:rPr>
        <w:br/>
        <w:t>角色1：比较地铁建设运营前和运营之后，您觉得给您的生活带来多少变化？就是说出去范围更远了，或者说更方便出行了？</w:t>
      </w:r>
      <w:r>
        <w:rPr>
          <w:rFonts w:ascii="宋体" w:eastAsia="宋体" w:hAnsi="宋体" w:cs="宋体"/>
        </w:rPr>
        <w:br/>
        <w:t>角色1：对，出行范围肯定是更远了。以前不喜欢出去的，现在会喜欢会愿意出去，因为这个地方以前我觉得我坐公交可能过去，玩一个小时可能就得回来了，来不及了。地铁有几个点，一个是时间，二个是</w:t>
      </w:r>
      <w:proofErr w:type="gramStart"/>
      <w:r>
        <w:rPr>
          <w:rFonts w:ascii="宋体" w:eastAsia="宋体" w:hAnsi="宋体" w:cs="宋体"/>
        </w:rPr>
        <w:t>地铁线它就</w:t>
      </w:r>
      <w:proofErr w:type="gramEnd"/>
      <w:r>
        <w:rPr>
          <w:rFonts w:ascii="宋体" w:eastAsia="宋体" w:hAnsi="宋体" w:cs="宋体"/>
        </w:rPr>
        <w:t>那么几条线摆在那里，我知道我要去哪个站，然后我就知道我要怎么去了，我根本就不需要提前查我坐哪趟公交，还怕这趟公交等的时间长了。以前坐公交出行的时候特别</w:t>
      </w:r>
      <w:proofErr w:type="gramStart"/>
      <w:r>
        <w:rPr>
          <w:rFonts w:ascii="宋体" w:eastAsia="宋体" w:hAnsi="宋体" w:cs="宋体"/>
        </w:rPr>
        <w:t>烦</w:t>
      </w:r>
      <w:proofErr w:type="gramEnd"/>
      <w:r>
        <w:rPr>
          <w:rFonts w:ascii="宋体" w:eastAsia="宋体" w:hAnsi="宋体" w:cs="宋体"/>
        </w:rPr>
        <w:t>这个点，我记得深圳有一条著名的公交线路，两个小时一班车。以前坐公交的时候是经常遇到，等一辆车等30分钟，走都快走回去了，坐个公交还没等到车。坐地铁还有一个巨大的优势，跟公交比，刚刚没忘说到的，它线路频繁，地铁在车少的期间，6分钟一趟已经算是频率非常低了。像高峰期一两分钟一趟的车，公交是很难能比的。</w:t>
      </w:r>
      <w:r>
        <w:rPr>
          <w:rFonts w:ascii="宋体" w:eastAsia="宋体" w:hAnsi="宋体" w:cs="宋体"/>
        </w:rPr>
        <w:br/>
        <w:t>角色1：对，确实。</w:t>
      </w:r>
      <w:r>
        <w:rPr>
          <w:rFonts w:ascii="宋体" w:eastAsia="宋体" w:hAnsi="宋体" w:cs="宋体"/>
        </w:rPr>
        <w:br/>
        <w:t>角色2：公交我记得以前深圳有那么几条公交线是频率人尽皆知的非常高，也就是10分钟1班车，5分钟1班车，这已经算频率非常高了，但是跟地铁是没有办法比的，对吧？</w:t>
      </w:r>
      <w:r>
        <w:rPr>
          <w:rFonts w:ascii="宋体" w:eastAsia="宋体" w:hAnsi="宋体" w:cs="宋体"/>
        </w:rPr>
        <w:br/>
        <w:t>角色1：</w:t>
      </w:r>
      <w:proofErr w:type="gramStart"/>
      <w:r>
        <w:rPr>
          <w:rFonts w:ascii="宋体" w:eastAsia="宋体" w:hAnsi="宋体" w:cs="宋体"/>
        </w:rPr>
        <w:t>跟校巴</w:t>
      </w:r>
      <w:proofErr w:type="gramEnd"/>
      <w:r>
        <w:rPr>
          <w:rFonts w:ascii="宋体" w:eastAsia="宋体" w:hAnsi="宋体" w:cs="宋体"/>
        </w:rPr>
        <w:t>也没法比。</w:t>
      </w:r>
      <w:r>
        <w:rPr>
          <w:rFonts w:ascii="宋体" w:eastAsia="宋体" w:hAnsi="宋体" w:cs="宋体"/>
        </w:rPr>
        <w:br/>
        <w:t>角色2：校巴节假日还20分钟就完成了。</w:t>
      </w:r>
      <w:r>
        <w:rPr>
          <w:rFonts w:ascii="宋体" w:eastAsia="宋体" w:hAnsi="宋体" w:cs="宋体"/>
        </w:rPr>
        <w:br/>
        <w:t>角色1：那么就是说在地铁建设之后，您觉得地铁给深圳的城市的空间格局和城市的气质和城市的氛围有没有带来一些变化？出行更快之类的？</w:t>
      </w:r>
      <w:r>
        <w:rPr>
          <w:rFonts w:ascii="宋体" w:eastAsia="宋体" w:hAnsi="宋体" w:cs="宋体"/>
        </w:rPr>
        <w:br/>
        <w:t>角色2：必然是有的，一个一线城市是吧？全国人民都知道深圳是四大一线城市，一线城市不能没有地铁的，肯定是要有地铁的。地铁作为一个城市现代化的标志，作为一个一线城市肯定是要有的，就是一个城市要发展</w:t>
      </w:r>
      <w:proofErr w:type="gramStart"/>
      <w:r>
        <w:rPr>
          <w:rFonts w:ascii="宋体" w:eastAsia="宋体" w:hAnsi="宋体" w:cs="宋体"/>
        </w:rPr>
        <w:t>它空间</w:t>
      </w:r>
      <w:proofErr w:type="gramEnd"/>
      <w:r>
        <w:rPr>
          <w:rFonts w:ascii="宋体" w:eastAsia="宋体" w:hAnsi="宋体" w:cs="宋体"/>
        </w:rPr>
        <w:t>上要变大，它要拓展它的城市面积。那这个时候人一天的时间还是24小时，人一天的通行时间不能够无限的延长，城市却还要延展，就需要一个比以前的通勤方式更加高效的出现。然后深圳地铁就出现了，城市还在延展，于是深圳地铁的快线就出现了，11号线、6号线、10号线快线出现了。一个城市要变得更大，空间上变得更大，但是时间上不能变得更大。</w:t>
      </w:r>
      <w:r>
        <w:rPr>
          <w:rFonts w:ascii="宋体" w:eastAsia="宋体" w:hAnsi="宋体" w:cs="宋体"/>
        </w:rPr>
        <w:br/>
        <w:t>角色1：对。</w:t>
      </w:r>
      <w:r>
        <w:rPr>
          <w:rFonts w:ascii="宋体" w:eastAsia="宋体" w:hAnsi="宋体" w:cs="宋体"/>
        </w:rPr>
        <w:br/>
        <w:t>角色2：它就需要地铁就需要快线。然后现在广州的地铁快线已经提到160千米每小时了，这个速度深圳地铁不一定会跟进的，因为深圳的城市目前还没有广州那么大，深圳就这么大点地方，它也不能变得这么大了。再大就是惠州、东莞县城卫星城的那种感觉，如果到这一步可能地铁的运行速度会变得更快，因为还是这句话，时间不能变得更大，但是对空间的需求还是会变得更大的。城市要变大，但是时间还是就一个城市，它作为一个城市，它通行的时间不能无限的变长，所以地铁的出现可以说是一个必然，作为一个大的城市，必须要有地铁，不能说是深圳市变得怎么样了，说是任何一个城市有了地铁都应该要变成这个样子，都应该会有这样子的变化。</w:t>
      </w:r>
      <w:r>
        <w:rPr>
          <w:rFonts w:ascii="宋体" w:eastAsia="宋体" w:hAnsi="宋体" w:cs="宋体"/>
        </w:rPr>
        <w:br/>
        <w:t>角色1：您会不会觉得说让深圳变得更远了。</w:t>
      </w:r>
      <w:r>
        <w:rPr>
          <w:rFonts w:ascii="宋体" w:eastAsia="宋体" w:hAnsi="宋体" w:cs="宋体"/>
        </w:rPr>
        <w:br/>
        <w:t>角色2：深圳一定要变得更远，那么需要地铁来配合它变得更远。</w:t>
      </w:r>
      <w:r>
        <w:rPr>
          <w:rFonts w:ascii="宋体" w:eastAsia="宋体" w:hAnsi="宋体" w:cs="宋体"/>
        </w:rPr>
        <w:br/>
        <w:t>角色1：好吧，之前深圳地铁有一段争议很大的宣传片，说加班到12点，地铁陪你加班到12点，说大概（00:32:45）。</w:t>
      </w:r>
      <w:r>
        <w:rPr>
          <w:rFonts w:ascii="宋体" w:eastAsia="宋体" w:hAnsi="宋体" w:cs="宋体"/>
        </w:rPr>
        <w:br/>
        <w:t>角色2：我不记得这个宣传片。可能是那一段时间我坐地铁出行的次数变少，不记得有这个东西。</w:t>
      </w:r>
      <w:r>
        <w:rPr>
          <w:rFonts w:ascii="宋体" w:eastAsia="宋体" w:hAnsi="宋体" w:cs="宋体"/>
        </w:rPr>
        <w:br/>
        <w:t>角色1：当时在b站上发的这个东西。</w:t>
      </w:r>
      <w:r>
        <w:rPr>
          <w:rFonts w:ascii="宋体" w:eastAsia="宋体" w:hAnsi="宋体" w:cs="宋体"/>
        </w:rPr>
        <w:br/>
        <w:t>角色2：我不清楚，那些深圳地铁印象比较深的几个非常古老的宣传片，两个人穿着校服，两个男生穿着校服，还有一个采访的宣传片，就在深圳地铁当时的电视屏上循环播放，时间一点点推移，就会发现越来越多的车上电视不好用了。</w:t>
      </w:r>
      <w:r>
        <w:rPr>
          <w:rFonts w:ascii="宋体" w:eastAsia="宋体" w:hAnsi="宋体" w:cs="宋体"/>
        </w:rPr>
        <w:br/>
        <w:t>角色1：对。</w:t>
      </w:r>
      <w:r>
        <w:rPr>
          <w:rFonts w:ascii="宋体" w:eastAsia="宋体" w:hAnsi="宋体" w:cs="宋体"/>
        </w:rPr>
        <w:br/>
        <w:t>角色2：时间再一点点推移，我就不知道</w:t>
      </w:r>
      <w:proofErr w:type="gramStart"/>
      <w:r>
        <w:rPr>
          <w:rFonts w:ascii="宋体" w:eastAsia="宋体" w:hAnsi="宋体" w:cs="宋体"/>
        </w:rPr>
        <w:t>啥时候就把</w:t>
      </w:r>
      <w:proofErr w:type="gramEnd"/>
      <w:r>
        <w:rPr>
          <w:rFonts w:ascii="宋体" w:eastAsia="宋体" w:hAnsi="宋体" w:cs="宋体"/>
        </w:rPr>
        <w:t>这个电视给撤掉了。因为也不再会有人抬头去看电视了。</w:t>
      </w:r>
      <w:r>
        <w:rPr>
          <w:rFonts w:ascii="宋体" w:eastAsia="宋体" w:hAnsi="宋体" w:cs="宋体"/>
        </w:rPr>
        <w:br/>
        <w:t>角色1：对，都看屏幕了。</w:t>
      </w:r>
      <w:r>
        <w:rPr>
          <w:rFonts w:ascii="宋体" w:eastAsia="宋体" w:hAnsi="宋体" w:cs="宋体"/>
        </w:rPr>
        <w:br/>
        <w:t>角色2：一人一个屏幕的时候就不需要公共屏幕的出现。</w:t>
      </w:r>
      <w:r>
        <w:rPr>
          <w:rFonts w:ascii="宋体" w:eastAsia="宋体" w:hAnsi="宋体" w:cs="宋体"/>
        </w:rPr>
        <w:br/>
        <w:t>角色1：确实。和国内外其他的城市的地铁相比，您觉得深圳地铁有哪些优点？哪些缺点呢？大概，比方说</w:t>
      </w:r>
      <w:proofErr w:type="gramStart"/>
      <w:r>
        <w:rPr>
          <w:rFonts w:ascii="宋体" w:eastAsia="宋体" w:hAnsi="宋体" w:cs="宋体"/>
        </w:rPr>
        <w:t>和港铁相比</w:t>
      </w:r>
      <w:proofErr w:type="gramEnd"/>
      <w:r>
        <w:rPr>
          <w:rFonts w:ascii="宋体" w:eastAsia="宋体" w:hAnsi="宋体" w:cs="宋体"/>
        </w:rPr>
        <w:t>。</w:t>
      </w:r>
      <w:r>
        <w:rPr>
          <w:rFonts w:ascii="宋体" w:eastAsia="宋体" w:hAnsi="宋体" w:cs="宋体"/>
        </w:rPr>
        <w:br/>
        <w:t>角色2：</w:t>
      </w:r>
      <w:proofErr w:type="gramStart"/>
      <w:r>
        <w:rPr>
          <w:rFonts w:ascii="宋体" w:eastAsia="宋体" w:hAnsi="宋体" w:cs="宋体"/>
        </w:rPr>
        <w:t>港铁相比</w:t>
      </w:r>
      <w:proofErr w:type="gramEnd"/>
      <w:r>
        <w:rPr>
          <w:rFonts w:ascii="宋体" w:eastAsia="宋体" w:hAnsi="宋体" w:cs="宋体"/>
        </w:rPr>
        <w:t>的最大的优点肯定就是便宜，和广州地铁相比，一个优点也是便宜，不过广州地铁它的覆盖面积大一些，因为广州这个城市比深圳要大多了，广州地铁反正我印象里面是比深圳地铁要贵的，跟广州还有像北京之类的一些城市比，深圳地铁因为建设时间晚，比他们要晚很多，设施会现代化一些了。像屏蔽门，我依稀记得以前经常会有说地铁的宣传里面像，要小心这个，小心那个，实际上在深圳地铁里面其实这些潜在的危险都已经不存在了，一个屏蔽门拦在那里，你想进也进不去，除非你把玻璃打碎，这种东西谁也拦不着。整个深圳地铁因为建设时间相对较晚，它很多安全性上面的</w:t>
      </w:r>
      <w:proofErr w:type="gramStart"/>
      <w:r>
        <w:rPr>
          <w:rFonts w:ascii="宋体" w:eastAsia="宋体" w:hAnsi="宋体" w:cs="宋体"/>
        </w:rPr>
        <w:t>考量</w:t>
      </w:r>
      <w:proofErr w:type="gramEnd"/>
      <w:r>
        <w:rPr>
          <w:rFonts w:ascii="宋体" w:eastAsia="宋体" w:hAnsi="宋体" w:cs="宋体"/>
        </w:rPr>
        <w:t>都会更加完善一些。深圳比较大的一些，像洪涝灾害里面有没有见到说地铁出现什么问题，深圳地铁运营的还是比较稳定的。</w:t>
      </w:r>
      <w:r>
        <w:rPr>
          <w:rFonts w:ascii="宋体" w:eastAsia="宋体" w:hAnsi="宋体" w:cs="宋体"/>
        </w:rPr>
        <w:br/>
        <w:t>角色1：对。在服务方面？</w:t>
      </w:r>
      <w:r>
        <w:rPr>
          <w:rFonts w:ascii="宋体" w:eastAsia="宋体" w:hAnsi="宋体" w:cs="宋体"/>
        </w:rPr>
        <w:br/>
        <w:t>角色2：深圳地铁其实从我个人的视角来看是没有啥服务这个东西可言，就是一些基本的保障地铁运营的一个人员在吧，然后像服务窗口还有安检这些人，总体是没有感觉到，可以说他们是服务这一方面。虽然深圳地铁经常宣传片里面会有什么地铁的门，各种各样的志愿者之类的，说实话，其实我一直不是很支持志愿者在地铁里面</w:t>
      </w:r>
      <w:proofErr w:type="gramStart"/>
      <w:r>
        <w:rPr>
          <w:rFonts w:ascii="宋体" w:eastAsia="宋体" w:hAnsi="宋体" w:cs="宋体"/>
        </w:rPr>
        <w:t>引导路帮忙</w:t>
      </w:r>
      <w:proofErr w:type="gramEnd"/>
      <w:r>
        <w:rPr>
          <w:rFonts w:ascii="宋体" w:eastAsia="宋体" w:hAnsi="宋体" w:cs="宋体"/>
        </w:rPr>
        <w:t>这个事情，可能个人的观点吧，不代表其他人，这个还是减了吧，</w:t>
      </w:r>
      <w:proofErr w:type="gramStart"/>
      <w:r>
        <w:rPr>
          <w:rFonts w:ascii="宋体" w:eastAsia="宋体" w:hAnsi="宋体" w:cs="宋体"/>
        </w:rPr>
        <w:t>别播了</w:t>
      </w:r>
      <w:proofErr w:type="gramEnd"/>
      <w:r>
        <w:rPr>
          <w:rFonts w:ascii="宋体" w:eastAsia="宋体" w:hAnsi="宋体" w:cs="宋体"/>
        </w:rPr>
        <w:t>。有的时候他们会有看到一些志愿者引入的，确实是有，但是你跟说这是深圳地铁的服务，这么说也不恰当，地铁的服务没有服务，还是就这么说。</w:t>
      </w:r>
      <w:r>
        <w:rPr>
          <w:rFonts w:ascii="宋体" w:eastAsia="宋体" w:hAnsi="宋体" w:cs="宋体"/>
        </w:rPr>
        <w:br/>
        <w:t>角色1：只有人和机器。</w:t>
      </w:r>
      <w:r>
        <w:rPr>
          <w:rFonts w:ascii="宋体" w:eastAsia="宋体" w:hAnsi="宋体" w:cs="宋体"/>
        </w:rPr>
        <w:br/>
        <w:t>角色2：感觉就是这样。如果真的能让大家感觉到深圳地铁没有服务，看起来好像并没有服务，但是还在正常运营，其实已经做得非常好。我感触比较深的几个点，一个就是安检排队，但凡遇到高峰期或者说这一个站的人比较多，因为像我们高中放学的时间，我高中附近有一个地铁站，开始是附近，因为还要坐公交车到地铁站去。地铁站周边还有一个跟我们情况差不多的高中，每到周五放学的时间，安检就得排个十几二十分钟的队。像深圳北就不用说了，深圳北的安检效率都已经算不低的了，但是永远是排很长的队。尤其是国庆假期后几天，比如说今天是10月7号的下午，我可以预想现在深圳北站进站排队有多长，我是5号中午回来的，那会儿就已经排队排得非常的夸张了。现在只能更夸张。深圳</w:t>
      </w:r>
      <w:proofErr w:type="gramStart"/>
      <w:r>
        <w:rPr>
          <w:rFonts w:ascii="宋体" w:eastAsia="宋体" w:hAnsi="宋体" w:cs="宋体"/>
        </w:rPr>
        <w:t>北一直</w:t>
      </w:r>
      <w:proofErr w:type="gramEnd"/>
      <w:r>
        <w:rPr>
          <w:rFonts w:ascii="宋体" w:eastAsia="宋体" w:hAnsi="宋体" w:cs="宋体"/>
        </w:rPr>
        <w:t>也排队排的非常夸张的一个地方，机场应该会好一些，机场本身站大，人流量毕竟跟铁路没有办法比，机场会好一点。深圳北站是一个安检排的比较厉害的，主要感受就是深圳北安检</w:t>
      </w:r>
      <w:proofErr w:type="gramStart"/>
      <w:r>
        <w:rPr>
          <w:rFonts w:ascii="宋体" w:eastAsia="宋体" w:hAnsi="宋体" w:cs="宋体"/>
        </w:rPr>
        <w:t>排特别</w:t>
      </w:r>
      <w:proofErr w:type="gramEnd"/>
      <w:r>
        <w:rPr>
          <w:rFonts w:ascii="宋体" w:eastAsia="宋体" w:hAnsi="宋体" w:cs="宋体"/>
        </w:rPr>
        <w:t>长。有一些像科技园那边叫高新园站。</w:t>
      </w:r>
      <w:r>
        <w:rPr>
          <w:rFonts w:ascii="宋体" w:eastAsia="宋体" w:hAnsi="宋体" w:cs="宋体"/>
        </w:rPr>
        <w:br/>
        <w:t>角色1：高新园。</w:t>
      </w:r>
      <w:r>
        <w:rPr>
          <w:rFonts w:ascii="宋体" w:eastAsia="宋体" w:hAnsi="宋体" w:cs="宋体"/>
        </w:rPr>
        <w:br/>
        <w:t>角色2：深大高新园这一排，不能说到商业区，写字楼这样子那种办公区，一个很密集的办公区，在下班时间。这也是地铁安检排队排得非常夸张的一个地方。高峰期</w:t>
      </w:r>
      <w:proofErr w:type="gramStart"/>
      <w:r>
        <w:rPr>
          <w:rFonts w:ascii="宋体" w:eastAsia="宋体" w:hAnsi="宋体" w:cs="宋体"/>
        </w:rPr>
        <w:t>1号线往宝安</w:t>
      </w:r>
      <w:proofErr w:type="gramEnd"/>
      <w:r>
        <w:rPr>
          <w:rFonts w:ascii="宋体" w:eastAsia="宋体" w:hAnsi="宋体" w:cs="宋体"/>
        </w:rPr>
        <w:t>方向，把这三个词联系到一块，就属于进站排队，屏蔽门</w:t>
      </w:r>
      <w:proofErr w:type="gramStart"/>
      <w:r>
        <w:rPr>
          <w:rFonts w:ascii="宋体" w:eastAsia="宋体" w:hAnsi="宋体" w:cs="宋体"/>
        </w:rPr>
        <w:t>前排着</w:t>
      </w:r>
      <w:proofErr w:type="gramEnd"/>
      <w:r>
        <w:rPr>
          <w:rFonts w:ascii="宋体" w:eastAsia="宋体" w:hAnsi="宋体" w:cs="宋体"/>
        </w:rPr>
        <w:t>一堆的人上来一辆车能挤上去不到10个，然后剩下一堆人继续往前排。</w:t>
      </w:r>
      <w:r>
        <w:rPr>
          <w:rFonts w:ascii="宋体" w:eastAsia="宋体" w:hAnsi="宋体" w:cs="宋体"/>
        </w:rPr>
        <w:br/>
        <w:t>角色1：两分钟一辆车接着往上挤。</w:t>
      </w:r>
      <w:r>
        <w:rPr>
          <w:rFonts w:ascii="宋体" w:eastAsia="宋体" w:hAnsi="宋体" w:cs="宋体"/>
        </w:rPr>
        <w:br/>
        <w:t>角色2：对，两分钟一辆车接着往上挤，尤其是在高新园站，本身往宝安方向基本上这已经是最后几个，基本上可以说是最后两个人流最密集的站之一了，所以车上本来的人就已经非常多了，这个站</w:t>
      </w:r>
      <w:proofErr w:type="gramStart"/>
      <w:r>
        <w:rPr>
          <w:rFonts w:ascii="宋体" w:eastAsia="宋体" w:hAnsi="宋体" w:cs="宋体"/>
        </w:rPr>
        <w:t>本身人</w:t>
      </w:r>
      <w:proofErr w:type="gramEnd"/>
      <w:r>
        <w:rPr>
          <w:rFonts w:ascii="宋体" w:eastAsia="宋体" w:hAnsi="宋体" w:cs="宋体"/>
        </w:rPr>
        <w:t>就非常多。所以这个站给人一个感觉，我宁可坐公交车，所以我妈坐了一段时间的地铁通勤之后，当时她在高新园那边上班，改开车了，她发现时间成本划不来，而且还容易感觉人挤人的，背个包不安全。虽然说只是这个感觉，并没有遇到过被偷东西，但是就是去感觉不安全。太多了，其实不是地铁的问题，不是深圳地铁的问题，它是高峰期的问题，在地铁出来之前，高新园那边的公交车在高峰期</w:t>
      </w:r>
      <w:proofErr w:type="gramStart"/>
      <w:r>
        <w:rPr>
          <w:rFonts w:ascii="宋体" w:eastAsia="宋体" w:hAnsi="宋体" w:cs="宋体"/>
        </w:rPr>
        <w:t>比这惨多</w:t>
      </w:r>
      <w:proofErr w:type="gramEnd"/>
      <w:r>
        <w:rPr>
          <w:rFonts w:ascii="宋体" w:eastAsia="宋体" w:hAnsi="宋体" w:cs="宋体"/>
        </w:rPr>
        <w:t>了，这不是地铁的问题，这是高峰期的问题，但只是地铁去作为一个城市的新型的基础交通，他去承担了这样的一个运输的压力。</w:t>
      </w:r>
      <w:r>
        <w:rPr>
          <w:rFonts w:ascii="宋体" w:eastAsia="宋体" w:hAnsi="宋体" w:cs="宋体"/>
        </w:rPr>
        <w:br/>
        <w:t>角色1：如果说在那边新建一条或者哪条线，在下面有个中转站在高新园中转，或者说让那些企业错峰下班，会不会好一点？</w:t>
      </w:r>
      <w:r>
        <w:rPr>
          <w:rFonts w:ascii="宋体" w:eastAsia="宋体" w:hAnsi="宋体" w:cs="宋体"/>
        </w:rPr>
        <w:br/>
        <w:t>角色2：其实两个角度来讲的话，一个是这不现实，你要说建一条新的线，然后一个东西，一个南北，本来一号线东西的，建一条南北线过去，这倒是一种方法，治标不治本这种方式。让企业错峰下班，这不现实，只能说这不现实，而且也没有意义，本来他们的下班就已经够错峰了，高峰期都能持续好几个小时，所以只能说这是一个城市的问题，这不是深圳地铁的问题，不能怪深圳地铁。</w:t>
      </w:r>
      <w:r>
        <w:rPr>
          <w:rFonts w:ascii="宋体" w:eastAsia="宋体" w:hAnsi="宋体" w:cs="宋体"/>
        </w:rPr>
        <w:br/>
        <w:t>角色1：总结一下您感觉想跟深圳地铁说什么？</w:t>
      </w:r>
      <w:r>
        <w:rPr>
          <w:rFonts w:ascii="宋体" w:eastAsia="宋体" w:hAnsi="宋体" w:cs="宋体"/>
        </w:rPr>
        <w:br/>
        <w:t>角色2：深圳地铁一直以来按部就班的在发展，让人感觉到它好像已经习以为常的存在了，这其实就是它最大的成就。很多时候这样的一个为人民服务的工程，这么样一个基础的交通，让大家对它习以为常，让大家默认它的存在，让大家感受到它的存在。你问深圳地铁哪里不好，大家可能想一想能跟你说出来一点，你要问大家深圳地铁哪里好，大家可能也得想一想才能说出来，这其实已经是一个地铁发展成熟的表现了。深圳地铁截止目前我觉得是非常成功的，其他地铁还在发展的城市是可以值得参考的一个模板。而且深圳地铁的线路规划，虽然说难免让某些商业区遭遇灭顶之灾啊，但是我觉得线路规划已经非常好了，大概就这些了。</w:t>
      </w:r>
      <w:r>
        <w:rPr>
          <w:rFonts w:ascii="宋体" w:eastAsia="宋体" w:hAnsi="宋体" w:cs="宋体"/>
        </w:rPr>
        <w:br/>
        <w:t>角色1：行，感谢您受我们的采访。</w:t>
      </w:r>
      <w:r>
        <w:rPr>
          <w:rFonts w:ascii="宋体" w:eastAsia="宋体" w:hAnsi="宋体" w:cs="宋体"/>
        </w:rPr>
        <w:br/>
        <w:t>角色2：好。</w:t>
      </w:r>
      <w:r>
        <w:rPr>
          <w:rFonts w:ascii="宋体" w:eastAsia="宋体" w:hAnsi="宋体" w:cs="宋体"/>
        </w:rPr>
        <w:br/>
        <w:t>00:43:37</w:t>
      </w:r>
      <w:r>
        <w:rPr>
          <w:rFonts w:ascii="宋体" w:eastAsia="宋体" w:hAnsi="宋体" w:cs="宋体"/>
        </w:rPr>
        <w:br/>
        <w:t>完</w:t>
      </w:r>
    </w:p>
    <w:sectPr w:rsidR="008723FA">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38140" w14:textId="77777777" w:rsidR="00613EF7" w:rsidRDefault="00613EF7" w:rsidP="00056FCC">
      <w:r>
        <w:separator/>
      </w:r>
    </w:p>
  </w:endnote>
  <w:endnote w:type="continuationSeparator" w:id="0">
    <w:p w14:paraId="4FEC4B3A" w14:textId="77777777" w:rsidR="00613EF7" w:rsidRDefault="00613EF7" w:rsidP="00056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8A03C" w14:textId="77777777" w:rsidR="00613EF7" w:rsidRDefault="00613EF7" w:rsidP="00056FCC">
      <w:r>
        <w:separator/>
      </w:r>
    </w:p>
  </w:footnote>
  <w:footnote w:type="continuationSeparator" w:id="0">
    <w:p w14:paraId="5B382989" w14:textId="77777777" w:rsidR="00613EF7" w:rsidRDefault="00613EF7" w:rsidP="00056F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bordersDoNotSurroundHeader/>
  <w:bordersDoNotSurroundFooter/>
  <w:proofState w:spelling="clean" w:grammar="clean"/>
  <w:defaultTabStop w:val="720"/>
  <w:noPunctuationKerning/>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723FA"/>
    <w:rsid w:val="00056FCC"/>
    <w:rsid w:val="00613EF7"/>
    <w:rsid w:val="008723FA"/>
    <w:rsid w:val="00BC23B7"/>
    <w:rsid w:val="00EB3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E8BD14"/>
  <w15:docId w15:val="{0C0B2C5B-76AA-4313-8399-795D98B43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rFonts w:eastAsia="Times New Roman"/>
      <w:b/>
      <w:bCs/>
      <w:kern w:val="36"/>
      <w:sz w:val="48"/>
      <w:szCs w:val="48"/>
    </w:rPr>
  </w:style>
  <w:style w:type="paragraph" w:styleId="2">
    <w:name w:val="heading 2"/>
    <w:basedOn w:val="a"/>
    <w:next w:val="a"/>
    <w:qFormat/>
    <w:rsid w:val="00EF7B96"/>
    <w:pPr>
      <w:keepNext/>
      <w:spacing w:before="240" w:after="60"/>
      <w:outlineLvl w:val="1"/>
    </w:pPr>
    <w:rPr>
      <w:rFonts w:eastAsia="Times New Roman"/>
      <w:b/>
      <w:bCs/>
      <w:iCs/>
      <w:sz w:val="36"/>
      <w:szCs w:val="36"/>
    </w:rPr>
  </w:style>
  <w:style w:type="paragraph" w:styleId="3">
    <w:name w:val="heading 3"/>
    <w:basedOn w:val="a"/>
    <w:next w:val="a"/>
    <w:qFormat/>
    <w:rsid w:val="00EF7B96"/>
    <w:pPr>
      <w:keepNext/>
      <w:spacing w:before="240" w:after="60"/>
      <w:outlineLvl w:val="2"/>
    </w:pPr>
    <w:rPr>
      <w:rFonts w:eastAsia="Times New Roman"/>
      <w:b/>
      <w:bCs/>
      <w:sz w:val="28"/>
      <w:szCs w:val="28"/>
    </w:rPr>
  </w:style>
  <w:style w:type="paragraph" w:styleId="4">
    <w:name w:val="heading 4"/>
    <w:basedOn w:val="a"/>
    <w:next w:val="a"/>
    <w:qFormat/>
    <w:rsid w:val="00EF7B96"/>
    <w:pPr>
      <w:keepNext/>
      <w:spacing w:before="240" w:after="60"/>
      <w:outlineLvl w:val="3"/>
    </w:pPr>
    <w:rPr>
      <w:rFonts w:eastAsia="Times New Roman"/>
      <w:b/>
      <w:bCs/>
    </w:rPr>
  </w:style>
  <w:style w:type="paragraph" w:styleId="5">
    <w:name w:val="heading 5"/>
    <w:basedOn w:val="a"/>
    <w:next w:val="a"/>
    <w:qFormat/>
    <w:rsid w:val="00EF7B96"/>
    <w:pPr>
      <w:spacing w:before="240" w:after="60"/>
      <w:outlineLvl w:val="4"/>
    </w:pPr>
    <w:rPr>
      <w:rFonts w:eastAsia="Times New Roman"/>
      <w:b/>
      <w:bCs/>
      <w:iCs/>
      <w:sz w:val="20"/>
      <w:szCs w:val="20"/>
    </w:rPr>
  </w:style>
  <w:style w:type="paragraph" w:styleId="6">
    <w:name w:val="heading 6"/>
    <w:basedOn w:val="a"/>
    <w:next w:val="a"/>
    <w:qFormat/>
    <w:rsid w:val="00EF7B96"/>
    <w:pPr>
      <w:spacing w:before="240" w:after="60"/>
      <w:outlineLvl w:val="5"/>
    </w:pPr>
    <w:rPr>
      <w:rFonts w:eastAsia="Times New Roman"/>
      <w:b/>
      <w:bCs/>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56FC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56FCC"/>
    <w:rPr>
      <w:sz w:val="18"/>
      <w:szCs w:val="18"/>
    </w:rPr>
  </w:style>
  <w:style w:type="paragraph" w:styleId="a5">
    <w:name w:val="footer"/>
    <w:basedOn w:val="a"/>
    <w:link w:val="a6"/>
    <w:uiPriority w:val="99"/>
    <w:unhideWhenUsed/>
    <w:rsid w:val="00056FCC"/>
    <w:pPr>
      <w:tabs>
        <w:tab w:val="center" w:pos="4153"/>
        <w:tab w:val="right" w:pos="8306"/>
      </w:tabs>
      <w:snapToGrid w:val="0"/>
    </w:pPr>
    <w:rPr>
      <w:sz w:val="18"/>
      <w:szCs w:val="18"/>
    </w:rPr>
  </w:style>
  <w:style w:type="character" w:customStyle="1" w:styleId="a6">
    <w:name w:val="页脚 字符"/>
    <w:basedOn w:val="a0"/>
    <w:link w:val="a5"/>
    <w:uiPriority w:val="99"/>
    <w:rsid w:val="00056FC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1613</Words>
  <Characters>9196</Characters>
  <Application>Microsoft Office Word</Application>
  <DocSecurity>0</DocSecurity>
  <Lines>76</Lines>
  <Paragraphs>21</Paragraphs>
  <ScaleCrop>false</ScaleCrop>
  <Company/>
  <LinksUpToDate>false</LinksUpToDate>
  <CharactersWithSpaces>10788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许戎汉</dc:creator>
  <cp:lastModifiedBy>Ronghan Xu</cp:lastModifiedBy>
  <cp:revision>2</cp:revision>
  <dcterms:created xsi:type="dcterms:W3CDTF">2021-10-24T09:22:00Z</dcterms:created>
  <dcterms:modified xsi:type="dcterms:W3CDTF">2021-10-24T09:22:00Z</dcterms:modified>
</cp:coreProperties>
</file>