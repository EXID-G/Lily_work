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377404" w14:textId="77777777" w:rsidR="00A32056" w:rsidRDefault="00A32056">
      <w:pPr>
        <w:spacing w:line="360" w:lineRule="auto"/>
      </w:pPr>
      <w:r>
        <w:rPr>
          <w:rFonts w:ascii="宋体" w:eastAsia="宋体" w:hAnsi="宋体" w:cs="宋体"/>
          <w:lang w:val="en-US" w:eastAsia="zh-CN" w:bidi="ar-SA"/>
        </w:rPr>
        <w:t>受访者:你不看一下我们要怎么做比较好，因为这种实在是不会。</w:t>
      </w:r>
      <w:r>
        <w:rPr>
          <w:rFonts w:ascii="宋体" w:eastAsia="宋体" w:hAnsi="宋体" w:cs="宋体"/>
          <w:lang w:val="en-US" w:eastAsia="zh-CN" w:bidi="ar-SA"/>
        </w:rPr>
        <w:br/>
      </w:r>
      <w:r>
        <w:rPr>
          <w:rFonts w:ascii="宋体" w:eastAsia="宋体" w:hAnsi="宋体" w:cs="宋体"/>
          <w:lang w:val="en-US" w:eastAsia="zh-CN" w:bidi="ar-SA"/>
        </w:rPr>
        <w:br/>
        <w:t>采访者1:有人说</w:t>
      </w:r>
      <w:r w:rsidR="00A90A25">
        <w:rPr>
          <w:rFonts w:ascii="宋体" w:eastAsia="宋体" w:hAnsi="宋体" w:cs="宋体" w:hint="eastAsia"/>
          <w:lang w:val="en-US" w:eastAsia="zh-CN" w:bidi="ar-SA"/>
        </w:rPr>
        <w:t>，</w:t>
      </w:r>
      <w:r>
        <w:rPr>
          <w:rFonts w:ascii="宋体" w:eastAsia="宋体" w:hAnsi="宋体" w:cs="宋体"/>
          <w:lang w:val="en-US" w:eastAsia="zh-CN" w:bidi="ar-SA"/>
        </w:rPr>
        <w:t>你看看</w:t>
      </w:r>
      <w:r w:rsidR="00A90A25">
        <w:rPr>
          <w:rFonts w:ascii="宋体" w:eastAsia="宋体" w:hAnsi="宋体" w:cs="宋体" w:hint="eastAsia"/>
          <w:lang w:val="en-US" w:eastAsia="zh-CN" w:bidi="ar-SA"/>
        </w:rPr>
        <w:t>，</w:t>
      </w:r>
      <w:r>
        <w:rPr>
          <w:rFonts w:ascii="宋体" w:eastAsia="宋体" w:hAnsi="宋体" w:cs="宋体"/>
          <w:lang w:val="en-US" w:eastAsia="zh-CN" w:bidi="ar-SA"/>
        </w:rPr>
        <w:t>我也不太会。</w:t>
      </w:r>
      <w:r>
        <w:rPr>
          <w:rFonts w:ascii="宋体" w:eastAsia="宋体" w:hAnsi="宋体" w:cs="宋体"/>
          <w:lang w:val="en-US" w:eastAsia="zh-CN" w:bidi="ar-SA"/>
        </w:rPr>
        <w:br/>
      </w:r>
      <w:r>
        <w:rPr>
          <w:rFonts w:ascii="宋体" w:eastAsia="宋体" w:hAnsi="宋体" w:cs="宋体"/>
          <w:lang w:val="en-US" w:eastAsia="zh-CN" w:bidi="ar-SA"/>
        </w:rPr>
        <w:br/>
        <w:t>采访者2:为什么？你们就这样很轻松地坐着都可以，我开始录了。</w:t>
      </w:r>
      <w:r>
        <w:rPr>
          <w:rFonts w:ascii="宋体" w:eastAsia="宋体" w:hAnsi="宋体" w:cs="宋体"/>
          <w:lang w:val="en-US" w:eastAsia="zh-CN" w:bidi="ar-SA"/>
        </w:rPr>
        <w:br/>
      </w:r>
      <w:r>
        <w:rPr>
          <w:rFonts w:ascii="宋体" w:eastAsia="宋体" w:hAnsi="宋体" w:cs="宋体"/>
          <w:lang w:val="en-US" w:eastAsia="zh-CN" w:bidi="ar-SA"/>
        </w:rPr>
        <w:br/>
        <w:t>采访者1:ok，我们就开始。我是来自学校社科中心的地理文化实验室的同学，我们现在在做一个关于深圳地铁的项目，我是</w:t>
      </w:r>
      <w:r w:rsidR="00A90A25">
        <w:rPr>
          <w:rFonts w:ascii="宋体" w:eastAsia="宋体" w:hAnsi="宋体" w:cs="宋体" w:hint="eastAsia"/>
          <w:lang w:val="en-US" w:eastAsia="zh-CN" w:bidi="ar-SA"/>
        </w:rPr>
        <w:t>彭楚玥，</w:t>
      </w:r>
      <w:r>
        <w:rPr>
          <w:rFonts w:ascii="宋体" w:eastAsia="宋体" w:hAnsi="宋体" w:cs="宋体"/>
          <w:lang w:val="en-US" w:eastAsia="zh-CN" w:bidi="ar-SA"/>
        </w:rPr>
        <w:t>然后你要</w:t>
      </w:r>
      <w:r w:rsidR="00A90A25">
        <w:rPr>
          <w:rFonts w:ascii="宋体" w:eastAsia="宋体" w:hAnsi="宋体" w:cs="宋体" w:hint="eastAsia"/>
          <w:lang w:val="en-US" w:eastAsia="zh-CN" w:bidi="ar-SA"/>
        </w:rPr>
        <w:t>不要</w:t>
      </w:r>
      <w:r>
        <w:rPr>
          <w:rFonts w:ascii="宋体" w:eastAsia="宋体" w:hAnsi="宋体" w:cs="宋体"/>
          <w:lang w:val="en-US" w:eastAsia="zh-CN" w:bidi="ar-SA"/>
        </w:rPr>
        <w:t>对着镜头</w:t>
      </w:r>
      <w:r w:rsidR="00E73A43">
        <w:rPr>
          <w:rFonts w:ascii="宋体" w:eastAsia="宋体" w:hAnsi="宋体" w:cs="宋体" w:hint="eastAsia"/>
          <w:lang w:val="en-US" w:eastAsia="zh-CN" w:bidi="ar-SA"/>
        </w:rPr>
        <w:t>自我</w:t>
      </w:r>
      <w:r>
        <w:rPr>
          <w:rFonts w:ascii="宋体" w:eastAsia="宋体" w:hAnsi="宋体" w:cs="宋体"/>
          <w:lang w:val="en-US" w:eastAsia="zh-CN" w:bidi="ar-SA"/>
        </w:rPr>
        <w:t>介绍一下。</w:t>
      </w:r>
      <w:r>
        <w:rPr>
          <w:rFonts w:ascii="宋体" w:eastAsia="宋体" w:hAnsi="宋体" w:cs="宋体"/>
          <w:lang w:val="en-US" w:eastAsia="zh-CN" w:bidi="ar-SA"/>
        </w:rPr>
        <w:br/>
      </w:r>
      <w:r>
        <w:rPr>
          <w:rFonts w:ascii="宋体" w:eastAsia="宋体" w:hAnsi="宋体" w:cs="宋体"/>
          <w:lang w:val="en-US" w:eastAsia="zh-CN" w:bidi="ar-SA"/>
        </w:rPr>
        <w:br/>
        <w:t>受访者:您好，我是</w:t>
      </w:r>
      <w:r w:rsidR="00A90A25">
        <w:rPr>
          <w:rFonts w:ascii="宋体" w:eastAsia="宋体" w:hAnsi="宋体" w:cs="宋体" w:hint="eastAsia"/>
          <w:lang w:val="en-US" w:eastAsia="zh-CN" w:bidi="ar-SA"/>
        </w:rPr>
        <w:t>张子岳</w:t>
      </w:r>
      <w:r>
        <w:rPr>
          <w:rFonts w:ascii="宋体" w:eastAsia="宋体" w:hAnsi="宋体" w:cs="宋体"/>
          <w:lang w:val="en-US" w:eastAsia="zh-CN" w:bidi="ar-SA"/>
        </w:rPr>
        <w:t>，然后是2019级深港</w:t>
      </w:r>
      <w:r w:rsidR="00A90A25">
        <w:rPr>
          <w:rFonts w:ascii="宋体" w:eastAsia="宋体" w:hAnsi="宋体" w:cs="宋体" w:hint="eastAsia"/>
          <w:lang w:val="en-US" w:eastAsia="zh-CN" w:bidi="ar-SA"/>
        </w:rPr>
        <w:t>微电子</w:t>
      </w:r>
      <w:r>
        <w:rPr>
          <w:rFonts w:ascii="宋体" w:eastAsia="宋体" w:hAnsi="宋体" w:cs="宋体"/>
          <w:lang w:val="en-US" w:eastAsia="zh-CN" w:bidi="ar-SA"/>
        </w:rPr>
        <w:t>的学生，我是广东深圳本地人。</w:t>
      </w:r>
      <w:r>
        <w:rPr>
          <w:rFonts w:ascii="宋体" w:eastAsia="宋体" w:hAnsi="宋体" w:cs="宋体"/>
          <w:lang w:val="en-US" w:eastAsia="zh-CN" w:bidi="ar-SA"/>
        </w:rPr>
        <w:br/>
      </w:r>
      <w:r>
        <w:rPr>
          <w:rFonts w:ascii="宋体" w:eastAsia="宋体" w:hAnsi="宋体" w:cs="宋体"/>
          <w:lang w:val="en-US" w:eastAsia="zh-CN" w:bidi="ar-SA"/>
        </w:rPr>
        <w:br/>
        <w:t>采访者1:所以你就是出生在深圳。</w:t>
      </w:r>
      <w:r>
        <w:rPr>
          <w:rFonts w:ascii="宋体" w:eastAsia="宋体" w:hAnsi="宋体" w:cs="宋体"/>
          <w:lang w:val="en-US" w:eastAsia="zh-CN" w:bidi="ar-SA"/>
        </w:rPr>
        <w:br/>
      </w:r>
      <w:r>
        <w:rPr>
          <w:rFonts w:ascii="宋体" w:eastAsia="宋体" w:hAnsi="宋体" w:cs="宋体"/>
          <w:lang w:val="en-US" w:eastAsia="zh-CN" w:bidi="ar-SA"/>
        </w:rPr>
        <w:br/>
        <w:t>受访者:对，其实我出生不是在深圳，我之后是一直在深圳。</w:t>
      </w:r>
      <w:r>
        <w:rPr>
          <w:rFonts w:ascii="宋体" w:eastAsia="宋体" w:hAnsi="宋体" w:cs="宋体"/>
          <w:lang w:val="en-US" w:eastAsia="zh-CN" w:bidi="ar-SA"/>
        </w:rPr>
        <w:br/>
      </w:r>
      <w:r>
        <w:rPr>
          <w:rFonts w:ascii="宋体" w:eastAsia="宋体" w:hAnsi="宋体" w:cs="宋体"/>
          <w:lang w:val="en-US" w:eastAsia="zh-CN" w:bidi="ar-SA"/>
        </w:rPr>
        <w:br/>
        <w:t>采访者1:在深圳应该有20年了。你的抵深年份大概是什么时候？就是到达深圳的年份？</w:t>
      </w:r>
      <w:r>
        <w:rPr>
          <w:rFonts w:ascii="宋体" w:eastAsia="宋体" w:hAnsi="宋体" w:cs="宋体"/>
          <w:lang w:val="en-US" w:eastAsia="zh-CN" w:bidi="ar-SA"/>
        </w:rPr>
        <w:br/>
      </w:r>
      <w:r>
        <w:rPr>
          <w:rFonts w:ascii="宋体" w:eastAsia="宋体" w:hAnsi="宋体" w:cs="宋体"/>
          <w:lang w:val="en-US" w:eastAsia="zh-CN" w:bidi="ar-SA"/>
        </w:rPr>
        <w:br/>
        <w:t>受访者:就刚出生就来深圳了。</w:t>
      </w:r>
      <w:r>
        <w:rPr>
          <w:rFonts w:ascii="宋体" w:eastAsia="宋体" w:hAnsi="宋体" w:cs="宋体"/>
          <w:lang w:val="en-US" w:eastAsia="zh-CN" w:bidi="ar-SA"/>
        </w:rPr>
        <w:br/>
      </w:r>
      <w:r>
        <w:rPr>
          <w:rFonts w:ascii="宋体" w:eastAsia="宋体" w:hAnsi="宋体" w:cs="宋体"/>
          <w:lang w:val="en-US" w:eastAsia="zh-CN" w:bidi="ar-SA"/>
        </w:rPr>
        <w:br/>
        <w:t>采访者1:大概出生年份应该是2001左右。</w:t>
      </w:r>
      <w:r>
        <w:rPr>
          <w:rFonts w:ascii="宋体" w:eastAsia="宋体" w:hAnsi="宋体" w:cs="宋体"/>
          <w:lang w:val="en-US" w:eastAsia="zh-CN" w:bidi="ar-SA"/>
        </w:rPr>
        <w:br/>
      </w:r>
      <w:r>
        <w:rPr>
          <w:rFonts w:ascii="宋体" w:eastAsia="宋体" w:hAnsi="宋体" w:cs="宋体"/>
          <w:lang w:val="en-US" w:eastAsia="zh-CN" w:bidi="ar-SA"/>
        </w:rPr>
        <w:br/>
        <w:t>受访者:我是2000年生的。</w:t>
      </w:r>
      <w:r>
        <w:rPr>
          <w:rFonts w:ascii="宋体" w:eastAsia="宋体" w:hAnsi="宋体" w:cs="宋体"/>
          <w:lang w:val="en-US" w:eastAsia="zh-CN" w:bidi="ar-SA"/>
        </w:rPr>
        <w:br/>
      </w:r>
      <w:r>
        <w:rPr>
          <w:rFonts w:ascii="宋体" w:eastAsia="宋体" w:hAnsi="宋体" w:cs="宋体"/>
          <w:lang w:val="en-US" w:eastAsia="zh-CN" w:bidi="ar-SA"/>
        </w:rPr>
        <w:br/>
        <w:t>采访者1:2000年，抵深大概是2000年。我们接下来开始就是轨道交通和日常生活，它是一个相对来说比较小的尺度上的一些问题。首先是在工作日的时候，你平</w:t>
      </w:r>
      <w:r>
        <w:rPr>
          <w:rFonts w:ascii="宋体" w:eastAsia="宋体" w:hAnsi="宋体" w:cs="宋体"/>
          <w:lang w:val="en-US" w:eastAsia="zh-CN" w:bidi="ar-SA"/>
        </w:rPr>
        <w:lastRenderedPageBreak/>
        <w:t>时经常乘坐的是地铁的哪几条线？</w:t>
      </w:r>
      <w:r>
        <w:rPr>
          <w:rFonts w:ascii="宋体" w:eastAsia="宋体" w:hAnsi="宋体" w:cs="宋体"/>
          <w:lang w:val="en-US" w:eastAsia="zh-CN" w:bidi="ar-SA"/>
        </w:rPr>
        <w:br/>
      </w:r>
      <w:r>
        <w:rPr>
          <w:rFonts w:ascii="宋体" w:eastAsia="宋体" w:hAnsi="宋体" w:cs="宋体"/>
          <w:lang w:val="en-US" w:eastAsia="zh-CN" w:bidi="ar-SA"/>
        </w:rPr>
        <w:br/>
        <w:t>受访者:在高中的时候，我的高中是在蛇口，因为我家是在7号线地铁上，所以我是经常乘坐7号线转2号线这个线路。</w:t>
      </w:r>
      <w:r>
        <w:rPr>
          <w:rFonts w:ascii="宋体" w:eastAsia="宋体" w:hAnsi="宋体" w:cs="宋体"/>
          <w:lang w:val="en-US" w:eastAsia="zh-CN" w:bidi="ar-SA"/>
        </w:rPr>
        <w:br/>
      </w:r>
      <w:r>
        <w:rPr>
          <w:rFonts w:ascii="宋体" w:eastAsia="宋体" w:hAnsi="宋体" w:cs="宋体"/>
          <w:lang w:val="en-US" w:eastAsia="zh-CN" w:bidi="ar-SA"/>
        </w:rPr>
        <w:br/>
        <w:t>采访者1:7号线转2号线，你可以大概指一下是哪几个站，我看一下有没有地图，应该存了个地图。</w:t>
      </w:r>
      <w:r>
        <w:rPr>
          <w:rFonts w:ascii="宋体" w:eastAsia="宋体" w:hAnsi="宋体" w:cs="宋体"/>
          <w:lang w:val="en-US" w:eastAsia="zh-CN" w:bidi="ar-SA"/>
        </w:rPr>
        <w:br/>
      </w:r>
      <w:r>
        <w:rPr>
          <w:rFonts w:ascii="宋体" w:eastAsia="宋体" w:hAnsi="宋体" w:cs="宋体"/>
          <w:lang w:val="en-US" w:eastAsia="zh-CN" w:bidi="ar-SA"/>
        </w:rPr>
        <w:br/>
        <w:t>采访者2:地图放大，然后好了直接保存。</w:t>
      </w:r>
      <w:r>
        <w:rPr>
          <w:rFonts w:ascii="宋体" w:eastAsia="宋体" w:hAnsi="宋体" w:cs="宋体"/>
          <w:lang w:val="en-US" w:eastAsia="zh-CN" w:bidi="ar-SA"/>
        </w:rPr>
        <w:br/>
      </w:r>
      <w:r>
        <w:rPr>
          <w:rFonts w:ascii="宋体" w:eastAsia="宋体" w:hAnsi="宋体" w:cs="宋体"/>
          <w:lang w:val="en-US" w:eastAsia="zh-CN" w:bidi="ar-SA"/>
        </w:rPr>
        <w:br/>
        <w:t>受访者:OK，有点不太清楚，这个有点不太清楚，或者你能看这个，太不清楚了，直接找一下。</w:t>
      </w:r>
      <w:r>
        <w:rPr>
          <w:rFonts w:ascii="宋体" w:eastAsia="宋体" w:hAnsi="宋体" w:cs="宋体"/>
          <w:lang w:val="en-US" w:eastAsia="zh-CN" w:bidi="ar-SA"/>
        </w:rPr>
        <w:br/>
      </w:r>
      <w:r>
        <w:rPr>
          <w:rFonts w:ascii="宋体" w:eastAsia="宋体" w:hAnsi="宋体" w:cs="宋体"/>
          <w:lang w:val="en-US" w:eastAsia="zh-CN" w:bidi="ar-SA"/>
        </w:rPr>
        <w:br/>
        <w:t>采访者1:这个挺清楚。</w:t>
      </w:r>
      <w:r>
        <w:rPr>
          <w:rFonts w:ascii="宋体" w:eastAsia="宋体" w:hAnsi="宋体" w:cs="宋体"/>
          <w:lang w:val="en-US" w:eastAsia="zh-CN" w:bidi="ar-SA"/>
        </w:rPr>
        <w:br/>
      </w:r>
      <w:r>
        <w:rPr>
          <w:rFonts w:ascii="宋体" w:eastAsia="宋体" w:hAnsi="宋体" w:cs="宋体"/>
          <w:lang w:val="en-US" w:eastAsia="zh-CN" w:bidi="ar-SA"/>
        </w:rPr>
        <w:br/>
        <w:t>受访者:这里看的全部吗？</w:t>
      </w:r>
      <w:r>
        <w:rPr>
          <w:rFonts w:ascii="宋体" w:eastAsia="宋体" w:hAnsi="宋体" w:cs="宋体"/>
          <w:lang w:val="en-US" w:eastAsia="zh-CN" w:bidi="ar-SA"/>
        </w:rPr>
        <w:br/>
      </w:r>
      <w:r>
        <w:rPr>
          <w:rFonts w:ascii="宋体" w:eastAsia="宋体" w:hAnsi="宋体" w:cs="宋体"/>
          <w:lang w:val="en-US" w:eastAsia="zh-CN" w:bidi="ar-SA"/>
        </w:rPr>
        <w:br/>
        <w:t>采访者1:够了。</w:t>
      </w:r>
      <w:r>
        <w:rPr>
          <w:rFonts w:ascii="宋体" w:eastAsia="宋体" w:hAnsi="宋体" w:cs="宋体"/>
          <w:lang w:val="en-US" w:eastAsia="zh-CN" w:bidi="ar-SA"/>
        </w:rPr>
        <w:br/>
      </w:r>
      <w:r>
        <w:rPr>
          <w:rFonts w:ascii="宋体" w:eastAsia="宋体" w:hAnsi="宋体" w:cs="宋体"/>
          <w:lang w:val="en-US" w:eastAsia="zh-CN" w:bidi="ar-SA"/>
        </w:rPr>
        <w:br/>
        <w:t>受访者:OK，我们直接在地图里面</w:t>
      </w:r>
      <w:r w:rsidR="00A90A25">
        <w:rPr>
          <w:rFonts w:ascii="宋体" w:eastAsia="宋体" w:hAnsi="宋体" w:cs="宋体" w:hint="eastAsia"/>
          <w:lang w:val="en-US" w:eastAsia="zh-CN" w:bidi="ar-SA"/>
        </w:rPr>
        <w:t>画</w:t>
      </w:r>
      <w:r>
        <w:rPr>
          <w:rFonts w:ascii="宋体" w:eastAsia="宋体" w:hAnsi="宋体" w:cs="宋体"/>
          <w:lang w:val="en-US" w:eastAsia="zh-CN" w:bidi="ar-SA"/>
        </w:rPr>
        <w:t>。</w:t>
      </w:r>
      <w:r>
        <w:rPr>
          <w:rFonts w:ascii="宋体" w:eastAsia="宋体" w:hAnsi="宋体" w:cs="宋体"/>
          <w:lang w:val="en-US" w:eastAsia="zh-CN" w:bidi="ar-SA"/>
        </w:rPr>
        <w:br/>
      </w:r>
      <w:r>
        <w:rPr>
          <w:rFonts w:ascii="宋体" w:eastAsia="宋体" w:hAnsi="宋体" w:cs="宋体"/>
          <w:lang w:val="en-US" w:eastAsia="zh-CN" w:bidi="ar-SA"/>
        </w:rPr>
        <w:br/>
        <w:t>采访者1:重新问一遍。</w:t>
      </w:r>
      <w:r>
        <w:rPr>
          <w:rFonts w:ascii="宋体" w:eastAsia="宋体" w:hAnsi="宋体" w:cs="宋体"/>
          <w:lang w:val="en-US" w:eastAsia="zh-CN" w:bidi="ar-SA"/>
        </w:rPr>
        <w:br/>
      </w:r>
      <w:r>
        <w:rPr>
          <w:rFonts w:ascii="宋体" w:eastAsia="宋体" w:hAnsi="宋体" w:cs="宋体"/>
          <w:lang w:val="en-US" w:eastAsia="zh-CN" w:bidi="ar-SA"/>
        </w:rPr>
        <w:br/>
        <w:t>受访者:你可以在这里画一下，大概你的活动范围。</w:t>
      </w:r>
      <w:r>
        <w:rPr>
          <w:rFonts w:ascii="宋体" w:eastAsia="宋体" w:hAnsi="宋体" w:cs="宋体"/>
          <w:lang w:val="en-US" w:eastAsia="zh-CN" w:bidi="ar-SA"/>
        </w:rPr>
        <w:br/>
      </w:r>
      <w:r>
        <w:rPr>
          <w:rFonts w:ascii="宋体" w:eastAsia="宋体" w:hAnsi="宋体" w:cs="宋体"/>
          <w:lang w:val="en-US" w:eastAsia="zh-CN" w:bidi="ar-SA"/>
        </w:rPr>
        <w:br/>
        <w:t>采访者1:如果按我高中来说是从7号线的这里。</w:t>
      </w:r>
      <w:r>
        <w:rPr>
          <w:rFonts w:ascii="宋体" w:eastAsia="宋体" w:hAnsi="宋体" w:cs="宋体"/>
          <w:lang w:val="en-US" w:eastAsia="zh-CN" w:bidi="ar-SA"/>
        </w:rPr>
        <w:br/>
      </w:r>
      <w:r>
        <w:rPr>
          <w:rFonts w:ascii="宋体" w:eastAsia="宋体" w:hAnsi="宋体" w:cs="宋体"/>
          <w:lang w:val="en-US" w:eastAsia="zh-CN" w:bidi="ar-SA"/>
        </w:rPr>
        <w:br/>
        <w:t>采访者2:稍等一下，可以拍到你们屏幕吗？</w:t>
      </w:r>
      <w:r>
        <w:rPr>
          <w:rFonts w:ascii="宋体" w:eastAsia="宋体" w:hAnsi="宋体" w:cs="宋体"/>
          <w:lang w:val="en-US" w:eastAsia="zh-CN" w:bidi="ar-SA"/>
        </w:rPr>
        <w:br/>
      </w:r>
      <w:r>
        <w:rPr>
          <w:rFonts w:ascii="宋体" w:eastAsia="宋体" w:hAnsi="宋体" w:cs="宋体"/>
          <w:lang w:val="en-US" w:eastAsia="zh-CN" w:bidi="ar-SA"/>
        </w:rPr>
        <w:lastRenderedPageBreak/>
        <w:br/>
        <w:t>采访者1:对，这个图片的形状。</w:t>
      </w:r>
      <w:r>
        <w:rPr>
          <w:rFonts w:ascii="宋体" w:eastAsia="宋体" w:hAnsi="宋体" w:cs="宋体"/>
          <w:lang w:val="en-US" w:eastAsia="zh-CN" w:bidi="ar-SA"/>
        </w:rPr>
        <w:br/>
      </w:r>
      <w:r>
        <w:rPr>
          <w:rFonts w:ascii="宋体" w:eastAsia="宋体" w:hAnsi="宋体" w:cs="宋体"/>
          <w:lang w:val="en-US" w:eastAsia="zh-CN" w:bidi="ar-SA"/>
        </w:rPr>
        <w:br/>
        <w:t>受访者:然后直接</w:t>
      </w:r>
      <w:r w:rsidR="00A90A25">
        <w:rPr>
          <w:rFonts w:ascii="宋体" w:eastAsia="宋体" w:hAnsi="宋体" w:cs="宋体" w:hint="eastAsia"/>
          <w:lang w:val="en-US" w:eastAsia="zh-CN" w:bidi="ar-SA"/>
        </w:rPr>
        <w:t>倒</w:t>
      </w:r>
      <w:r>
        <w:rPr>
          <w:rFonts w:ascii="宋体" w:eastAsia="宋体" w:hAnsi="宋体" w:cs="宋体"/>
          <w:lang w:val="en-US" w:eastAsia="zh-CN" w:bidi="ar-SA"/>
        </w:rPr>
        <w:t>到这一块。</w:t>
      </w:r>
      <w:r>
        <w:rPr>
          <w:rFonts w:ascii="宋体" w:eastAsia="宋体" w:hAnsi="宋体" w:cs="宋体"/>
          <w:lang w:val="en-US" w:eastAsia="zh-CN" w:bidi="ar-SA"/>
        </w:rPr>
        <w:br/>
      </w:r>
      <w:r>
        <w:rPr>
          <w:rFonts w:ascii="宋体" w:eastAsia="宋体" w:hAnsi="宋体" w:cs="宋体"/>
          <w:lang w:val="en-US" w:eastAsia="zh-CN" w:bidi="ar-SA"/>
        </w:rPr>
        <w:br/>
        <w:t>受访者:在我高中时期，因为我家是住在7号线的桃源村站附近，我的高中是在2号线的水湾站，所以我高中的时候上学一般是从7号线坐到</w:t>
      </w:r>
      <w:r w:rsidR="00A90A25">
        <w:rPr>
          <w:rFonts w:ascii="宋体" w:eastAsia="宋体" w:hAnsi="宋体" w:cs="宋体" w:hint="eastAsia"/>
          <w:lang w:val="en-US" w:eastAsia="zh-CN" w:bidi="ar-SA"/>
        </w:rPr>
        <w:t>安托山</w:t>
      </w:r>
      <w:r>
        <w:rPr>
          <w:rFonts w:ascii="宋体" w:eastAsia="宋体" w:hAnsi="宋体" w:cs="宋体"/>
          <w:lang w:val="en-US" w:eastAsia="zh-CN" w:bidi="ar-SA"/>
        </w:rPr>
        <w:t>站，然后转2号线一直到水湾站。大学是，因为南方科技大学是在5号线的</w:t>
      </w:r>
      <w:r w:rsidR="00A90A25">
        <w:rPr>
          <w:rFonts w:ascii="宋体" w:eastAsia="宋体" w:hAnsi="宋体" w:cs="宋体" w:hint="eastAsia"/>
          <w:lang w:val="en-US" w:eastAsia="zh-CN" w:bidi="ar-SA"/>
        </w:rPr>
        <w:t>塘朗</w:t>
      </w:r>
      <w:r>
        <w:rPr>
          <w:rFonts w:ascii="宋体" w:eastAsia="宋体" w:hAnsi="宋体" w:cs="宋体"/>
          <w:lang w:val="en-US" w:eastAsia="zh-CN" w:bidi="ar-SA"/>
        </w:rPr>
        <w:t>站，所以我从家到大学一般是坐到西丽，再转5号线到</w:t>
      </w:r>
      <w:r w:rsidR="00A90A25">
        <w:rPr>
          <w:rFonts w:ascii="宋体" w:eastAsia="宋体" w:hAnsi="宋体" w:cs="宋体" w:hint="eastAsia"/>
          <w:lang w:val="en-US" w:eastAsia="zh-CN" w:bidi="ar-SA"/>
        </w:rPr>
        <w:t>塘朗</w:t>
      </w:r>
      <w:r>
        <w:rPr>
          <w:rFonts w:ascii="宋体" w:eastAsia="宋体" w:hAnsi="宋体" w:cs="宋体"/>
          <w:lang w:val="en-US" w:eastAsia="zh-CN" w:bidi="ar-SA"/>
        </w:rPr>
        <w:t>。这就是我两个上学时期坐地铁主要坐的线路。</w:t>
      </w:r>
      <w:r>
        <w:rPr>
          <w:rFonts w:ascii="宋体" w:eastAsia="宋体" w:hAnsi="宋体" w:cs="宋体"/>
          <w:lang w:val="en-US" w:eastAsia="zh-CN" w:bidi="ar-SA"/>
        </w:rPr>
        <w:br/>
      </w:r>
      <w:r>
        <w:rPr>
          <w:rFonts w:ascii="宋体" w:eastAsia="宋体" w:hAnsi="宋体" w:cs="宋体"/>
          <w:lang w:val="en-US" w:eastAsia="zh-CN" w:bidi="ar-SA"/>
        </w:rPr>
        <w:br/>
        <w:t>采访者1:OK。相对上学时期，周末的时候通常坐哪些地铁？一般是去做什么？</w:t>
      </w:r>
      <w:r>
        <w:rPr>
          <w:rFonts w:ascii="宋体" w:eastAsia="宋体" w:hAnsi="宋体" w:cs="宋体"/>
          <w:lang w:val="en-US" w:eastAsia="zh-CN" w:bidi="ar-SA"/>
        </w:rPr>
        <w:br/>
      </w:r>
      <w:r>
        <w:rPr>
          <w:rFonts w:ascii="宋体" w:eastAsia="宋体" w:hAnsi="宋体" w:cs="宋体"/>
          <w:lang w:val="en-US" w:eastAsia="zh-CN" w:bidi="ar-SA"/>
        </w:rPr>
        <w:br/>
        <w:t>受访者:像在高中的时候，因为我家在，学校在蛇口那边，所以住在蛇口那边同学会比较多，所以高中的时候我一般是去海岸城玩，海岸城也是在2号线的后海站，所以当时去玩坐的比较多的路线，也是从7号线转2号线，到后海站。现在因为去后海需要一个多小时的路程，太远了，我一般是在5号线，5号线到龙华那边，或者是4号线到会展中心，福田区的中心书城那边，就是4号线。</w:t>
      </w:r>
      <w:r>
        <w:rPr>
          <w:rFonts w:ascii="宋体" w:eastAsia="宋体" w:hAnsi="宋体" w:cs="宋体"/>
          <w:lang w:val="en-US" w:eastAsia="zh-CN" w:bidi="ar-SA"/>
        </w:rPr>
        <w:br/>
      </w:r>
      <w:r>
        <w:rPr>
          <w:rFonts w:ascii="宋体" w:eastAsia="宋体" w:hAnsi="宋体" w:cs="宋体"/>
          <w:lang w:val="en-US" w:eastAsia="zh-CN" w:bidi="ar-SA"/>
        </w:rPr>
        <w:br/>
        <w:t>采访者1:你也可以在这一块，可以换个颜色，取过来也行，或者我最后再画也行。</w:t>
      </w:r>
      <w:r>
        <w:rPr>
          <w:rFonts w:ascii="宋体" w:eastAsia="宋体" w:hAnsi="宋体" w:cs="宋体"/>
          <w:lang w:val="en-US" w:eastAsia="zh-CN" w:bidi="ar-SA"/>
        </w:rPr>
        <w:br/>
      </w:r>
      <w:r>
        <w:rPr>
          <w:rFonts w:ascii="宋体" w:eastAsia="宋体" w:hAnsi="宋体" w:cs="宋体"/>
          <w:lang w:val="en-US" w:eastAsia="zh-CN" w:bidi="ar-SA"/>
        </w:rPr>
        <w:br/>
        <w:t>受访者:因为大学是在</w:t>
      </w:r>
      <w:r w:rsidR="00A90A25">
        <w:rPr>
          <w:rFonts w:ascii="宋体" w:eastAsia="宋体" w:hAnsi="宋体" w:cs="宋体" w:hint="eastAsia"/>
          <w:lang w:val="en-US" w:eastAsia="zh-CN" w:bidi="ar-SA"/>
        </w:rPr>
        <w:t>塘朗</w:t>
      </w:r>
      <w:r>
        <w:rPr>
          <w:rFonts w:ascii="宋体" w:eastAsia="宋体" w:hAnsi="宋体" w:cs="宋体"/>
          <w:lang w:val="en-US" w:eastAsia="zh-CN" w:bidi="ar-SA"/>
        </w:rPr>
        <w:t>。</w:t>
      </w:r>
      <w:r>
        <w:rPr>
          <w:rFonts w:ascii="宋体" w:eastAsia="宋体" w:hAnsi="宋体" w:cs="宋体"/>
          <w:lang w:val="en-US" w:eastAsia="zh-CN" w:bidi="ar-SA"/>
        </w:rPr>
        <w:br/>
      </w:r>
      <w:r>
        <w:rPr>
          <w:rFonts w:ascii="宋体" w:eastAsia="宋体" w:hAnsi="宋体" w:cs="宋体"/>
          <w:lang w:val="en-US" w:eastAsia="zh-CN" w:bidi="ar-SA"/>
        </w:rPr>
        <w:br/>
        <w:t>采访者1:是不是没有截到？</w:t>
      </w:r>
      <w:r>
        <w:rPr>
          <w:rFonts w:ascii="宋体" w:eastAsia="宋体" w:hAnsi="宋体" w:cs="宋体"/>
          <w:lang w:val="en-US" w:eastAsia="zh-CN" w:bidi="ar-SA"/>
        </w:rPr>
        <w:br/>
      </w:r>
      <w:r>
        <w:rPr>
          <w:rFonts w:ascii="宋体" w:eastAsia="宋体" w:hAnsi="宋体" w:cs="宋体"/>
          <w:lang w:val="en-US" w:eastAsia="zh-CN" w:bidi="ar-SA"/>
        </w:rPr>
        <w:br/>
        <w:t>受访者:截到了。高中时期家住在桃源村站，一样，和去学校的方向是一样的，坐到</w:t>
      </w:r>
      <w:r w:rsidR="00A90A25">
        <w:rPr>
          <w:rFonts w:ascii="宋体" w:eastAsia="宋体" w:hAnsi="宋体" w:cs="宋体" w:hint="eastAsia"/>
          <w:lang w:val="en-US" w:eastAsia="zh-CN" w:bidi="ar-SA"/>
        </w:rPr>
        <w:t>安托山</w:t>
      </w:r>
      <w:r>
        <w:rPr>
          <w:rFonts w:ascii="宋体" w:eastAsia="宋体" w:hAnsi="宋体" w:cs="宋体"/>
          <w:lang w:val="en-US" w:eastAsia="zh-CN" w:bidi="ar-SA"/>
        </w:rPr>
        <w:t>转2号线，然后在我学校的前面几个站，到了后海，就是海岸城，高中基</w:t>
      </w:r>
      <w:r>
        <w:rPr>
          <w:rFonts w:ascii="宋体" w:eastAsia="宋体" w:hAnsi="宋体" w:cs="宋体"/>
          <w:lang w:val="en-US" w:eastAsia="zh-CN" w:bidi="ar-SA"/>
        </w:rPr>
        <w:lastRenderedPageBreak/>
        <w:t>本上出玩的地方。大学以后可能去龙华区比较多，</w:t>
      </w:r>
      <w:r w:rsidR="00A90A25">
        <w:rPr>
          <w:rFonts w:ascii="宋体" w:eastAsia="宋体" w:hAnsi="宋体" w:cs="宋体" w:hint="eastAsia"/>
          <w:lang w:val="en-US" w:eastAsia="zh-CN" w:bidi="ar-SA"/>
        </w:rPr>
        <w:t>塘朗</w:t>
      </w:r>
      <w:r>
        <w:rPr>
          <w:rFonts w:ascii="宋体" w:eastAsia="宋体" w:hAnsi="宋体" w:cs="宋体"/>
          <w:lang w:val="en-US" w:eastAsia="zh-CN" w:bidi="ar-SA"/>
        </w:rPr>
        <w:t>站在深圳北转站，到红山，红山那边有一个红山6979，这个地方也是个不错的，往它的反方向走，也是从深圳北站转，可以到莲花北、少年宫、会展中心，这几个都是一站式的，是我上大学去的比较多的地方。</w:t>
      </w:r>
      <w:r>
        <w:rPr>
          <w:rFonts w:ascii="宋体" w:eastAsia="宋体" w:hAnsi="宋体" w:cs="宋体"/>
          <w:lang w:val="en-US" w:eastAsia="zh-CN" w:bidi="ar-SA"/>
        </w:rPr>
        <w:br/>
      </w:r>
      <w:r>
        <w:rPr>
          <w:rFonts w:ascii="宋体" w:eastAsia="宋体" w:hAnsi="宋体" w:cs="宋体"/>
          <w:lang w:val="en-US" w:eastAsia="zh-CN" w:bidi="ar-SA"/>
        </w:rPr>
        <w:br/>
        <w:t>采访者1:好的，去的话大概是去那种大型的综合体？</w:t>
      </w:r>
      <w:r>
        <w:rPr>
          <w:rFonts w:ascii="宋体" w:eastAsia="宋体" w:hAnsi="宋体" w:cs="宋体"/>
          <w:lang w:val="en-US" w:eastAsia="zh-CN" w:bidi="ar-SA"/>
        </w:rPr>
        <w:br/>
      </w:r>
      <w:r>
        <w:rPr>
          <w:rFonts w:ascii="宋体" w:eastAsia="宋体" w:hAnsi="宋体" w:cs="宋体"/>
          <w:lang w:val="en-US" w:eastAsia="zh-CN" w:bidi="ar-SA"/>
        </w:rPr>
        <w:br/>
        <w:t>受访者:对，类似</w:t>
      </w:r>
      <w:r w:rsidR="00716FEB">
        <w:rPr>
          <w:rFonts w:ascii="宋体" w:eastAsia="宋体" w:hAnsi="宋体" w:cs="宋体" w:hint="eastAsia"/>
          <w:lang w:val="en-US" w:eastAsia="zh-CN" w:bidi="ar-SA"/>
        </w:rPr>
        <w:t>宝能</w:t>
      </w:r>
      <w:r>
        <w:rPr>
          <w:rFonts w:ascii="宋体" w:eastAsia="宋体" w:hAnsi="宋体" w:cs="宋体"/>
          <w:lang w:val="en-US" w:eastAsia="zh-CN" w:bidi="ar-SA"/>
        </w:rPr>
        <w:t>城这种。</w:t>
      </w:r>
      <w:r>
        <w:rPr>
          <w:rFonts w:ascii="宋体" w:eastAsia="宋体" w:hAnsi="宋体" w:cs="宋体"/>
          <w:lang w:val="en-US" w:eastAsia="zh-CN" w:bidi="ar-SA"/>
        </w:rPr>
        <w:br/>
      </w:r>
      <w:r>
        <w:rPr>
          <w:rFonts w:ascii="宋体" w:eastAsia="宋体" w:hAnsi="宋体" w:cs="宋体"/>
          <w:lang w:val="en-US" w:eastAsia="zh-CN" w:bidi="ar-SA"/>
        </w:rPr>
        <w:br/>
        <w:t>采访者1:好的，这个是第二个问题，接下来你在乘坐地铁中有没有遇到过什么困难或者麻烦，可以具体</w:t>
      </w:r>
      <w:r w:rsidR="00716FEB">
        <w:rPr>
          <w:rFonts w:ascii="宋体" w:eastAsia="宋体" w:hAnsi="宋体" w:cs="宋体" w:hint="eastAsia"/>
          <w:lang w:val="en-US" w:eastAsia="zh-CN" w:bidi="ar-SA"/>
        </w:rPr>
        <w:t>地</w:t>
      </w:r>
      <w:r>
        <w:rPr>
          <w:rFonts w:ascii="宋体" w:eastAsia="宋体" w:hAnsi="宋体" w:cs="宋体"/>
          <w:lang w:val="en-US" w:eastAsia="zh-CN" w:bidi="ar-SA"/>
        </w:rPr>
        <w:t>讲讲？</w:t>
      </w:r>
      <w:r>
        <w:rPr>
          <w:rFonts w:ascii="宋体" w:eastAsia="宋体" w:hAnsi="宋体" w:cs="宋体"/>
          <w:lang w:val="en-US" w:eastAsia="zh-CN" w:bidi="ar-SA"/>
        </w:rPr>
        <w:br/>
      </w:r>
      <w:r>
        <w:rPr>
          <w:rFonts w:ascii="宋体" w:eastAsia="宋体" w:hAnsi="宋体" w:cs="宋体"/>
          <w:lang w:val="en-US" w:eastAsia="zh-CN" w:bidi="ar-SA"/>
        </w:rPr>
        <w:br/>
        <w:t>受访者:困难其实没有遇到过，但是遇到过一些比较有趣的事情，有小朋友把地铁的窗给打开了，我们好几个人想办法关上它，都不知道怎么关。最后还是折腾了5分钟，后面我还是把它关上，在地铁里面开窗其实挺危险的一件事情，我觉得这可能算是一个。</w:t>
      </w:r>
      <w:r>
        <w:rPr>
          <w:rFonts w:ascii="宋体" w:eastAsia="宋体" w:hAnsi="宋体" w:cs="宋体"/>
          <w:lang w:val="en-US" w:eastAsia="zh-CN" w:bidi="ar-SA"/>
        </w:rPr>
        <w:br/>
      </w:r>
      <w:r>
        <w:rPr>
          <w:rFonts w:ascii="宋体" w:eastAsia="宋体" w:hAnsi="宋体" w:cs="宋体"/>
          <w:lang w:val="en-US" w:eastAsia="zh-CN" w:bidi="ar-SA"/>
        </w:rPr>
        <w:br/>
        <w:t>采访者1:其实挺难想象的那个窗，看上去是一个完全封闭的窗户。除了你自身经历过，有没有旁观到一些有趣或者是令你印象深刻的事情，可以仔细</w:t>
      </w:r>
      <w:r w:rsidR="00977D20">
        <w:rPr>
          <w:rFonts w:ascii="宋体" w:eastAsia="宋体" w:hAnsi="宋体" w:cs="宋体" w:hint="eastAsia"/>
          <w:lang w:val="en-US" w:eastAsia="zh-CN" w:bidi="ar-SA"/>
        </w:rPr>
        <w:t>地</w:t>
      </w:r>
      <w:r>
        <w:rPr>
          <w:rFonts w:ascii="宋体" w:eastAsia="宋体" w:hAnsi="宋体" w:cs="宋体"/>
          <w:lang w:val="en-US" w:eastAsia="zh-CN" w:bidi="ar-SA"/>
        </w:rPr>
        <w:t>讲讲。</w:t>
      </w:r>
      <w:r>
        <w:rPr>
          <w:rFonts w:ascii="宋体" w:eastAsia="宋体" w:hAnsi="宋体" w:cs="宋体"/>
          <w:lang w:val="en-US" w:eastAsia="zh-CN" w:bidi="ar-SA"/>
        </w:rPr>
        <w:br/>
      </w:r>
      <w:r>
        <w:rPr>
          <w:rFonts w:ascii="宋体" w:eastAsia="宋体" w:hAnsi="宋体" w:cs="宋体"/>
          <w:lang w:val="en-US" w:eastAsia="zh-CN" w:bidi="ar-SA"/>
        </w:rPr>
        <w:br/>
        <w:t>受访者:让我印象深刻的，其实之前有在网上看到过挺多那种，在台上起争执这种视频，但是我觉得深圳地铁上的市民其实整体素质还是挺高的，至少我在这几年来我是没有见到过类似这种冲突的事件。</w:t>
      </w:r>
      <w:r>
        <w:rPr>
          <w:rFonts w:ascii="宋体" w:eastAsia="宋体" w:hAnsi="宋体" w:cs="宋体"/>
          <w:lang w:val="en-US" w:eastAsia="zh-CN" w:bidi="ar-SA"/>
        </w:rPr>
        <w:br/>
      </w:r>
      <w:r>
        <w:rPr>
          <w:rFonts w:ascii="宋体" w:eastAsia="宋体" w:hAnsi="宋体" w:cs="宋体"/>
          <w:lang w:val="en-US" w:eastAsia="zh-CN" w:bidi="ar-SA"/>
        </w:rPr>
        <w:br/>
        <w:t>采访者1:除了冲突这方面，你有没有遇到什么有趣的或者其他那种，让你比较有印象深刻的东西。咱们接下来再一个问题，你认为</w:t>
      </w:r>
      <w:r w:rsidR="00A40C56">
        <w:rPr>
          <w:rFonts w:ascii="宋体" w:eastAsia="宋体" w:hAnsi="宋体" w:cs="宋体" w:hint="eastAsia"/>
          <w:lang w:val="en-US" w:eastAsia="zh-CN" w:bidi="ar-SA"/>
        </w:rPr>
        <w:t>哪</w:t>
      </w:r>
      <w:r>
        <w:rPr>
          <w:rFonts w:ascii="宋体" w:eastAsia="宋体" w:hAnsi="宋体" w:cs="宋体"/>
          <w:lang w:val="en-US" w:eastAsia="zh-CN" w:bidi="ar-SA"/>
        </w:rPr>
        <w:t>几个地铁站是深圳地铁的核心网点</w:t>
      </w:r>
      <w:r w:rsidR="00A40C56">
        <w:rPr>
          <w:rFonts w:ascii="宋体" w:eastAsia="宋体" w:hAnsi="宋体" w:cs="宋体" w:hint="eastAsia"/>
          <w:lang w:val="en-US" w:eastAsia="zh-CN" w:bidi="ar-SA"/>
        </w:rPr>
        <w:t>？</w:t>
      </w:r>
      <w:r>
        <w:rPr>
          <w:rFonts w:ascii="宋体" w:eastAsia="宋体" w:hAnsi="宋体" w:cs="宋体"/>
          <w:lang w:val="en-US" w:eastAsia="zh-CN" w:bidi="ar-SA"/>
        </w:rPr>
        <w:br/>
      </w:r>
      <w:r>
        <w:rPr>
          <w:rFonts w:ascii="宋体" w:eastAsia="宋体" w:hAnsi="宋体" w:cs="宋体"/>
          <w:lang w:val="en-US" w:eastAsia="zh-CN" w:bidi="ar-SA"/>
        </w:rPr>
        <w:br/>
      </w:r>
      <w:r>
        <w:rPr>
          <w:rFonts w:ascii="宋体" w:eastAsia="宋体" w:hAnsi="宋体" w:cs="宋体"/>
          <w:lang w:val="en-US" w:eastAsia="zh-CN" w:bidi="ar-SA"/>
        </w:rPr>
        <w:lastRenderedPageBreak/>
        <w:t>受访者:车公庙肯定不用说，车公庙中转站应该是有四个线路交汇，从7号线走</w:t>
      </w:r>
      <w:r w:rsidR="00A40C56">
        <w:rPr>
          <w:rFonts w:ascii="宋体" w:eastAsia="宋体" w:hAnsi="宋体" w:cs="宋体" w:hint="eastAsia"/>
          <w:lang w:val="en-US" w:eastAsia="zh-CN" w:bidi="ar-SA"/>
        </w:rPr>
        <w:t>过</w:t>
      </w:r>
      <w:r>
        <w:rPr>
          <w:rFonts w:ascii="宋体" w:eastAsia="宋体" w:hAnsi="宋体" w:cs="宋体"/>
          <w:lang w:val="en-US" w:eastAsia="zh-CN" w:bidi="ar-SA"/>
        </w:rPr>
        <w:t>去转1号线可能要走个5分钟的路程，所以它里面非常的大。你看到基本横跨东西或者南北的都会经过站。</w:t>
      </w:r>
      <w:r>
        <w:rPr>
          <w:rFonts w:ascii="宋体" w:eastAsia="宋体" w:hAnsi="宋体" w:cs="宋体"/>
          <w:lang w:val="en-US" w:eastAsia="zh-CN" w:bidi="ar-SA"/>
        </w:rPr>
        <w:br/>
      </w:r>
      <w:r>
        <w:rPr>
          <w:rFonts w:ascii="宋体" w:eastAsia="宋体" w:hAnsi="宋体" w:cs="宋体"/>
          <w:lang w:val="en-US" w:eastAsia="zh-CN" w:bidi="ar-SA"/>
        </w:rPr>
        <w:br/>
        <w:t>采访者1:车公庙是在这里，它这里应该有。</w:t>
      </w:r>
      <w:r>
        <w:rPr>
          <w:rFonts w:ascii="宋体" w:eastAsia="宋体" w:hAnsi="宋体" w:cs="宋体"/>
          <w:lang w:val="en-US" w:eastAsia="zh-CN" w:bidi="ar-SA"/>
        </w:rPr>
        <w:br/>
      </w:r>
      <w:r>
        <w:rPr>
          <w:rFonts w:ascii="宋体" w:eastAsia="宋体" w:hAnsi="宋体" w:cs="宋体"/>
          <w:lang w:val="en-US" w:eastAsia="zh-CN" w:bidi="ar-SA"/>
        </w:rPr>
        <w:br/>
        <w:t>受访者:四个站，我没有记错。</w:t>
      </w:r>
      <w:r>
        <w:rPr>
          <w:rFonts w:ascii="宋体" w:eastAsia="宋体" w:hAnsi="宋体" w:cs="宋体"/>
          <w:lang w:val="en-US" w:eastAsia="zh-CN" w:bidi="ar-SA"/>
        </w:rPr>
        <w:br/>
      </w:r>
      <w:r>
        <w:rPr>
          <w:rFonts w:ascii="宋体" w:eastAsia="宋体" w:hAnsi="宋体" w:cs="宋体"/>
          <w:lang w:val="en-US" w:eastAsia="zh-CN" w:bidi="ar-SA"/>
        </w:rPr>
        <w:br/>
        <w:t>采访者1:四个站，你是说它的站内换乘会比较远。</w:t>
      </w:r>
      <w:r>
        <w:rPr>
          <w:rFonts w:ascii="宋体" w:eastAsia="宋体" w:hAnsi="宋体" w:cs="宋体"/>
          <w:lang w:val="en-US" w:eastAsia="zh-CN" w:bidi="ar-SA"/>
        </w:rPr>
        <w:br/>
      </w:r>
      <w:r>
        <w:rPr>
          <w:rFonts w:ascii="宋体" w:eastAsia="宋体" w:hAnsi="宋体" w:cs="宋体"/>
          <w:lang w:val="en-US" w:eastAsia="zh-CN" w:bidi="ar-SA"/>
        </w:rPr>
        <w:br/>
        <w:t>受访者:对，因为之前是没有这么多线路交汇的，它是后来加了一两个线路，所以说它两个地铁站的入口可能会间隔的比较远，所以说它地下中转站会建的非常的。</w:t>
      </w:r>
      <w:r>
        <w:rPr>
          <w:rFonts w:ascii="宋体" w:eastAsia="宋体" w:hAnsi="宋体" w:cs="宋体"/>
          <w:lang w:val="en-US" w:eastAsia="zh-CN" w:bidi="ar-SA"/>
        </w:rPr>
        <w:br/>
      </w:r>
      <w:r>
        <w:rPr>
          <w:rFonts w:ascii="宋体" w:eastAsia="宋体" w:hAnsi="宋体" w:cs="宋体"/>
          <w:lang w:val="en-US" w:eastAsia="zh-CN" w:bidi="ar-SA"/>
        </w:rPr>
        <w:br/>
        <w:t>采访者1:除了车公庙还有没有哪些你认为是相对比较核心的节点，以及你有没有哪些印象比较深刻，或者觉得它建造比较有趣的地铁站？</w:t>
      </w:r>
      <w:r>
        <w:rPr>
          <w:rFonts w:ascii="宋体" w:eastAsia="宋体" w:hAnsi="宋体" w:cs="宋体"/>
          <w:lang w:val="en-US" w:eastAsia="zh-CN" w:bidi="ar-SA"/>
        </w:rPr>
        <w:br/>
      </w:r>
      <w:r>
        <w:rPr>
          <w:rFonts w:ascii="宋体" w:eastAsia="宋体" w:hAnsi="宋体" w:cs="宋体"/>
          <w:lang w:val="en-US" w:eastAsia="zh-CN" w:bidi="ar-SA"/>
        </w:rPr>
        <w:br/>
        <w:t>受访者:当然还有一个特别重要的就是深圳北站，深圳这么大型高铁站火车站，它也是三条线路的中转站，所以它也是非常的大，它里面刚好连接着高铁站的入口和出口，所以说人也会特别的多。有意思，就是每次，不知道说什么？</w:t>
      </w:r>
      <w:r>
        <w:rPr>
          <w:rFonts w:ascii="宋体" w:eastAsia="宋体" w:hAnsi="宋体" w:cs="宋体"/>
          <w:lang w:val="en-US" w:eastAsia="zh-CN" w:bidi="ar-SA"/>
        </w:rPr>
        <w:br/>
      </w:r>
      <w:r>
        <w:rPr>
          <w:rFonts w:ascii="宋体" w:eastAsia="宋体" w:hAnsi="宋体" w:cs="宋体"/>
          <w:lang w:val="en-US" w:eastAsia="zh-CN" w:bidi="ar-SA"/>
        </w:rPr>
        <w:br/>
        <w:t>采访者1:没事。</w:t>
      </w:r>
      <w:r>
        <w:rPr>
          <w:rFonts w:ascii="宋体" w:eastAsia="宋体" w:hAnsi="宋体" w:cs="宋体"/>
          <w:lang w:val="en-US" w:eastAsia="zh-CN" w:bidi="ar-SA"/>
        </w:rPr>
        <w:br/>
      </w:r>
      <w:r>
        <w:rPr>
          <w:rFonts w:ascii="宋体" w:eastAsia="宋体" w:hAnsi="宋体" w:cs="宋体"/>
          <w:lang w:val="en-US" w:eastAsia="zh-CN" w:bidi="ar-SA"/>
        </w:rPr>
        <w:br/>
        <w:t>受访者:没什么有趣的。</w:t>
      </w:r>
      <w:r>
        <w:rPr>
          <w:rFonts w:ascii="宋体" w:eastAsia="宋体" w:hAnsi="宋体" w:cs="宋体"/>
          <w:lang w:val="en-US" w:eastAsia="zh-CN" w:bidi="ar-SA"/>
        </w:rPr>
        <w:br/>
      </w:r>
      <w:r>
        <w:rPr>
          <w:rFonts w:ascii="宋体" w:eastAsia="宋体" w:hAnsi="宋体" w:cs="宋体"/>
          <w:lang w:val="en-US" w:eastAsia="zh-CN" w:bidi="ar-SA"/>
        </w:rPr>
        <w:br/>
        <w:t>采访者1:有趣的吗，深圳北。</w:t>
      </w:r>
      <w:r>
        <w:rPr>
          <w:rFonts w:ascii="宋体" w:eastAsia="宋体" w:hAnsi="宋体" w:cs="宋体"/>
          <w:lang w:val="en-US" w:eastAsia="zh-CN" w:bidi="ar-SA"/>
        </w:rPr>
        <w:br/>
      </w:r>
      <w:r>
        <w:rPr>
          <w:rFonts w:ascii="宋体" w:eastAsia="宋体" w:hAnsi="宋体" w:cs="宋体"/>
          <w:lang w:val="en-US" w:eastAsia="zh-CN" w:bidi="ar-SA"/>
        </w:rPr>
        <w:br/>
        <w:t>受访者:不是，没什么，就是人多。</w:t>
      </w:r>
      <w:r>
        <w:rPr>
          <w:rFonts w:ascii="宋体" w:eastAsia="宋体" w:hAnsi="宋体" w:cs="宋体"/>
          <w:lang w:val="en-US" w:eastAsia="zh-CN" w:bidi="ar-SA"/>
        </w:rPr>
        <w:br/>
      </w:r>
      <w:r>
        <w:rPr>
          <w:rFonts w:ascii="宋体" w:eastAsia="宋体" w:hAnsi="宋体" w:cs="宋体"/>
          <w:lang w:val="en-US" w:eastAsia="zh-CN" w:bidi="ar-SA"/>
        </w:rPr>
        <w:br/>
      </w:r>
      <w:r>
        <w:rPr>
          <w:rFonts w:ascii="宋体" w:eastAsia="宋体" w:hAnsi="宋体" w:cs="宋体"/>
          <w:lang w:val="en-US" w:eastAsia="zh-CN" w:bidi="ar-SA"/>
        </w:rPr>
        <w:lastRenderedPageBreak/>
        <w:t>采访者1:对，你有没有其他什么比较有意思的站或者是想要分享的一些？有意思的站。</w:t>
      </w:r>
      <w:r>
        <w:rPr>
          <w:rFonts w:ascii="宋体" w:eastAsia="宋体" w:hAnsi="宋体" w:cs="宋体"/>
          <w:lang w:val="en-US" w:eastAsia="zh-CN" w:bidi="ar-SA"/>
        </w:rPr>
        <w:br/>
      </w:r>
      <w:r>
        <w:rPr>
          <w:rFonts w:ascii="宋体" w:eastAsia="宋体" w:hAnsi="宋体" w:cs="宋体"/>
          <w:lang w:val="en-US" w:eastAsia="zh-CN" w:bidi="ar-SA"/>
        </w:rPr>
        <w:br/>
      </w:r>
      <w:r w:rsidR="00746644">
        <w:rPr>
          <w:rFonts w:ascii="宋体" w:eastAsia="宋体" w:hAnsi="宋体" w:cs="宋体" w:hint="eastAsia"/>
          <w:lang w:val="en-US" w:eastAsia="zh-CN" w:bidi="ar-SA"/>
        </w:rPr>
        <w:t>采访者</w:t>
      </w:r>
      <w:r w:rsidR="00746644">
        <w:rPr>
          <w:rFonts w:ascii="宋体" w:eastAsia="宋体" w:hAnsi="宋体" w:cs="宋体" w:hint="eastAsia"/>
          <w:lang w:val="en-US" w:bidi="ar-SA"/>
        </w:rPr>
        <w:t>1</w:t>
      </w:r>
      <w:r>
        <w:rPr>
          <w:rFonts w:ascii="宋体" w:eastAsia="宋体" w:hAnsi="宋体" w:cs="宋体"/>
          <w:lang w:val="en-US" w:eastAsia="zh-CN" w:bidi="ar-SA"/>
        </w:rPr>
        <w:t>:OK，这个问题还有没有什么的想要分享的，比如说一些让你印象深刻的站点什么的。</w:t>
      </w:r>
      <w:r>
        <w:rPr>
          <w:rFonts w:ascii="宋体" w:eastAsia="宋体" w:hAnsi="宋体" w:cs="宋体"/>
          <w:lang w:val="en-US" w:eastAsia="zh-CN" w:bidi="ar-SA"/>
        </w:rPr>
        <w:br/>
      </w:r>
      <w:r>
        <w:rPr>
          <w:rFonts w:ascii="宋体" w:eastAsia="宋体" w:hAnsi="宋体" w:cs="宋体"/>
          <w:lang w:val="en-US" w:eastAsia="zh-CN" w:bidi="ar-SA"/>
        </w:rPr>
        <w:br/>
      </w:r>
      <w:r w:rsidRPr="00746644">
        <w:rPr>
          <w:rFonts w:ascii="宋体" w:eastAsia="宋体" w:hAnsi="宋体" w:cs="宋体"/>
          <w:lang w:val="en-US" w:eastAsia="zh-CN" w:bidi="ar-SA"/>
        </w:rPr>
        <w:t>采访者2:你判断地铁站是地铁线网的核心节点的标准，</w:t>
      </w:r>
      <w:r w:rsidR="00746644" w:rsidRPr="00746644">
        <w:rPr>
          <w:rFonts w:ascii="宋体" w:eastAsia="宋体" w:hAnsi="宋体" w:cs="宋体" w:hint="eastAsia"/>
          <w:lang w:val="en-US" w:eastAsia="zh-CN" w:bidi="ar-SA"/>
        </w:rPr>
        <w:t>就是</w:t>
      </w:r>
      <w:r w:rsidRPr="00746644">
        <w:rPr>
          <w:rFonts w:ascii="宋体" w:eastAsia="宋体" w:hAnsi="宋体" w:cs="宋体"/>
          <w:lang w:val="en-US" w:eastAsia="zh-CN" w:bidi="ar-SA"/>
        </w:rPr>
        <w:t>连接换乘线路的个数</w:t>
      </w:r>
      <w:r w:rsidR="007B5F02">
        <w:rPr>
          <w:rFonts w:ascii="宋体" w:eastAsia="宋体" w:hAnsi="宋体" w:cs="宋体" w:hint="eastAsia"/>
          <w:lang w:val="en-US" w:eastAsia="zh-CN" w:bidi="ar-SA"/>
        </w:rPr>
        <w:t>这样吗</w:t>
      </w:r>
      <w:r w:rsidR="00746644" w:rsidRPr="00746644">
        <w:rPr>
          <w:rFonts w:ascii="宋体" w:eastAsia="宋体" w:hAnsi="宋体" w:cs="宋体" w:hint="eastAsia"/>
          <w:lang w:val="en-US" w:eastAsia="zh-CN" w:bidi="ar-SA"/>
        </w:rPr>
        <w:t>？</w:t>
      </w:r>
      <w:r>
        <w:rPr>
          <w:rFonts w:ascii="宋体" w:eastAsia="宋体" w:hAnsi="宋体" w:cs="宋体"/>
          <w:lang w:val="en-US" w:eastAsia="zh-CN" w:bidi="ar-SA"/>
        </w:rPr>
        <w:br/>
      </w:r>
      <w:r>
        <w:rPr>
          <w:rFonts w:ascii="宋体" w:eastAsia="宋体" w:hAnsi="宋体" w:cs="宋体"/>
          <w:lang w:val="en-US" w:eastAsia="zh-CN" w:bidi="ar-SA"/>
        </w:rPr>
        <w:br/>
        <w:t>受访者:</w:t>
      </w:r>
      <w:r w:rsidR="00746644">
        <w:rPr>
          <w:rFonts w:ascii="宋体" w:eastAsia="宋体" w:hAnsi="宋体" w:cs="宋体" w:hint="eastAsia"/>
          <w:lang w:val="en-US" w:eastAsia="zh-CN" w:bidi="ar-SA"/>
        </w:rPr>
        <w:t>就是说，</w:t>
      </w:r>
      <w:r>
        <w:rPr>
          <w:rFonts w:ascii="宋体" w:eastAsia="宋体" w:hAnsi="宋体" w:cs="宋体"/>
          <w:lang w:val="en-US" w:eastAsia="zh-CN" w:bidi="ar-SA"/>
        </w:rPr>
        <w:t>你判断一个站是否是它的一个重要的节点的方式，主要是判断它在这里交汇的地铁线和换乘地铁线的多少？其实是有统计数据，经过哪个站最多，其实确实是深圳北和车公庙这两个点地方，所以它才会在这里交会，其实一开始它没有四条线路，最早只有两条线路或者是三条，我不记得了，当时就是在这里，人流量非常大，又有其他地方可能要经过这个地方，所以它就也在这里设了一个中转站。</w:t>
      </w:r>
      <w:r>
        <w:rPr>
          <w:rFonts w:ascii="宋体" w:eastAsia="宋体" w:hAnsi="宋体" w:cs="宋体"/>
          <w:lang w:val="en-US" w:eastAsia="zh-CN" w:bidi="ar-SA"/>
        </w:rPr>
        <w:br/>
      </w:r>
      <w:r>
        <w:rPr>
          <w:rFonts w:ascii="宋体" w:eastAsia="宋体" w:hAnsi="宋体" w:cs="宋体"/>
          <w:lang w:val="en-US" w:eastAsia="zh-CN" w:bidi="ar-SA"/>
        </w:rPr>
        <w:br/>
        <w:t>采访者1:你能理解它是因为对流量，发现这个站流量比较大，又发现了可能会有其他方向的人流，所以最后设计到咱们这里再进行扩建，进行这样的一个设计。</w:t>
      </w:r>
      <w:r>
        <w:rPr>
          <w:rFonts w:ascii="宋体" w:eastAsia="宋体" w:hAnsi="宋体" w:cs="宋体"/>
          <w:lang w:val="en-US" w:eastAsia="zh-CN" w:bidi="ar-SA"/>
        </w:rPr>
        <w:br/>
      </w:r>
      <w:r>
        <w:rPr>
          <w:rFonts w:ascii="宋体" w:eastAsia="宋体" w:hAnsi="宋体" w:cs="宋体"/>
          <w:lang w:val="en-US" w:eastAsia="zh-CN" w:bidi="ar-SA"/>
        </w:rPr>
        <w:br/>
        <w:t xml:space="preserve">受访者:是的。 </w:t>
      </w:r>
      <w:r>
        <w:rPr>
          <w:rFonts w:ascii="宋体" w:eastAsia="宋体" w:hAnsi="宋体" w:cs="宋体"/>
          <w:lang w:val="en-US" w:eastAsia="zh-CN" w:bidi="ar-SA"/>
        </w:rPr>
        <w:br/>
      </w:r>
      <w:r>
        <w:rPr>
          <w:rFonts w:ascii="宋体" w:eastAsia="宋体" w:hAnsi="宋体" w:cs="宋体"/>
          <w:lang w:val="en-US" w:eastAsia="zh-CN" w:bidi="ar-SA"/>
        </w:rPr>
        <w:br/>
        <w:t>采访者1:OK，接下来你觉得坐地铁体验到的城市和你选择其他的公共交通的方式</w:t>
      </w:r>
      <w:r w:rsidR="00A40C56">
        <w:rPr>
          <w:rFonts w:ascii="宋体" w:eastAsia="宋体" w:hAnsi="宋体" w:cs="宋体" w:hint="eastAsia"/>
          <w:lang w:val="en-US" w:eastAsia="zh-CN" w:bidi="ar-SA"/>
        </w:rPr>
        <w:t>体验</w:t>
      </w:r>
      <w:r>
        <w:rPr>
          <w:rFonts w:ascii="宋体" w:eastAsia="宋体" w:hAnsi="宋体" w:cs="宋体"/>
          <w:lang w:val="en-US" w:eastAsia="zh-CN" w:bidi="ar-SA"/>
        </w:rPr>
        <w:t>到城市</w:t>
      </w:r>
      <w:r w:rsidR="00A40C56">
        <w:rPr>
          <w:rFonts w:ascii="宋体" w:eastAsia="宋体" w:hAnsi="宋体" w:cs="宋体" w:hint="eastAsia"/>
          <w:lang w:val="en-US" w:eastAsia="zh-CN" w:bidi="ar-SA"/>
        </w:rPr>
        <w:t>的异同？</w:t>
      </w:r>
      <w:r>
        <w:rPr>
          <w:rFonts w:ascii="宋体" w:eastAsia="宋体" w:hAnsi="宋体" w:cs="宋体"/>
          <w:lang w:val="en-US" w:eastAsia="zh-CN" w:bidi="ar-SA"/>
        </w:rPr>
        <w:br/>
      </w:r>
      <w:r>
        <w:rPr>
          <w:rFonts w:ascii="宋体" w:eastAsia="宋体" w:hAnsi="宋体" w:cs="宋体"/>
          <w:lang w:val="en-US" w:eastAsia="zh-CN" w:bidi="ar-SA"/>
        </w:rPr>
        <w:br/>
        <w:t>受访者:说到这点，深圳在工作日的时候，上班和下班高峰期，如果你打出租车是非常难打到的，坐地铁的话，它还是按时按点的来，虽然说可能有点难挤，但是你至少等个一两班总能坐上地铁。所以说方便程度上来的来说，地铁是挺方便的，但是我觉得体验不仅仅是你赶时间之类的，城市这么美，你总得去看看，坐在地铁</w:t>
      </w:r>
      <w:r>
        <w:rPr>
          <w:rFonts w:ascii="宋体" w:eastAsia="宋体" w:hAnsi="宋体" w:cs="宋体"/>
          <w:lang w:val="en-US" w:eastAsia="zh-CN" w:bidi="ar-SA"/>
        </w:rPr>
        <w:lastRenderedPageBreak/>
        <w:t>上，你看不见外面的这种场景，所以大家可能都是只顾着低头玩手机，感觉整个空间会有点封闭，但是我自己开车出去或者是打车出去，我会一路上看一下我经过这些地方，这几年来的变化，可能会心情会比较好一点。</w:t>
      </w:r>
      <w:r>
        <w:rPr>
          <w:rFonts w:ascii="宋体" w:eastAsia="宋体" w:hAnsi="宋体" w:cs="宋体"/>
          <w:lang w:val="en-US" w:eastAsia="zh-CN" w:bidi="ar-SA"/>
        </w:rPr>
        <w:br/>
      </w:r>
      <w:r>
        <w:rPr>
          <w:rFonts w:ascii="宋体" w:eastAsia="宋体" w:hAnsi="宋体" w:cs="宋体"/>
          <w:lang w:val="en-US" w:eastAsia="zh-CN" w:bidi="ar-SA"/>
        </w:rPr>
        <w:br/>
        <w:t>采访者1:你之前有提到的工作日的高峰期，它在周内大概是从几点到几点？</w:t>
      </w:r>
      <w:r>
        <w:rPr>
          <w:rFonts w:ascii="宋体" w:eastAsia="宋体" w:hAnsi="宋体" w:cs="宋体"/>
          <w:lang w:val="en-US" w:eastAsia="zh-CN" w:bidi="ar-SA"/>
        </w:rPr>
        <w:br/>
      </w:r>
      <w:r>
        <w:rPr>
          <w:rFonts w:ascii="宋体" w:eastAsia="宋体" w:hAnsi="宋体" w:cs="宋体"/>
          <w:lang w:val="en-US" w:eastAsia="zh-CN" w:bidi="ar-SA"/>
        </w:rPr>
        <w:br/>
        <w:t>受访者:高峰期的话，我觉得应该是从 6:00就开始，一直到9点多都是比较高峰的，可能到10点也是。</w:t>
      </w:r>
      <w:r>
        <w:rPr>
          <w:rFonts w:ascii="宋体" w:eastAsia="宋体" w:hAnsi="宋体" w:cs="宋体"/>
          <w:lang w:val="en-US" w:eastAsia="zh-CN" w:bidi="ar-SA"/>
        </w:rPr>
        <w:br/>
      </w:r>
      <w:r>
        <w:rPr>
          <w:rFonts w:ascii="宋体" w:eastAsia="宋体" w:hAnsi="宋体" w:cs="宋体"/>
          <w:lang w:val="en-US" w:eastAsia="zh-CN" w:bidi="ar-SA"/>
        </w:rPr>
        <w:br/>
        <w:t>采访者1:那就是说你</w:t>
      </w:r>
      <w:r w:rsidR="00A40C56">
        <w:rPr>
          <w:rFonts w:ascii="宋体" w:eastAsia="宋体" w:hAnsi="宋体" w:cs="宋体" w:hint="eastAsia"/>
          <w:lang w:val="en-US" w:eastAsia="zh-CN" w:bidi="ar-SA"/>
        </w:rPr>
        <w:t>体验的</w:t>
      </w:r>
      <w:r>
        <w:rPr>
          <w:rFonts w:ascii="宋体" w:eastAsia="宋体" w:hAnsi="宋体" w:cs="宋体"/>
          <w:lang w:val="en-US" w:eastAsia="zh-CN" w:bidi="ar-SA"/>
        </w:rPr>
        <w:t>不同，一个是它的高峰期的准时，还有一个是相当于有点类似于地铁的缺点，看不到城市的风景。</w:t>
      </w:r>
      <w:r>
        <w:rPr>
          <w:rFonts w:ascii="宋体" w:eastAsia="宋体" w:hAnsi="宋体" w:cs="宋体"/>
          <w:lang w:val="en-US" w:eastAsia="zh-CN" w:bidi="ar-SA"/>
        </w:rPr>
        <w:br/>
      </w:r>
      <w:r>
        <w:rPr>
          <w:rFonts w:ascii="宋体" w:eastAsia="宋体" w:hAnsi="宋体" w:cs="宋体"/>
          <w:lang w:val="en-US" w:eastAsia="zh-CN" w:bidi="ar-SA"/>
        </w:rPr>
        <w:br/>
        <w:t>受访者:对。</w:t>
      </w:r>
      <w:r>
        <w:rPr>
          <w:rFonts w:ascii="宋体" w:eastAsia="宋体" w:hAnsi="宋体" w:cs="宋体"/>
          <w:lang w:val="en-US" w:eastAsia="zh-CN" w:bidi="ar-SA"/>
        </w:rPr>
        <w:br/>
      </w:r>
      <w:r>
        <w:rPr>
          <w:rFonts w:ascii="宋体" w:eastAsia="宋体" w:hAnsi="宋体" w:cs="宋体"/>
          <w:lang w:val="en-US" w:eastAsia="zh-CN" w:bidi="ar-SA"/>
        </w:rPr>
        <w:br/>
        <w:t>采访者1:Ok，还有没有其他的不同？</w:t>
      </w:r>
      <w:r>
        <w:rPr>
          <w:rFonts w:ascii="宋体" w:eastAsia="宋体" w:hAnsi="宋体" w:cs="宋体"/>
          <w:lang w:val="en-US" w:eastAsia="zh-CN" w:bidi="ar-SA"/>
        </w:rPr>
        <w:br/>
      </w:r>
      <w:r>
        <w:rPr>
          <w:rFonts w:ascii="宋体" w:eastAsia="宋体" w:hAnsi="宋体" w:cs="宋体"/>
          <w:lang w:val="en-US" w:eastAsia="zh-CN" w:bidi="ar-SA"/>
        </w:rPr>
        <w:br/>
        <w:t>受访者:你说地铁的不同。</w:t>
      </w:r>
      <w:r>
        <w:rPr>
          <w:rFonts w:ascii="宋体" w:eastAsia="宋体" w:hAnsi="宋体" w:cs="宋体"/>
          <w:lang w:val="en-US" w:eastAsia="zh-CN" w:bidi="ar-SA"/>
        </w:rPr>
        <w:br/>
      </w:r>
      <w:r>
        <w:rPr>
          <w:rFonts w:ascii="宋体" w:eastAsia="宋体" w:hAnsi="宋体" w:cs="宋体"/>
          <w:lang w:val="en-US" w:eastAsia="zh-CN" w:bidi="ar-SA"/>
        </w:rPr>
        <w:br/>
        <w:t>采访者1:对。</w:t>
      </w:r>
      <w:r>
        <w:rPr>
          <w:rFonts w:ascii="宋体" w:eastAsia="宋体" w:hAnsi="宋体" w:cs="宋体"/>
          <w:lang w:val="en-US" w:eastAsia="zh-CN" w:bidi="ar-SA"/>
        </w:rPr>
        <w:br/>
      </w:r>
      <w:r>
        <w:rPr>
          <w:rFonts w:ascii="宋体" w:eastAsia="宋体" w:hAnsi="宋体" w:cs="宋体"/>
          <w:lang w:val="en-US" w:eastAsia="zh-CN" w:bidi="ar-SA"/>
        </w:rPr>
        <w:br/>
        <w:t>受访者:就说一下地铁的好处，毕竟深圳作为一个外迁的人数非常庞大的城市，大家都是打工人，上班时间也比较集中，所以说地铁这种大容量的交通工具，可能是满足深圳生活和工作节奏的一种工具。</w:t>
      </w:r>
      <w:r>
        <w:rPr>
          <w:rFonts w:ascii="宋体" w:eastAsia="宋体" w:hAnsi="宋体" w:cs="宋体"/>
          <w:lang w:val="en-US" w:eastAsia="zh-CN" w:bidi="ar-SA"/>
        </w:rPr>
        <w:br/>
      </w:r>
      <w:r>
        <w:rPr>
          <w:rFonts w:ascii="宋体" w:eastAsia="宋体" w:hAnsi="宋体" w:cs="宋体"/>
          <w:lang w:val="en-US" w:eastAsia="zh-CN" w:bidi="ar-SA"/>
        </w:rPr>
        <w:br/>
        <w:t>采访者1:它更贴合深圳的。</w:t>
      </w:r>
      <w:r>
        <w:rPr>
          <w:rFonts w:ascii="宋体" w:eastAsia="宋体" w:hAnsi="宋体" w:cs="宋体"/>
          <w:lang w:val="en-US" w:eastAsia="zh-CN" w:bidi="ar-SA"/>
        </w:rPr>
        <w:br/>
      </w:r>
      <w:r>
        <w:rPr>
          <w:rFonts w:ascii="宋体" w:eastAsia="宋体" w:hAnsi="宋体" w:cs="宋体"/>
          <w:lang w:val="en-US" w:eastAsia="zh-CN" w:bidi="ar-SA"/>
        </w:rPr>
        <w:br/>
        <w:t>受访者:对，因为深圳是个快节奏的城市，这种地铁，这种准时整点，几分钟一趟可能会更满足深圳的这种方式。</w:t>
      </w:r>
      <w:r>
        <w:rPr>
          <w:rFonts w:ascii="宋体" w:eastAsia="宋体" w:hAnsi="宋体" w:cs="宋体"/>
          <w:lang w:val="en-US" w:eastAsia="zh-CN" w:bidi="ar-SA"/>
        </w:rPr>
        <w:br/>
      </w:r>
      <w:r>
        <w:rPr>
          <w:rFonts w:ascii="宋体" w:eastAsia="宋体" w:hAnsi="宋体" w:cs="宋体"/>
          <w:lang w:val="en-US" w:eastAsia="zh-CN" w:bidi="ar-SA"/>
        </w:rPr>
        <w:lastRenderedPageBreak/>
        <w:br/>
        <w:t>采访者1:大概就是这些，接下来可能是相对之前会有大时空尺度的一些问题，一个是在有地铁之前，你的日常生活出行是什么样子的？你还有印象吗？或者是？</w:t>
      </w:r>
      <w:r>
        <w:rPr>
          <w:rFonts w:ascii="宋体" w:eastAsia="宋体" w:hAnsi="宋体" w:cs="宋体"/>
          <w:lang w:val="en-US" w:eastAsia="zh-CN" w:bidi="ar-SA"/>
        </w:rPr>
        <w:br/>
      </w:r>
      <w:r>
        <w:rPr>
          <w:rFonts w:ascii="宋体" w:eastAsia="宋体" w:hAnsi="宋体" w:cs="宋体"/>
          <w:lang w:val="en-US" w:eastAsia="zh-CN" w:bidi="ar-SA"/>
        </w:rPr>
        <w:br/>
        <w:t>受访者:在我没坐过地铁之前，出行一般都是坐公交。当时小的时候也刚好没有什么钱，所以说坐公交就投个一两块钱，就可以坐到很远的地方。在路上也可以跟朋友聊聊天，也可以看一下城市的风景，我觉得挺有意思的。</w:t>
      </w:r>
      <w:r>
        <w:rPr>
          <w:rFonts w:ascii="宋体" w:eastAsia="宋体" w:hAnsi="宋体" w:cs="宋体"/>
          <w:lang w:val="en-US" w:eastAsia="zh-CN" w:bidi="ar-SA"/>
        </w:rPr>
        <w:br/>
      </w:r>
      <w:r>
        <w:rPr>
          <w:rFonts w:ascii="宋体" w:eastAsia="宋体" w:hAnsi="宋体" w:cs="宋体"/>
          <w:lang w:val="en-US" w:eastAsia="zh-CN" w:bidi="ar-SA"/>
        </w:rPr>
        <w:br/>
        <w:t>采访者1:如果是坐公交的话，可不可以稍微讲讲你一般是怎么样的一个线路？一般的目的地是什么？</w:t>
      </w:r>
      <w:r>
        <w:rPr>
          <w:rFonts w:ascii="宋体" w:eastAsia="宋体" w:hAnsi="宋体" w:cs="宋体"/>
          <w:lang w:val="en-US" w:eastAsia="zh-CN" w:bidi="ar-SA"/>
        </w:rPr>
        <w:br/>
      </w:r>
      <w:r>
        <w:rPr>
          <w:rFonts w:ascii="宋体" w:eastAsia="宋体" w:hAnsi="宋体" w:cs="宋体"/>
          <w:lang w:val="en-US" w:eastAsia="zh-CN" w:bidi="ar-SA"/>
        </w:rPr>
        <w:br/>
        <w:t>受访者:我印象比较深刻的坐公交的时候应该是在小学，快到初中的时候，当时就喜欢和朋友去中心书城，周末去中心书城看看书、看看小说之类的。所以说我一般会从家里乘坐，我记得当时是有41路和25路，还有几路可能坐得比较少，印象深刻就这两路公交，我就是从家里就一直坐到中心书城那边。</w:t>
      </w:r>
      <w:r>
        <w:rPr>
          <w:rFonts w:ascii="宋体" w:eastAsia="宋体" w:hAnsi="宋体" w:cs="宋体"/>
          <w:lang w:val="en-US" w:eastAsia="zh-CN" w:bidi="ar-SA"/>
        </w:rPr>
        <w:br/>
      </w:r>
      <w:r>
        <w:rPr>
          <w:rFonts w:ascii="宋体" w:eastAsia="宋体" w:hAnsi="宋体" w:cs="宋体"/>
          <w:lang w:val="en-US" w:eastAsia="zh-CN" w:bidi="ar-SA"/>
        </w:rPr>
        <w:br/>
        <w:t>采访者1:你方便在图上指一指，就是中心书城这个地方好指吗？</w:t>
      </w:r>
      <w:r>
        <w:rPr>
          <w:rFonts w:ascii="宋体" w:eastAsia="宋体" w:hAnsi="宋体" w:cs="宋体"/>
          <w:lang w:val="en-US" w:eastAsia="zh-CN" w:bidi="ar-SA"/>
        </w:rPr>
        <w:br/>
      </w:r>
      <w:r>
        <w:rPr>
          <w:rFonts w:ascii="宋体" w:eastAsia="宋体" w:hAnsi="宋体" w:cs="宋体"/>
          <w:lang w:val="en-US" w:eastAsia="zh-CN" w:bidi="ar-SA"/>
        </w:rPr>
        <w:br/>
        <w:t>受访者:中心书城好指，但是公交车肯定不是这么走的。</w:t>
      </w:r>
      <w:r>
        <w:rPr>
          <w:rFonts w:ascii="宋体" w:eastAsia="宋体" w:hAnsi="宋体" w:cs="宋体"/>
          <w:lang w:val="en-US" w:eastAsia="zh-CN" w:bidi="ar-SA"/>
        </w:rPr>
        <w:br/>
      </w:r>
      <w:r>
        <w:rPr>
          <w:rFonts w:ascii="宋体" w:eastAsia="宋体" w:hAnsi="宋体" w:cs="宋体"/>
          <w:lang w:val="en-US" w:eastAsia="zh-CN" w:bidi="ar-SA"/>
        </w:rPr>
        <w:br/>
        <w:t>采访者1:对，需要再找个地图，然后画一下，或者你可以先指一下中心书城和你的目的地和出发地，可以？</w:t>
      </w:r>
      <w:r>
        <w:rPr>
          <w:rFonts w:ascii="宋体" w:eastAsia="宋体" w:hAnsi="宋体" w:cs="宋体"/>
          <w:lang w:val="en-US" w:eastAsia="zh-CN" w:bidi="ar-SA"/>
        </w:rPr>
        <w:br/>
      </w:r>
      <w:r>
        <w:rPr>
          <w:rFonts w:ascii="宋体" w:eastAsia="宋体" w:hAnsi="宋体" w:cs="宋体"/>
          <w:lang w:val="en-US" w:eastAsia="zh-CN" w:bidi="ar-SA"/>
        </w:rPr>
        <w:br/>
        <w:t>受访者:我家在这里已经不用多说了。</w:t>
      </w:r>
      <w:r>
        <w:rPr>
          <w:rFonts w:ascii="宋体" w:eastAsia="宋体" w:hAnsi="宋体" w:cs="宋体"/>
          <w:lang w:val="en-US" w:eastAsia="zh-CN" w:bidi="ar-SA"/>
        </w:rPr>
        <w:br/>
      </w:r>
      <w:r>
        <w:rPr>
          <w:rFonts w:ascii="宋体" w:eastAsia="宋体" w:hAnsi="宋体" w:cs="宋体"/>
          <w:lang w:val="en-US" w:eastAsia="zh-CN" w:bidi="ar-SA"/>
        </w:rPr>
        <w:br/>
        <w:t>采访者1:你画个圆心。</w:t>
      </w:r>
      <w:r>
        <w:rPr>
          <w:rFonts w:ascii="宋体" w:eastAsia="宋体" w:hAnsi="宋体" w:cs="宋体"/>
          <w:lang w:val="en-US" w:eastAsia="zh-CN" w:bidi="ar-SA"/>
        </w:rPr>
        <w:br/>
      </w:r>
      <w:r>
        <w:rPr>
          <w:rFonts w:ascii="宋体" w:eastAsia="宋体" w:hAnsi="宋体" w:cs="宋体"/>
          <w:lang w:val="en-US" w:eastAsia="zh-CN" w:bidi="ar-SA"/>
        </w:rPr>
        <w:br/>
        <w:t>受访者:我家是在这里，中心书城其实我刚刚有提到过，在市民中心这边，所以说</w:t>
      </w:r>
      <w:r>
        <w:rPr>
          <w:rFonts w:ascii="宋体" w:eastAsia="宋体" w:hAnsi="宋体" w:cs="宋体"/>
          <w:lang w:val="en-US" w:eastAsia="zh-CN" w:bidi="ar-SA"/>
        </w:rPr>
        <w:lastRenderedPageBreak/>
        <w:t>大概公交车就是这样子走过来。</w:t>
      </w:r>
      <w:r>
        <w:rPr>
          <w:rFonts w:ascii="宋体" w:eastAsia="宋体" w:hAnsi="宋体" w:cs="宋体"/>
          <w:lang w:val="en-US" w:eastAsia="zh-CN" w:bidi="ar-SA"/>
        </w:rPr>
        <w:br/>
      </w:r>
      <w:r>
        <w:rPr>
          <w:rFonts w:ascii="宋体" w:eastAsia="宋体" w:hAnsi="宋体" w:cs="宋体"/>
          <w:lang w:val="en-US" w:eastAsia="zh-CN" w:bidi="ar-SA"/>
        </w:rPr>
        <w:br/>
        <w:t>采访者1:你坐公交还有没有其他的一些选择或者其他的目的地？</w:t>
      </w:r>
      <w:r>
        <w:rPr>
          <w:rFonts w:ascii="宋体" w:eastAsia="宋体" w:hAnsi="宋体" w:cs="宋体"/>
          <w:lang w:val="en-US" w:eastAsia="zh-CN" w:bidi="ar-SA"/>
        </w:rPr>
        <w:br/>
      </w:r>
      <w:r>
        <w:rPr>
          <w:rFonts w:ascii="宋体" w:eastAsia="宋体" w:hAnsi="宋体" w:cs="宋体"/>
          <w:lang w:val="en-US" w:eastAsia="zh-CN" w:bidi="ar-SA"/>
        </w:rPr>
        <w:br/>
        <w:t>受访者:因为我刚刚说过了，坐公交印象深刻主要是在小学的时候。我当时小学的时候，父母都不会给太多零用钱，所以说一般公交才是我们唯一能支付起的交通方式。有时候可能父母会陪伴的话，就是会坐私家车去，一般不会打车。</w:t>
      </w:r>
      <w:r>
        <w:rPr>
          <w:rFonts w:ascii="宋体" w:eastAsia="宋体" w:hAnsi="宋体" w:cs="宋体"/>
          <w:lang w:val="en-US" w:eastAsia="zh-CN" w:bidi="ar-SA"/>
        </w:rPr>
        <w:br/>
      </w:r>
      <w:r>
        <w:rPr>
          <w:rFonts w:ascii="宋体" w:eastAsia="宋体" w:hAnsi="宋体" w:cs="宋体"/>
          <w:lang w:val="en-US" w:eastAsia="zh-CN" w:bidi="ar-SA"/>
        </w:rPr>
        <w:br/>
        <w:t>采访者1:一般不会打车，如果是同父母一起，比如说坐私家车一般会去什么样的地方？一般是去休闲？</w:t>
      </w:r>
      <w:r>
        <w:rPr>
          <w:rFonts w:ascii="宋体" w:eastAsia="宋体" w:hAnsi="宋体" w:cs="宋体"/>
          <w:lang w:val="en-US" w:eastAsia="zh-CN" w:bidi="ar-SA"/>
        </w:rPr>
        <w:br/>
      </w:r>
      <w:r>
        <w:rPr>
          <w:rFonts w:ascii="宋体" w:eastAsia="宋体" w:hAnsi="宋体" w:cs="宋体"/>
          <w:lang w:val="en-US" w:eastAsia="zh-CN" w:bidi="ar-SA"/>
        </w:rPr>
        <w:br/>
        <w:t>受访者:其实我跟父母出门比较少。一般跟父母出门都是去他们的朋友家，分散在深圳的各个地方。我们家自己出去，可能会小时候去莲花山去得比较多，也是在市民中心，就是我刚刚指的地方那附近。还有去各种地方探店吃饭，也没有一个特别常去的地方。</w:t>
      </w:r>
      <w:r>
        <w:rPr>
          <w:rFonts w:ascii="宋体" w:eastAsia="宋体" w:hAnsi="宋体" w:cs="宋体"/>
          <w:lang w:val="en-US" w:eastAsia="zh-CN" w:bidi="ar-SA"/>
        </w:rPr>
        <w:br/>
      </w:r>
      <w:r>
        <w:rPr>
          <w:rFonts w:ascii="宋体" w:eastAsia="宋体" w:hAnsi="宋体" w:cs="宋体"/>
          <w:lang w:val="en-US" w:eastAsia="zh-CN" w:bidi="ar-SA"/>
        </w:rPr>
        <w:br/>
        <w:t>采访者1:还是在地铁出现之前，或者是习惯乘坐地铁之前一个主要的出行方式。接下来是在你的认知中，在地铁出现之前，深圳的主要空间格局是什么样子？比如说主要的工作场所会分布在哪里？或主要的居住场所大概分布在哪里？</w:t>
      </w:r>
      <w:r>
        <w:rPr>
          <w:rFonts w:ascii="宋体" w:eastAsia="宋体" w:hAnsi="宋体" w:cs="宋体"/>
          <w:lang w:val="en-US" w:eastAsia="zh-CN" w:bidi="ar-SA"/>
        </w:rPr>
        <w:br/>
      </w:r>
      <w:r>
        <w:rPr>
          <w:rFonts w:ascii="宋体" w:eastAsia="宋体" w:hAnsi="宋体" w:cs="宋体"/>
          <w:lang w:val="en-US" w:eastAsia="zh-CN" w:bidi="ar-SA"/>
        </w:rPr>
        <w:br/>
        <w:t>受访者:其实因为我作为一个还没有出去工作的人来说，我不太好确定这个事情。但我的想法是深圳工作场合比较多的比如说在科技人才一般是集中在高新园那边。我父母也在高区那边工作，一号线的高新园。</w:t>
      </w:r>
      <w:r>
        <w:rPr>
          <w:rFonts w:ascii="宋体" w:eastAsia="宋体" w:hAnsi="宋体" w:cs="宋体"/>
          <w:lang w:val="en-US" w:eastAsia="zh-CN" w:bidi="ar-SA"/>
        </w:rPr>
        <w:br/>
      </w:r>
      <w:r>
        <w:rPr>
          <w:rFonts w:ascii="宋体" w:eastAsia="宋体" w:hAnsi="宋体" w:cs="宋体"/>
          <w:lang w:val="en-US" w:eastAsia="zh-CN" w:bidi="ar-SA"/>
        </w:rPr>
        <w:br/>
        <w:t>采访者1:我找一下。</w:t>
      </w:r>
      <w:r>
        <w:rPr>
          <w:rFonts w:ascii="宋体" w:eastAsia="宋体" w:hAnsi="宋体" w:cs="宋体"/>
          <w:lang w:val="en-US" w:eastAsia="zh-CN" w:bidi="ar-SA"/>
        </w:rPr>
        <w:br/>
      </w:r>
      <w:r>
        <w:rPr>
          <w:rFonts w:ascii="宋体" w:eastAsia="宋体" w:hAnsi="宋体" w:cs="宋体"/>
          <w:lang w:val="en-US" w:eastAsia="zh-CN" w:bidi="ar-SA"/>
        </w:rPr>
        <w:br/>
        <w:t>受访者:一号线罗宝线在这里，这边在位于南山，所以南山有深圳硅谷的称号，所以说科技人才工作的地方应该是在这里。其实我觉得工作场合不太会随着地铁慢慢</w:t>
      </w:r>
      <w:r>
        <w:rPr>
          <w:rFonts w:ascii="宋体" w:eastAsia="宋体" w:hAnsi="宋体" w:cs="宋体"/>
          <w:lang w:val="en-US" w:eastAsia="zh-CN" w:bidi="ar-SA"/>
        </w:rPr>
        <w:lastRenderedPageBreak/>
        <w:t>地出现而变化。我觉得应该是影响的是人们的居住的地方。</w:t>
      </w:r>
      <w:r>
        <w:rPr>
          <w:rFonts w:ascii="宋体" w:eastAsia="宋体" w:hAnsi="宋体" w:cs="宋体"/>
          <w:lang w:val="en-US" w:eastAsia="zh-CN" w:bidi="ar-SA"/>
        </w:rPr>
        <w:br/>
      </w:r>
      <w:r>
        <w:rPr>
          <w:rFonts w:ascii="宋体" w:eastAsia="宋体" w:hAnsi="宋体" w:cs="宋体"/>
          <w:lang w:val="en-US" w:eastAsia="zh-CN" w:bidi="ar-SA"/>
        </w:rPr>
        <w:br/>
        <w:t>采访者1:居住的。</w:t>
      </w:r>
      <w:r>
        <w:rPr>
          <w:rFonts w:ascii="宋体" w:eastAsia="宋体" w:hAnsi="宋体" w:cs="宋体"/>
          <w:lang w:val="en-US" w:eastAsia="zh-CN" w:bidi="ar-SA"/>
        </w:rPr>
        <w:br/>
      </w:r>
      <w:r>
        <w:rPr>
          <w:rFonts w:ascii="宋体" w:eastAsia="宋体" w:hAnsi="宋体" w:cs="宋体"/>
          <w:lang w:val="en-US" w:eastAsia="zh-CN" w:bidi="ar-SA"/>
        </w:rPr>
        <w:br/>
        <w:t>受访者:因为深圳的房子可能大部分人就是很难支付得起买房，很多人会选择租房子。租房子，之前地铁没有普及的时候，可能大家会选择租在公司附近，但是房价很贵，也是没办法。但是现在地铁普及了以后，可能人们就会租得稍微远一点的地方，但是地铁也方便，房价也相对低一点。我觉得是这个关系。</w:t>
      </w:r>
      <w:r>
        <w:rPr>
          <w:rFonts w:ascii="宋体" w:eastAsia="宋体" w:hAnsi="宋体" w:cs="宋体"/>
          <w:lang w:val="en-US" w:eastAsia="zh-CN" w:bidi="ar-SA"/>
        </w:rPr>
        <w:br/>
      </w:r>
      <w:r>
        <w:rPr>
          <w:rFonts w:ascii="宋体" w:eastAsia="宋体" w:hAnsi="宋体" w:cs="宋体"/>
          <w:lang w:val="en-US" w:eastAsia="zh-CN" w:bidi="ar-SA"/>
        </w:rPr>
        <w:br/>
        <w:t>采访者1:那么就是你认为地铁出现会对工作场所影响并不是很大，但但是对居住的场所影响会稍微大一点。它可能会使人们居住的场所相对选择自由一点？</w:t>
      </w:r>
      <w:r>
        <w:rPr>
          <w:rFonts w:ascii="宋体" w:eastAsia="宋体" w:hAnsi="宋体" w:cs="宋体"/>
          <w:lang w:val="en-US" w:eastAsia="zh-CN" w:bidi="ar-SA"/>
        </w:rPr>
        <w:br/>
      </w:r>
      <w:r>
        <w:rPr>
          <w:rFonts w:ascii="宋体" w:eastAsia="宋体" w:hAnsi="宋体" w:cs="宋体"/>
          <w:lang w:val="en-US" w:eastAsia="zh-CN" w:bidi="ar-SA"/>
        </w:rPr>
        <w:br/>
        <w:t>受访者:是的。</w:t>
      </w:r>
      <w:r>
        <w:rPr>
          <w:rFonts w:ascii="宋体" w:eastAsia="宋体" w:hAnsi="宋体" w:cs="宋体"/>
          <w:lang w:val="en-US" w:eastAsia="zh-CN" w:bidi="ar-SA"/>
        </w:rPr>
        <w:br/>
      </w:r>
      <w:r>
        <w:rPr>
          <w:rFonts w:ascii="宋体" w:eastAsia="宋体" w:hAnsi="宋体" w:cs="宋体"/>
          <w:lang w:val="en-US" w:eastAsia="zh-CN" w:bidi="ar-SA"/>
        </w:rPr>
        <w:br/>
        <w:t>采访者1:接下来的休闲场所，</w:t>
      </w:r>
      <w:r w:rsidR="00046487">
        <w:rPr>
          <w:rFonts w:ascii="宋体" w:eastAsia="宋体" w:hAnsi="宋体" w:cs="宋体" w:hint="eastAsia"/>
          <w:lang w:val="en-US" w:eastAsia="zh-CN" w:bidi="ar-SA"/>
        </w:rPr>
        <w:t>你</w:t>
      </w:r>
      <w:r>
        <w:rPr>
          <w:rFonts w:ascii="宋体" w:eastAsia="宋体" w:hAnsi="宋体" w:cs="宋体"/>
          <w:lang w:val="en-US" w:eastAsia="zh-CN" w:bidi="ar-SA"/>
        </w:rPr>
        <w:t xml:space="preserve">认为地铁的出现，它会影响休闲场所的分布吗？ </w:t>
      </w:r>
      <w:r>
        <w:rPr>
          <w:rFonts w:ascii="宋体" w:eastAsia="宋体" w:hAnsi="宋体" w:cs="宋体"/>
          <w:lang w:val="en-US" w:eastAsia="zh-CN" w:bidi="ar-SA"/>
        </w:rPr>
        <w:br/>
      </w:r>
      <w:r>
        <w:rPr>
          <w:rFonts w:ascii="宋体" w:eastAsia="宋体" w:hAnsi="宋体" w:cs="宋体"/>
          <w:lang w:val="en-US" w:eastAsia="zh-CN" w:bidi="ar-SA"/>
        </w:rPr>
        <w:br/>
        <w:t>受访者:可能在地铁普及之前休闲场所已经建成了，当时休闲场所已经建成了，可能当时是休闲场所在一定程度上影响地铁站怎么建。因为休闲场所附近肯定会有，同时会产生一些住宅区或者是一些工作的地方。但是现在地铁站整个深圳地铁线路基本的框架已经完成了，也可能现在新建的娱乐场所可能会围绕地铁站而建，可能是个相反的。</w:t>
      </w:r>
      <w:r>
        <w:rPr>
          <w:rFonts w:ascii="宋体" w:eastAsia="宋体" w:hAnsi="宋体" w:cs="宋体"/>
          <w:lang w:val="en-US" w:eastAsia="zh-CN" w:bidi="ar-SA"/>
        </w:rPr>
        <w:br/>
      </w:r>
      <w:r>
        <w:rPr>
          <w:rFonts w:ascii="宋体" w:eastAsia="宋体" w:hAnsi="宋体" w:cs="宋体"/>
          <w:lang w:val="en-US" w:eastAsia="zh-CN" w:bidi="ar-SA"/>
        </w:rPr>
        <w:br/>
        <w:t>采访者1:你了解在地铁出现之前，深圳的主要出行方式吗？还有当时主要的公交线路和节点。</w:t>
      </w:r>
      <w:r>
        <w:rPr>
          <w:rFonts w:ascii="宋体" w:eastAsia="宋体" w:hAnsi="宋体" w:cs="宋体"/>
          <w:lang w:val="en-US" w:eastAsia="zh-CN" w:bidi="ar-SA"/>
        </w:rPr>
        <w:br/>
      </w:r>
      <w:r>
        <w:rPr>
          <w:rFonts w:ascii="宋体" w:eastAsia="宋体" w:hAnsi="宋体" w:cs="宋体"/>
          <w:lang w:val="en-US" w:eastAsia="zh-CN" w:bidi="ar-SA"/>
        </w:rPr>
        <w:br/>
        <w:t>受访者:出行方式，像学生党肯定主要是坐公交车为主，当时肯定每个学生党都把自己家附近还有常去的地方的每一路公交是记得非常的熟的，上班族如果是在上下班高峰期，可能就是拼车、拼出租车，非上下班高峰期的时候，可能自己直接打车</w:t>
      </w:r>
      <w:r>
        <w:rPr>
          <w:rFonts w:ascii="宋体" w:eastAsia="宋体" w:hAnsi="宋体" w:cs="宋体"/>
          <w:lang w:val="en-US" w:eastAsia="zh-CN" w:bidi="ar-SA"/>
        </w:rPr>
        <w:lastRenderedPageBreak/>
        <w:t>了。当然坐公交车的也是挺多的。</w:t>
      </w:r>
      <w:r>
        <w:rPr>
          <w:rFonts w:ascii="宋体" w:eastAsia="宋体" w:hAnsi="宋体" w:cs="宋体"/>
          <w:lang w:val="en-US" w:eastAsia="zh-CN" w:bidi="ar-SA"/>
        </w:rPr>
        <w:br/>
      </w:r>
      <w:r>
        <w:rPr>
          <w:rFonts w:ascii="宋体" w:eastAsia="宋体" w:hAnsi="宋体" w:cs="宋体"/>
          <w:lang w:val="en-US" w:eastAsia="zh-CN" w:bidi="ar-SA"/>
        </w:rPr>
        <w:br/>
        <w:t>采访者1:当时主要的公交线路和站点你有印象吗？</w:t>
      </w:r>
      <w:r>
        <w:rPr>
          <w:rFonts w:ascii="宋体" w:eastAsia="宋体" w:hAnsi="宋体" w:cs="宋体"/>
          <w:lang w:val="en-US" w:eastAsia="zh-CN" w:bidi="ar-SA"/>
        </w:rPr>
        <w:br/>
      </w:r>
      <w:r>
        <w:rPr>
          <w:rFonts w:ascii="宋体" w:eastAsia="宋体" w:hAnsi="宋体" w:cs="宋体"/>
          <w:lang w:val="en-US" w:eastAsia="zh-CN" w:bidi="ar-SA"/>
        </w:rPr>
        <w:br/>
        <w:t>受访者:因为经常坐公交车的时期应该就是在小学的时候，当时主要的线路就只有从家到中心书城，其实也是因为我家那边在</w:t>
      </w:r>
      <w:r w:rsidR="00F70E36">
        <w:rPr>
          <w:rFonts w:ascii="宋体" w:eastAsia="宋体" w:hAnsi="宋体" w:cs="宋体" w:hint="eastAsia"/>
          <w:lang w:val="en-US" w:eastAsia="zh-CN" w:bidi="ar-SA"/>
        </w:rPr>
        <w:t>塘朗山</w:t>
      </w:r>
      <w:r>
        <w:rPr>
          <w:rFonts w:ascii="宋体" w:eastAsia="宋体" w:hAnsi="宋体" w:cs="宋体"/>
          <w:lang w:val="en-US" w:eastAsia="zh-CN" w:bidi="ar-SA"/>
        </w:rPr>
        <w:t>脚下，所以说各种设施也是挺全的，所以我家桃源村站那边其实我觉得也算是还挺蛮大的一个点，因为它也算是一个公交车的终点站，也是公交车一个过路站，它挺多路公交车路过的，所以我觉得还是很大的一个交汇点。</w:t>
      </w:r>
      <w:r>
        <w:rPr>
          <w:rFonts w:ascii="宋体" w:eastAsia="宋体" w:hAnsi="宋体" w:cs="宋体"/>
          <w:lang w:val="en-US" w:eastAsia="zh-CN" w:bidi="ar-SA"/>
        </w:rPr>
        <w:br/>
      </w:r>
      <w:r>
        <w:rPr>
          <w:rFonts w:ascii="宋体" w:eastAsia="宋体" w:hAnsi="宋体" w:cs="宋体"/>
          <w:lang w:val="en-US" w:eastAsia="zh-CN" w:bidi="ar-SA"/>
        </w:rPr>
        <w:br/>
        <w:t>采访者1:你有没有经历过地铁的建设阶段？如果有，可不可以回忆一下地铁建设阶段对你的生活带来了哪些影响？</w:t>
      </w:r>
      <w:r>
        <w:rPr>
          <w:rFonts w:ascii="宋体" w:eastAsia="宋体" w:hAnsi="宋体" w:cs="宋体"/>
          <w:lang w:val="en-US" w:eastAsia="zh-CN" w:bidi="ar-SA"/>
        </w:rPr>
        <w:br/>
      </w:r>
      <w:r>
        <w:rPr>
          <w:rFonts w:ascii="宋体" w:eastAsia="宋体" w:hAnsi="宋体" w:cs="宋体"/>
          <w:lang w:val="en-US" w:eastAsia="zh-CN" w:bidi="ar-SA"/>
        </w:rPr>
        <w:br/>
        <w:t>受访者:我家那边的地铁站应该是在2015年建成的，在2014年的时候就把我家旁边小区门口那是龙珠大道，当时建起来的时候就把龙珠大道封的可能是从四车道封的只剩两个车道了，所以当时那时间可能上下班高峰期的时候会有一些堵塞，人们出行可能也会绕一下，因为当时天桥也还没建好，出行可能会绕一大圈。</w:t>
      </w:r>
      <w:r>
        <w:rPr>
          <w:rFonts w:ascii="宋体" w:eastAsia="宋体" w:hAnsi="宋体" w:cs="宋体"/>
          <w:lang w:val="en-US" w:eastAsia="zh-CN" w:bidi="ar-SA"/>
        </w:rPr>
        <w:br/>
      </w:r>
      <w:r>
        <w:rPr>
          <w:rFonts w:ascii="宋体" w:eastAsia="宋体" w:hAnsi="宋体" w:cs="宋体"/>
          <w:lang w:val="en-US" w:eastAsia="zh-CN" w:bidi="ar-SA"/>
        </w:rPr>
        <w:br/>
        <w:t>采访者1:绕一大圈。你有印象当时修建地铁站大概持续了多久吗？</w:t>
      </w:r>
      <w:r>
        <w:rPr>
          <w:rFonts w:ascii="宋体" w:eastAsia="宋体" w:hAnsi="宋体" w:cs="宋体"/>
          <w:lang w:val="en-US" w:eastAsia="zh-CN" w:bidi="ar-SA"/>
        </w:rPr>
        <w:br/>
      </w:r>
      <w:r>
        <w:rPr>
          <w:rFonts w:ascii="宋体" w:eastAsia="宋体" w:hAnsi="宋体" w:cs="宋体"/>
          <w:lang w:val="en-US" w:eastAsia="zh-CN" w:bidi="ar-SA"/>
        </w:rPr>
        <w:br/>
        <w:t>受访者:应该是一年多两年吧，我记得是从2014年开始一直到2015年底修好。</w:t>
      </w:r>
      <w:r>
        <w:rPr>
          <w:rFonts w:ascii="宋体" w:eastAsia="宋体" w:hAnsi="宋体" w:cs="宋体"/>
          <w:lang w:val="en-US" w:eastAsia="zh-CN" w:bidi="ar-SA"/>
        </w:rPr>
        <w:br/>
      </w:r>
      <w:r>
        <w:rPr>
          <w:rFonts w:ascii="宋体" w:eastAsia="宋体" w:hAnsi="宋体" w:cs="宋体"/>
          <w:lang w:val="en-US" w:eastAsia="zh-CN" w:bidi="ar-SA"/>
        </w:rPr>
        <w:br/>
        <w:t>采访者1:这个过程有没有对你个人的生活造成什么影响？比如说上学或者在哪上班，这样子有没有什么特别大的影响？比如说会堵车堵的很厉害？</w:t>
      </w:r>
      <w:r>
        <w:rPr>
          <w:rFonts w:ascii="宋体" w:eastAsia="宋体" w:hAnsi="宋体" w:cs="宋体"/>
          <w:lang w:val="en-US" w:eastAsia="zh-CN" w:bidi="ar-SA"/>
        </w:rPr>
        <w:br/>
      </w:r>
      <w:r>
        <w:rPr>
          <w:rFonts w:ascii="宋体" w:eastAsia="宋体" w:hAnsi="宋体" w:cs="宋体"/>
          <w:lang w:val="en-US" w:eastAsia="zh-CN" w:bidi="ar-SA"/>
        </w:rPr>
        <w:br/>
        <w:t>受访者:对我个人而言其实是没有太大影响的，因为地铁站毕竟是在我们小区门口，但是当时2015年我是在上初中，我的初中是在小区里面，所以我的路线就是在小区里面，从家到学校走5分钟，从学校到家再走5分钟，所以说小区外面的变</w:t>
      </w:r>
      <w:r>
        <w:rPr>
          <w:rFonts w:ascii="宋体" w:eastAsia="宋体" w:hAnsi="宋体" w:cs="宋体"/>
          <w:lang w:val="en-US" w:eastAsia="zh-CN" w:bidi="ar-SA"/>
        </w:rPr>
        <w:lastRenderedPageBreak/>
        <w:t>化对我日常生活影响不是很大。</w:t>
      </w:r>
      <w:r>
        <w:rPr>
          <w:rFonts w:ascii="宋体" w:eastAsia="宋体" w:hAnsi="宋体" w:cs="宋体"/>
          <w:lang w:val="en-US" w:eastAsia="zh-CN" w:bidi="ar-SA"/>
        </w:rPr>
        <w:br/>
      </w:r>
      <w:r>
        <w:rPr>
          <w:rFonts w:ascii="宋体" w:eastAsia="宋体" w:hAnsi="宋体" w:cs="宋体"/>
          <w:lang w:val="en-US" w:eastAsia="zh-CN" w:bidi="ar-SA"/>
        </w:rPr>
        <w:br/>
        <w:t>采访者1:是这样，其实对你个人而言，地铁修建对你来说，影响不是特别大。</w:t>
      </w:r>
      <w:r>
        <w:rPr>
          <w:rFonts w:ascii="宋体" w:eastAsia="宋体" w:hAnsi="宋体" w:cs="宋体"/>
          <w:lang w:val="en-US" w:eastAsia="zh-CN" w:bidi="ar-SA"/>
        </w:rPr>
        <w:br/>
      </w:r>
      <w:r>
        <w:rPr>
          <w:rFonts w:ascii="宋体" w:eastAsia="宋体" w:hAnsi="宋体" w:cs="宋体"/>
          <w:lang w:val="en-US" w:eastAsia="zh-CN" w:bidi="ar-SA"/>
        </w:rPr>
        <w:br/>
        <w:t>受访者:是的。</w:t>
      </w:r>
      <w:r>
        <w:rPr>
          <w:rFonts w:ascii="宋体" w:eastAsia="宋体" w:hAnsi="宋体" w:cs="宋体"/>
          <w:lang w:val="en-US" w:eastAsia="zh-CN" w:bidi="ar-SA"/>
        </w:rPr>
        <w:br/>
      </w:r>
      <w:r>
        <w:rPr>
          <w:rFonts w:ascii="宋体" w:eastAsia="宋体" w:hAnsi="宋体" w:cs="宋体"/>
          <w:lang w:val="en-US" w:eastAsia="zh-CN" w:bidi="ar-SA"/>
        </w:rPr>
        <w:br/>
        <w:t>采访者1:在你熟悉的场所中，有没有哪些地方因为地铁的建设发生了比较重大的变化呢？</w:t>
      </w:r>
      <w:r>
        <w:rPr>
          <w:rFonts w:ascii="宋体" w:eastAsia="宋体" w:hAnsi="宋体" w:cs="宋体"/>
          <w:lang w:val="en-US" w:eastAsia="zh-CN" w:bidi="ar-SA"/>
        </w:rPr>
        <w:br/>
      </w:r>
      <w:r>
        <w:rPr>
          <w:rFonts w:ascii="宋体" w:eastAsia="宋体" w:hAnsi="宋体" w:cs="宋体"/>
          <w:lang w:val="en-US" w:eastAsia="zh-CN" w:bidi="ar-SA"/>
        </w:rPr>
        <w:br/>
        <w:t>受访者:变化？</w:t>
      </w:r>
      <w:r>
        <w:rPr>
          <w:rFonts w:ascii="宋体" w:eastAsia="宋体" w:hAnsi="宋体" w:cs="宋体"/>
          <w:lang w:val="en-US" w:eastAsia="zh-CN" w:bidi="ar-SA"/>
        </w:rPr>
        <w:br/>
      </w:r>
      <w:r>
        <w:rPr>
          <w:rFonts w:ascii="宋体" w:eastAsia="宋体" w:hAnsi="宋体" w:cs="宋体"/>
          <w:lang w:val="en-US" w:eastAsia="zh-CN" w:bidi="ar-SA"/>
        </w:rPr>
        <w:br/>
        <w:t>采访者1:有没有哪一个特别熟悉的场所，因为地铁的出现产生了非常大的变化？我们跳过。你第一次在深圳坐地铁大概是在什么时候？</w:t>
      </w:r>
      <w:r>
        <w:rPr>
          <w:rFonts w:ascii="宋体" w:eastAsia="宋体" w:hAnsi="宋体" w:cs="宋体"/>
          <w:lang w:val="en-US" w:eastAsia="zh-CN" w:bidi="ar-SA"/>
        </w:rPr>
        <w:br/>
      </w:r>
      <w:r>
        <w:rPr>
          <w:rFonts w:ascii="宋体" w:eastAsia="宋体" w:hAnsi="宋体" w:cs="宋体"/>
          <w:lang w:val="en-US" w:eastAsia="zh-CN" w:bidi="ar-SA"/>
        </w:rPr>
        <w:br/>
        <w:t>受访者:第一次坐地铁当然是坐家门口的线路了，应该是在，之前应该是去海岸城，当时我家门口的7号线没有建成，但是2号线已经是建成的，所以当时我们会先从小区门口坐公交，坐到</w:t>
      </w:r>
      <w:r w:rsidR="00F70E36">
        <w:rPr>
          <w:rFonts w:ascii="宋体" w:eastAsia="宋体" w:hAnsi="宋体" w:cs="宋体" w:hint="eastAsia"/>
          <w:lang w:val="en-US" w:eastAsia="zh-CN" w:bidi="ar-SA"/>
        </w:rPr>
        <w:t>侨城</w:t>
      </w:r>
      <w:r>
        <w:rPr>
          <w:rFonts w:ascii="宋体" w:eastAsia="宋体" w:hAnsi="宋体" w:cs="宋体"/>
          <w:lang w:val="en-US" w:eastAsia="zh-CN" w:bidi="ar-SA"/>
        </w:rPr>
        <w:t>北，我指一下，大概是在一个这个位置，会坐到</w:t>
      </w:r>
      <w:r w:rsidR="00F70E36">
        <w:rPr>
          <w:rFonts w:ascii="宋体" w:eastAsia="宋体" w:hAnsi="宋体" w:cs="宋体" w:hint="eastAsia"/>
          <w:lang w:val="en-US" w:eastAsia="zh-CN" w:bidi="ar-SA"/>
        </w:rPr>
        <w:t>侨城</w:t>
      </w:r>
      <w:r>
        <w:rPr>
          <w:rFonts w:ascii="宋体" w:eastAsia="宋体" w:hAnsi="宋体" w:cs="宋体"/>
          <w:lang w:val="en-US" w:eastAsia="zh-CN" w:bidi="ar-SA"/>
        </w:rPr>
        <w:t>北，在那里坐地铁，到之前我提过的后海站，到海岸</w:t>
      </w:r>
      <w:r w:rsidR="00F70E36">
        <w:rPr>
          <w:rFonts w:ascii="宋体" w:eastAsia="宋体" w:hAnsi="宋体" w:cs="宋体" w:hint="eastAsia"/>
          <w:lang w:val="en-US" w:eastAsia="zh-CN" w:bidi="ar-SA"/>
        </w:rPr>
        <w:t>城</w:t>
      </w:r>
      <w:r>
        <w:rPr>
          <w:rFonts w:ascii="宋体" w:eastAsia="宋体" w:hAnsi="宋体" w:cs="宋体"/>
          <w:lang w:val="en-US" w:eastAsia="zh-CN" w:bidi="ar-SA"/>
        </w:rPr>
        <w:t>。</w:t>
      </w:r>
      <w:r>
        <w:rPr>
          <w:rFonts w:ascii="宋体" w:eastAsia="宋体" w:hAnsi="宋体" w:cs="宋体"/>
          <w:lang w:val="en-US" w:eastAsia="zh-CN" w:bidi="ar-SA"/>
        </w:rPr>
        <w:br/>
      </w:r>
      <w:r>
        <w:rPr>
          <w:rFonts w:ascii="宋体" w:eastAsia="宋体" w:hAnsi="宋体" w:cs="宋体"/>
          <w:lang w:val="en-US" w:eastAsia="zh-CN" w:bidi="ar-SA"/>
        </w:rPr>
        <w:br/>
        <w:t>采访者1:在这条线还没有建成的时候，会坐公交坐到这里。</w:t>
      </w:r>
      <w:r>
        <w:rPr>
          <w:rFonts w:ascii="宋体" w:eastAsia="宋体" w:hAnsi="宋体" w:cs="宋体"/>
          <w:lang w:val="en-US" w:eastAsia="zh-CN" w:bidi="ar-SA"/>
        </w:rPr>
        <w:br/>
      </w:r>
      <w:r>
        <w:rPr>
          <w:rFonts w:ascii="宋体" w:eastAsia="宋体" w:hAnsi="宋体" w:cs="宋体"/>
          <w:lang w:val="en-US" w:eastAsia="zh-CN" w:bidi="ar-SA"/>
        </w:rPr>
        <w:br/>
        <w:t>受访者:再坐地铁。</w:t>
      </w:r>
      <w:r>
        <w:rPr>
          <w:rFonts w:ascii="宋体" w:eastAsia="宋体" w:hAnsi="宋体" w:cs="宋体"/>
          <w:lang w:val="en-US" w:eastAsia="zh-CN" w:bidi="ar-SA"/>
        </w:rPr>
        <w:br/>
      </w:r>
      <w:r>
        <w:rPr>
          <w:rFonts w:ascii="宋体" w:eastAsia="宋体" w:hAnsi="宋体" w:cs="宋体"/>
          <w:lang w:val="en-US" w:eastAsia="zh-CN" w:bidi="ar-SA"/>
        </w:rPr>
        <w:br/>
        <w:t>采访者1:坐地铁到海岸城。</w:t>
      </w:r>
      <w:r>
        <w:rPr>
          <w:rFonts w:ascii="宋体" w:eastAsia="宋体" w:hAnsi="宋体" w:cs="宋体"/>
          <w:lang w:val="en-US" w:eastAsia="zh-CN" w:bidi="ar-SA"/>
        </w:rPr>
        <w:br/>
      </w:r>
      <w:r>
        <w:rPr>
          <w:rFonts w:ascii="宋体" w:eastAsia="宋体" w:hAnsi="宋体" w:cs="宋体"/>
          <w:lang w:val="en-US" w:eastAsia="zh-CN" w:bidi="ar-SA"/>
        </w:rPr>
        <w:br/>
        <w:t>受访者:是的，2号线应该是我</w:t>
      </w:r>
      <w:r w:rsidR="00F70E36">
        <w:rPr>
          <w:rFonts w:ascii="宋体" w:eastAsia="宋体" w:hAnsi="宋体" w:cs="宋体" w:hint="eastAsia"/>
          <w:lang w:val="en-US" w:eastAsia="zh-CN" w:bidi="ar-SA"/>
        </w:rPr>
        <w:t>坐</w:t>
      </w:r>
      <w:r>
        <w:rPr>
          <w:rFonts w:ascii="宋体" w:eastAsia="宋体" w:hAnsi="宋体" w:cs="宋体"/>
          <w:lang w:val="en-US" w:eastAsia="zh-CN" w:bidi="ar-SA"/>
        </w:rPr>
        <w:t>的第一个地铁线路。</w:t>
      </w:r>
      <w:r>
        <w:rPr>
          <w:rFonts w:ascii="宋体" w:eastAsia="宋体" w:hAnsi="宋体" w:cs="宋体"/>
          <w:lang w:val="en-US" w:eastAsia="zh-CN" w:bidi="ar-SA"/>
        </w:rPr>
        <w:br/>
      </w:r>
      <w:r>
        <w:rPr>
          <w:rFonts w:ascii="宋体" w:eastAsia="宋体" w:hAnsi="宋体" w:cs="宋体"/>
          <w:lang w:val="en-US" w:eastAsia="zh-CN" w:bidi="ar-SA"/>
        </w:rPr>
        <w:br/>
        <w:t>采访者1:当时深圳已经修建的有哪些线，你还有印象吗？</w:t>
      </w:r>
      <w:r>
        <w:rPr>
          <w:rFonts w:ascii="宋体" w:eastAsia="宋体" w:hAnsi="宋体" w:cs="宋体"/>
          <w:lang w:val="en-US" w:eastAsia="zh-CN" w:bidi="ar-SA"/>
        </w:rPr>
        <w:br/>
      </w:r>
      <w:r>
        <w:rPr>
          <w:rFonts w:ascii="宋体" w:eastAsia="宋体" w:hAnsi="宋体" w:cs="宋体"/>
          <w:lang w:val="en-US" w:eastAsia="zh-CN" w:bidi="ar-SA"/>
        </w:rPr>
        <w:lastRenderedPageBreak/>
        <w:br/>
        <w:t>受访者:我可能对修建哪些线没有什么印象，但是我可能可以说出几个当时还没建好的线。</w:t>
      </w:r>
      <w:r>
        <w:rPr>
          <w:rFonts w:ascii="宋体" w:eastAsia="宋体" w:hAnsi="宋体" w:cs="宋体"/>
          <w:lang w:val="en-US" w:eastAsia="zh-CN" w:bidi="ar-SA"/>
        </w:rPr>
        <w:br/>
      </w:r>
      <w:r>
        <w:rPr>
          <w:rFonts w:ascii="宋体" w:eastAsia="宋体" w:hAnsi="宋体" w:cs="宋体"/>
          <w:lang w:val="en-US" w:eastAsia="zh-CN" w:bidi="ar-SA"/>
        </w:rPr>
        <w:br/>
        <w:t>采访者1:也可以。</w:t>
      </w:r>
      <w:r>
        <w:rPr>
          <w:rFonts w:ascii="宋体" w:eastAsia="宋体" w:hAnsi="宋体" w:cs="宋体"/>
          <w:lang w:val="en-US" w:eastAsia="zh-CN" w:bidi="ar-SA"/>
        </w:rPr>
        <w:br/>
      </w:r>
      <w:r>
        <w:rPr>
          <w:rFonts w:ascii="宋体" w:eastAsia="宋体" w:hAnsi="宋体" w:cs="宋体"/>
          <w:lang w:val="en-US" w:eastAsia="zh-CN" w:bidi="ar-SA"/>
        </w:rPr>
        <w:br/>
        <w:t>受访者:比如说当时因为要坐车到2号线，所以说7号线肯定是没有修完的。当时6号线也是没有建的，以及10号线也是没有。在2号线从新秀往盐田路这边，也是没有修好的。因为当时的2号线终点站是新秀，我记得大概就是这些。</w:t>
      </w:r>
      <w:r>
        <w:rPr>
          <w:rFonts w:ascii="宋体" w:eastAsia="宋体" w:hAnsi="宋体" w:cs="宋体"/>
          <w:lang w:val="en-US" w:eastAsia="zh-CN" w:bidi="ar-SA"/>
        </w:rPr>
        <w:br/>
      </w:r>
      <w:r>
        <w:rPr>
          <w:rFonts w:ascii="宋体" w:eastAsia="宋体" w:hAnsi="宋体" w:cs="宋体"/>
          <w:lang w:val="en-US" w:eastAsia="zh-CN" w:bidi="ar-SA"/>
        </w:rPr>
        <w:br/>
        <w:t>采访者1:你还有印象，在当时深圳市民总体对地铁总体感受是什么样子的？</w:t>
      </w:r>
      <w:r>
        <w:rPr>
          <w:rFonts w:ascii="宋体" w:eastAsia="宋体" w:hAnsi="宋体" w:cs="宋体"/>
          <w:lang w:val="en-US" w:eastAsia="zh-CN" w:bidi="ar-SA"/>
        </w:rPr>
        <w:br/>
      </w:r>
      <w:r>
        <w:rPr>
          <w:rFonts w:ascii="宋体" w:eastAsia="宋体" w:hAnsi="宋体" w:cs="宋体"/>
          <w:lang w:val="en-US" w:eastAsia="zh-CN" w:bidi="ar-SA"/>
        </w:rPr>
        <w:br/>
        <w:t>受访者:总体感受其实我就只能从身边的人反馈说，当时刚出的时候肯定大家都在感慨，上班不会再堵车了，地铁又便宜，又快，几分钟就一趟。容量又大，空间也大，就很舒服。</w:t>
      </w:r>
      <w:r>
        <w:rPr>
          <w:rFonts w:ascii="宋体" w:eastAsia="宋体" w:hAnsi="宋体" w:cs="宋体"/>
          <w:lang w:val="en-US" w:eastAsia="zh-CN" w:bidi="ar-SA"/>
        </w:rPr>
        <w:br/>
      </w:r>
      <w:r>
        <w:rPr>
          <w:rFonts w:ascii="宋体" w:eastAsia="宋体" w:hAnsi="宋体" w:cs="宋体"/>
          <w:lang w:val="en-US" w:eastAsia="zh-CN" w:bidi="ar-SA"/>
        </w:rPr>
        <w:br/>
        <w:t>采访者1:接下来是你有没有在深圳搬过家？如果有的话，你们会主要考虑地铁交通的因素</w:t>
      </w:r>
      <w:r w:rsidR="00F70E36">
        <w:rPr>
          <w:rFonts w:ascii="宋体" w:eastAsia="宋体" w:hAnsi="宋体" w:cs="宋体" w:hint="eastAsia"/>
          <w:lang w:val="en-US" w:eastAsia="zh-CN" w:bidi="ar-SA"/>
        </w:rPr>
        <w:t>吗？</w:t>
      </w:r>
      <w:r>
        <w:rPr>
          <w:rFonts w:ascii="宋体" w:eastAsia="宋体" w:hAnsi="宋体" w:cs="宋体"/>
          <w:lang w:val="en-US" w:eastAsia="zh-CN" w:bidi="ar-SA"/>
        </w:rPr>
        <w:br/>
      </w:r>
      <w:r>
        <w:rPr>
          <w:rFonts w:ascii="宋体" w:eastAsia="宋体" w:hAnsi="宋体" w:cs="宋体"/>
          <w:lang w:val="en-US" w:eastAsia="zh-CN" w:bidi="ar-SA"/>
        </w:rPr>
        <w:br/>
        <w:t>受访者:我其实是没有搬过家的，但是有搬家的考虑。</w:t>
      </w:r>
      <w:r>
        <w:rPr>
          <w:rFonts w:ascii="宋体" w:eastAsia="宋体" w:hAnsi="宋体" w:cs="宋体"/>
          <w:lang w:val="en-US" w:eastAsia="zh-CN" w:bidi="ar-SA"/>
        </w:rPr>
        <w:br/>
      </w:r>
      <w:r>
        <w:rPr>
          <w:rFonts w:ascii="宋体" w:eastAsia="宋体" w:hAnsi="宋体" w:cs="宋体"/>
          <w:lang w:val="en-US" w:eastAsia="zh-CN" w:bidi="ar-SA"/>
        </w:rPr>
        <w:br/>
        <w:t>采访者1:可以讲讲。</w:t>
      </w:r>
      <w:r>
        <w:rPr>
          <w:rFonts w:ascii="宋体" w:eastAsia="宋体" w:hAnsi="宋体" w:cs="宋体"/>
          <w:lang w:val="en-US" w:eastAsia="zh-CN" w:bidi="ar-SA"/>
        </w:rPr>
        <w:br/>
      </w:r>
      <w:r>
        <w:rPr>
          <w:rFonts w:ascii="宋体" w:eastAsia="宋体" w:hAnsi="宋体" w:cs="宋体"/>
          <w:lang w:val="en-US" w:eastAsia="zh-CN" w:bidi="ar-SA"/>
        </w:rPr>
        <w:br/>
        <w:t>受访者:因为当时小学升初中的时候，因为我们小区里面的初中，它的升学率不是特别的好，所以我们当时想要搬到宝安中学，宝安初中是一个非常好的初中，想要搬到</w:t>
      </w:r>
      <w:r w:rsidR="000134F6">
        <w:rPr>
          <w:rFonts w:ascii="宋体" w:eastAsia="宋体" w:hAnsi="宋体" w:cs="宋体" w:hint="eastAsia"/>
          <w:lang w:val="en-US" w:eastAsia="zh-CN" w:bidi="ar-SA"/>
        </w:rPr>
        <w:t>宝安</w:t>
      </w:r>
      <w:r>
        <w:rPr>
          <w:rFonts w:ascii="宋体" w:eastAsia="宋体" w:hAnsi="宋体" w:cs="宋体"/>
          <w:lang w:val="en-US" w:eastAsia="zh-CN" w:bidi="ar-SA"/>
        </w:rPr>
        <w:t>中学附近，当时搬到附近的话，因为初中是那种地段收，其实当时应该也没有考虑太多的交通线路，直接就搬到旁边，因为初中的话其实也去不了太多地方，所以说对交通这一方面，应该是没有过多的考虑。</w:t>
      </w:r>
      <w:r>
        <w:rPr>
          <w:rFonts w:ascii="宋体" w:eastAsia="宋体" w:hAnsi="宋体" w:cs="宋体"/>
          <w:lang w:val="en-US" w:eastAsia="zh-CN" w:bidi="ar-SA"/>
        </w:rPr>
        <w:br/>
      </w:r>
      <w:r>
        <w:rPr>
          <w:rFonts w:ascii="宋体" w:eastAsia="宋体" w:hAnsi="宋体" w:cs="宋体"/>
          <w:lang w:val="en-US" w:eastAsia="zh-CN" w:bidi="ar-SA"/>
        </w:rPr>
        <w:lastRenderedPageBreak/>
        <w:br/>
        <w:t>采访者1:没有过多的考虑，比如说如果搬家的话，父母是否要考虑他们的出行？除了个人的出行，可能还有一个家庭成员的出行。</w:t>
      </w:r>
      <w:r>
        <w:rPr>
          <w:rFonts w:ascii="宋体" w:eastAsia="宋体" w:hAnsi="宋体" w:cs="宋体"/>
          <w:lang w:val="en-US" w:eastAsia="zh-CN" w:bidi="ar-SA"/>
        </w:rPr>
        <w:br/>
      </w:r>
      <w:r>
        <w:rPr>
          <w:rFonts w:ascii="宋体" w:eastAsia="宋体" w:hAnsi="宋体" w:cs="宋体"/>
          <w:lang w:val="en-US" w:eastAsia="zh-CN" w:bidi="ar-SA"/>
        </w:rPr>
        <w:br/>
        <w:t>受访者:说到这点，因为我父母是在一个公司工作的，所以说我父母上班的时候都是我爸每天上下班接送我妈，所以他们平时也不坐地铁，每天都是私家车上下班出行，他们俩也比较习惯早起，也不会太受上下班高峰期的影响。所以我们家搬家的话，应该是不会在这方面有太多的考虑。</w:t>
      </w:r>
      <w:r>
        <w:rPr>
          <w:rFonts w:ascii="宋体" w:eastAsia="宋体" w:hAnsi="宋体" w:cs="宋体"/>
          <w:lang w:val="en-US" w:eastAsia="zh-CN" w:bidi="ar-SA"/>
        </w:rPr>
        <w:br/>
      </w:r>
      <w:r>
        <w:rPr>
          <w:rFonts w:ascii="宋体" w:eastAsia="宋体" w:hAnsi="宋体" w:cs="宋体"/>
          <w:lang w:val="en-US" w:eastAsia="zh-CN" w:bidi="ar-SA"/>
        </w:rPr>
        <w:br/>
        <w:t>采访者1:就是说不会特别考虑地铁的影响。</w:t>
      </w:r>
      <w:r>
        <w:rPr>
          <w:rFonts w:ascii="宋体" w:eastAsia="宋体" w:hAnsi="宋体" w:cs="宋体"/>
          <w:lang w:val="en-US" w:eastAsia="zh-CN" w:bidi="ar-SA"/>
        </w:rPr>
        <w:br/>
      </w:r>
      <w:r>
        <w:rPr>
          <w:rFonts w:ascii="宋体" w:eastAsia="宋体" w:hAnsi="宋体" w:cs="宋体"/>
          <w:lang w:val="en-US" w:eastAsia="zh-CN" w:bidi="ar-SA"/>
        </w:rPr>
        <w:br/>
        <w:t>受访者:对，因为对我们影响不是特别大。</w:t>
      </w:r>
      <w:r>
        <w:rPr>
          <w:rFonts w:ascii="宋体" w:eastAsia="宋体" w:hAnsi="宋体" w:cs="宋体"/>
          <w:lang w:val="en-US" w:eastAsia="zh-CN" w:bidi="ar-SA"/>
        </w:rPr>
        <w:br/>
      </w:r>
      <w:r>
        <w:rPr>
          <w:rFonts w:ascii="宋体" w:eastAsia="宋体" w:hAnsi="宋体" w:cs="宋体"/>
          <w:lang w:val="en-US" w:eastAsia="zh-CN" w:bidi="ar-SA"/>
        </w:rPr>
        <w:br/>
        <w:t>采访者1:影响不是很大，是这样。</w:t>
      </w:r>
      <w:r>
        <w:rPr>
          <w:rFonts w:ascii="宋体" w:eastAsia="宋体" w:hAnsi="宋体" w:cs="宋体"/>
          <w:lang w:val="en-US" w:eastAsia="zh-CN" w:bidi="ar-SA"/>
        </w:rPr>
        <w:br/>
      </w:r>
      <w:r>
        <w:rPr>
          <w:rFonts w:ascii="宋体" w:eastAsia="宋体" w:hAnsi="宋体" w:cs="宋体"/>
          <w:lang w:val="en-US" w:eastAsia="zh-CN" w:bidi="ar-SA"/>
        </w:rPr>
        <w:br/>
        <w:t>采访者2:你们选择私家车主要是因为地铁不能直达，还是私家车比较方便？这是出于什么样的考虑？</w:t>
      </w:r>
      <w:r>
        <w:rPr>
          <w:rFonts w:ascii="宋体" w:eastAsia="宋体" w:hAnsi="宋体" w:cs="宋体"/>
          <w:lang w:val="en-US" w:eastAsia="zh-CN" w:bidi="ar-SA"/>
        </w:rPr>
        <w:br/>
      </w:r>
      <w:r>
        <w:rPr>
          <w:rFonts w:ascii="宋体" w:eastAsia="宋体" w:hAnsi="宋体" w:cs="宋体"/>
          <w:lang w:val="en-US" w:eastAsia="zh-CN" w:bidi="ar-SA"/>
        </w:rPr>
        <w:br/>
        <w:t>受访者:就是因为我父母都在同一个公司同一个地方，两个人有私家车当然是最好的。</w:t>
      </w:r>
      <w:r>
        <w:rPr>
          <w:rFonts w:ascii="宋体" w:eastAsia="宋体" w:hAnsi="宋体" w:cs="宋体"/>
          <w:lang w:val="en-US" w:eastAsia="zh-CN" w:bidi="ar-SA"/>
        </w:rPr>
        <w:br/>
      </w:r>
      <w:r>
        <w:rPr>
          <w:rFonts w:ascii="宋体" w:eastAsia="宋体" w:hAnsi="宋体" w:cs="宋体"/>
          <w:lang w:val="en-US" w:eastAsia="zh-CN" w:bidi="ar-SA"/>
        </w:rPr>
        <w:br/>
        <w:t>采访者2:明白。</w:t>
      </w:r>
      <w:r>
        <w:rPr>
          <w:rFonts w:ascii="宋体" w:eastAsia="宋体" w:hAnsi="宋体" w:cs="宋体"/>
          <w:lang w:val="en-US" w:eastAsia="zh-CN" w:bidi="ar-SA"/>
        </w:rPr>
        <w:br/>
      </w:r>
      <w:r>
        <w:rPr>
          <w:rFonts w:ascii="宋体" w:eastAsia="宋体" w:hAnsi="宋体" w:cs="宋体"/>
          <w:lang w:val="en-US" w:eastAsia="zh-CN" w:bidi="ar-SA"/>
        </w:rPr>
        <w:br/>
        <w:t>采访者1:接下来大概比较地铁在运营前运营后，主要对你的生活带来了什么样的变化？</w:t>
      </w:r>
      <w:r>
        <w:rPr>
          <w:rFonts w:ascii="宋体" w:eastAsia="宋体" w:hAnsi="宋体" w:cs="宋体"/>
          <w:lang w:val="en-US" w:eastAsia="zh-CN" w:bidi="ar-SA"/>
        </w:rPr>
        <w:br/>
      </w:r>
      <w:r>
        <w:rPr>
          <w:rFonts w:ascii="宋体" w:eastAsia="宋体" w:hAnsi="宋体" w:cs="宋体"/>
          <w:lang w:val="en-US" w:eastAsia="zh-CN" w:bidi="ar-SA"/>
        </w:rPr>
        <w:br/>
        <w:t>受访者:对我生活带来变化，在之前我一般娱乐场所，要么就是中心书城，要么就是海岸城，在地铁普及了以后，可能我出去玩的地方会变多了，比如说在小红书或</w:t>
      </w:r>
      <w:r>
        <w:rPr>
          <w:rFonts w:ascii="宋体" w:eastAsia="宋体" w:hAnsi="宋体" w:cs="宋体"/>
          <w:lang w:val="en-US" w:eastAsia="zh-CN" w:bidi="ar-SA"/>
        </w:rPr>
        <w:lastRenderedPageBreak/>
        <w:t>者是什么APP上看到，甚至有哪些好玩的地方，就会打开地图APP，就看一下地铁线路怎么走，就很方便的转，可能最多就转一两个站就抵达了，可能让我对深圳的探索可能会更深了一点。</w:t>
      </w:r>
      <w:r>
        <w:rPr>
          <w:rFonts w:ascii="宋体" w:eastAsia="宋体" w:hAnsi="宋体" w:cs="宋体"/>
          <w:lang w:val="en-US" w:eastAsia="zh-CN" w:bidi="ar-SA"/>
        </w:rPr>
        <w:br/>
      </w:r>
      <w:r>
        <w:rPr>
          <w:rFonts w:ascii="宋体" w:eastAsia="宋体" w:hAnsi="宋体" w:cs="宋体"/>
          <w:lang w:val="en-US" w:eastAsia="zh-CN" w:bidi="ar-SA"/>
        </w:rPr>
        <w:br/>
        <w:t>采访者1:就是说对深圳的探索，这个部分主要的，比如说你主要的出行方向，可以稍微指一指吗？或者说其实是很分散的，不太好指。</w:t>
      </w:r>
      <w:r>
        <w:rPr>
          <w:rFonts w:ascii="宋体" w:eastAsia="宋体" w:hAnsi="宋体" w:cs="宋体"/>
          <w:lang w:val="en-US" w:eastAsia="zh-CN" w:bidi="ar-SA"/>
        </w:rPr>
        <w:br/>
      </w:r>
      <w:r>
        <w:rPr>
          <w:rFonts w:ascii="宋体" w:eastAsia="宋体" w:hAnsi="宋体" w:cs="宋体"/>
          <w:lang w:val="en-US" w:eastAsia="zh-CN" w:bidi="ar-SA"/>
        </w:rPr>
        <w:br/>
        <w:t>受访者:是比较分散的，各个地方都去过，没有特别集中了一点。</w:t>
      </w:r>
      <w:r>
        <w:rPr>
          <w:rFonts w:ascii="宋体" w:eastAsia="宋体" w:hAnsi="宋体" w:cs="宋体"/>
          <w:lang w:val="en-US" w:eastAsia="zh-CN" w:bidi="ar-SA"/>
        </w:rPr>
        <w:br/>
      </w:r>
      <w:r>
        <w:rPr>
          <w:rFonts w:ascii="宋体" w:eastAsia="宋体" w:hAnsi="宋体" w:cs="宋体"/>
          <w:lang w:val="en-US" w:eastAsia="zh-CN" w:bidi="ar-SA"/>
        </w:rPr>
        <w:br/>
        <w:t>采访者1:你认为地铁的修建，对深圳的整个城市空间格局和城市的气质，有没有什么样的影响？</w:t>
      </w:r>
      <w:r>
        <w:rPr>
          <w:rFonts w:ascii="宋体" w:eastAsia="宋体" w:hAnsi="宋体" w:cs="宋体"/>
          <w:lang w:val="en-US" w:eastAsia="zh-CN" w:bidi="ar-SA"/>
        </w:rPr>
        <w:br/>
      </w:r>
      <w:r>
        <w:rPr>
          <w:rFonts w:ascii="宋体" w:eastAsia="宋体" w:hAnsi="宋体" w:cs="宋体"/>
          <w:lang w:val="en-US" w:eastAsia="zh-CN" w:bidi="ar-SA"/>
        </w:rPr>
        <w:br/>
        <w:t>受访者:因为我记得前些年可能是公交车会有一个噪声污染的问题，如果那些公交站或者是那些比较大的道路就在小区旁边，然后住在小区边上的居民可能会受到噪声污染比较大，自从地铁慢慢地普及以后，可能公交车的数量就在慢慢的减少。所以说噪声污染这个东西会慢慢地减弱了一点，加上现在公交车也变成电动的，所以说噪声污染这个问题可能就基本上没有了。</w:t>
      </w:r>
      <w:r>
        <w:rPr>
          <w:rFonts w:ascii="宋体" w:eastAsia="宋体" w:hAnsi="宋体" w:cs="宋体"/>
          <w:lang w:val="en-US" w:eastAsia="zh-CN" w:bidi="ar-SA"/>
        </w:rPr>
        <w:br/>
      </w:r>
      <w:r>
        <w:rPr>
          <w:rFonts w:ascii="宋体" w:eastAsia="宋体" w:hAnsi="宋体" w:cs="宋体"/>
          <w:lang w:val="en-US" w:eastAsia="zh-CN" w:bidi="ar-SA"/>
        </w:rPr>
        <w:br/>
        <w:t>采访者1:你刚刚有提到公交车的减少，你对这个过程有没有什么明确的印象？它大概是从什么时候开始逐渐减少或者从什么时候开始它逐渐变成了电动？</w:t>
      </w:r>
      <w:r>
        <w:rPr>
          <w:rFonts w:ascii="宋体" w:eastAsia="宋体" w:hAnsi="宋体" w:cs="宋体"/>
          <w:lang w:val="en-US" w:eastAsia="zh-CN" w:bidi="ar-SA"/>
        </w:rPr>
        <w:br/>
      </w:r>
      <w:r>
        <w:rPr>
          <w:rFonts w:ascii="宋体" w:eastAsia="宋体" w:hAnsi="宋体" w:cs="宋体"/>
          <w:lang w:val="en-US" w:eastAsia="zh-CN" w:bidi="ar-SA"/>
        </w:rPr>
        <w:br/>
        <w:t>受访者:逐渐减少，其实一般来说，量变的过程是很难发现的，然后你只能发现质变的过程，你就会突然几个月回家一趟，然后发现小区门口之前是看到等红绿灯一下子会有六七辆公交车，但是你会突然就发现可能等红绿灯的公交车就只剩一两辆了，这种时候就会意识到公交车的数量在减少。</w:t>
      </w:r>
      <w:r>
        <w:rPr>
          <w:rFonts w:ascii="宋体" w:eastAsia="宋体" w:hAnsi="宋体" w:cs="宋体"/>
          <w:lang w:val="en-US" w:eastAsia="zh-CN" w:bidi="ar-SA"/>
        </w:rPr>
        <w:br/>
      </w:r>
      <w:r>
        <w:rPr>
          <w:rFonts w:ascii="宋体" w:eastAsia="宋体" w:hAnsi="宋体" w:cs="宋体"/>
          <w:lang w:val="en-US" w:eastAsia="zh-CN" w:bidi="ar-SA"/>
        </w:rPr>
        <w:br/>
        <w:t>采访者1:公交车数量减少有没有</w:t>
      </w:r>
      <w:r w:rsidR="000134F6">
        <w:rPr>
          <w:rFonts w:ascii="宋体" w:eastAsia="宋体" w:hAnsi="宋体" w:cs="宋体" w:hint="eastAsia"/>
          <w:lang w:val="en-US" w:eastAsia="zh-CN" w:bidi="ar-SA"/>
        </w:rPr>
        <w:t>，</w:t>
      </w:r>
      <w:r>
        <w:rPr>
          <w:rFonts w:ascii="宋体" w:eastAsia="宋体" w:hAnsi="宋体" w:cs="宋体"/>
          <w:lang w:val="en-US" w:eastAsia="zh-CN" w:bidi="ar-SA"/>
        </w:rPr>
        <w:t>或者说地铁的修建有没有改变一些公交的线路？比如说你曾经熟悉的一些线路，它现在还在运行吗？</w:t>
      </w:r>
      <w:r>
        <w:rPr>
          <w:rFonts w:ascii="宋体" w:eastAsia="宋体" w:hAnsi="宋体" w:cs="宋体"/>
          <w:lang w:val="en-US" w:eastAsia="zh-CN" w:bidi="ar-SA"/>
        </w:rPr>
        <w:br/>
      </w:r>
      <w:r>
        <w:rPr>
          <w:rFonts w:ascii="宋体" w:eastAsia="宋体" w:hAnsi="宋体" w:cs="宋体"/>
          <w:lang w:val="en-US" w:eastAsia="zh-CN" w:bidi="ar-SA"/>
        </w:rPr>
        <w:lastRenderedPageBreak/>
        <w:br/>
        <w:t>受访者:我的印象中，我去中心书城25路和41路，好像其中有一路公交是已经不到达那里了。</w:t>
      </w:r>
      <w:r>
        <w:rPr>
          <w:rFonts w:ascii="宋体" w:eastAsia="宋体" w:hAnsi="宋体" w:cs="宋体"/>
          <w:lang w:val="en-US" w:eastAsia="zh-CN" w:bidi="ar-SA"/>
        </w:rPr>
        <w:br/>
      </w:r>
      <w:r>
        <w:rPr>
          <w:rFonts w:ascii="宋体" w:eastAsia="宋体" w:hAnsi="宋体" w:cs="宋体"/>
          <w:lang w:val="en-US" w:eastAsia="zh-CN" w:bidi="ar-SA"/>
        </w:rPr>
        <w:br/>
        <w:t>采访者1:是改线了或者是停运？</w:t>
      </w:r>
      <w:r>
        <w:rPr>
          <w:rFonts w:ascii="宋体" w:eastAsia="宋体" w:hAnsi="宋体" w:cs="宋体"/>
          <w:lang w:val="en-US" w:eastAsia="zh-CN" w:bidi="ar-SA"/>
        </w:rPr>
        <w:br/>
      </w:r>
      <w:r>
        <w:rPr>
          <w:rFonts w:ascii="宋体" w:eastAsia="宋体" w:hAnsi="宋体" w:cs="宋体"/>
          <w:lang w:val="en-US" w:eastAsia="zh-CN" w:bidi="ar-SA"/>
        </w:rPr>
        <w:br/>
        <w:t>受访者:应该是改线路了，我好像印象中还见到过这个公交，但是听说是已经不经过这个书城。</w:t>
      </w:r>
      <w:r>
        <w:rPr>
          <w:rFonts w:ascii="宋体" w:eastAsia="宋体" w:hAnsi="宋体" w:cs="宋体"/>
          <w:lang w:val="en-US" w:eastAsia="zh-CN" w:bidi="ar-SA"/>
        </w:rPr>
        <w:br/>
      </w:r>
      <w:r>
        <w:rPr>
          <w:rFonts w:ascii="宋体" w:eastAsia="宋体" w:hAnsi="宋体" w:cs="宋体"/>
          <w:lang w:val="en-US" w:eastAsia="zh-CN" w:bidi="ar-SA"/>
        </w:rPr>
        <w:br/>
        <w:t>采访者1:那么回到这个问题，你认为地铁的修建对深圳的城市的格局，还有城市气质有没有什么样的影响？</w:t>
      </w:r>
      <w:r>
        <w:rPr>
          <w:rFonts w:ascii="宋体" w:eastAsia="宋体" w:hAnsi="宋体" w:cs="宋体"/>
          <w:lang w:val="en-US" w:eastAsia="zh-CN" w:bidi="ar-SA"/>
        </w:rPr>
        <w:br/>
      </w:r>
      <w:r>
        <w:rPr>
          <w:rFonts w:ascii="宋体" w:eastAsia="宋体" w:hAnsi="宋体" w:cs="宋体"/>
          <w:lang w:val="en-US" w:eastAsia="zh-CN" w:bidi="ar-SA"/>
        </w:rPr>
        <w:br/>
        <w:t>受访者:有很多人其实是拿深圳对标美国的纽约，然后我也是去纽约生活过几天的，我能感觉到他们那边的整个城市的一种氛围、生活节奏，因为他们那边应该是还在早几十年前就普及了地铁，也就说他们的出行也是非常方便，整个城市就看起来特别现代化，也是特别的新的感觉。虽然说他们街头有点乱，深圳作为一个改革开放的新城市，是我国走到最前沿的一个城市，所以说可能需要普及地铁这种最新的交通方式，来提高整个城市的那种现代的感觉，科技的感觉。</w:t>
      </w:r>
      <w:r>
        <w:rPr>
          <w:rFonts w:ascii="宋体" w:eastAsia="宋体" w:hAnsi="宋体" w:cs="宋体"/>
          <w:lang w:val="en-US" w:eastAsia="zh-CN" w:bidi="ar-SA"/>
        </w:rPr>
        <w:br/>
      </w:r>
      <w:r>
        <w:rPr>
          <w:rFonts w:ascii="宋体" w:eastAsia="宋体" w:hAnsi="宋体" w:cs="宋体"/>
          <w:lang w:val="en-US" w:eastAsia="zh-CN" w:bidi="ar-SA"/>
        </w:rPr>
        <w:br/>
        <w:t>采访者1:科技感。</w:t>
      </w:r>
      <w:r>
        <w:rPr>
          <w:rFonts w:ascii="宋体" w:eastAsia="宋体" w:hAnsi="宋体" w:cs="宋体"/>
          <w:lang w:val="en-US" w:eastAsia="zh-CN" w:bidi="ar-SA"/>
        </w:rPr>
        <w:br/>
      </w:r>
      <w:r>
        <w:rPr>
          <w:rFonts w:ascii="宋体" w:eastAsia="宋体" w:hAnsi="宋体" w:cs="宋体"/>
          <w:lang w:val="en-US" w:eastAsia="zh-CN" w:bidi="ar-SA"/>
        </w:rPr>
        <w:br/>
        <w:t>受访者:对，是的。</w:t>
      </w:r>
      <w:r>
        <w:rPr>
          <w:rFonts w:ascii="宋体" w:eastAsia="宋体" w:hAnsi="宋体" w:cs="宋体"/>
          <w:lang w:val="en-US" w:eastAsia="zh-CN" w:bidi="ar-SA"/>
        </w:rPr>
        <w:br/>
      </w:r>
      <w:r>
        <w:rPr>
          <w:rFonts w:ascii="宋体" w:eastAsia="宋体" w:hAnsi="宋体" w:cs="宋体"/>
          <w:lang w:val="en-US" w:eastAsia="zh-CN" w:bidi="ar-SA"/>
        </w:rPr>
        <w:br/>
        <w:t>采访者1:之前你也有提到纽约，你认为与国内外的一些城市相比，深圳的地铁有哪些优点？还有哪些不足的地方？</w:t>
      </w:r>
      <w:r>
        <w:rPr>
          <w:rFonts w:ascii="宋体" w:eastAsia="宋体" w:hAnsi="宋体" w:cs="宋体"/>
          <w:lang w:val="en-US" w:eastAsia="zh-CN" w:bidi="ar-SA"/>
        </w:rPr>
        <w:br/>
      </w:r>
      <w:r>
        <w:rPr>
          <w:rFonts w:ascii="宋体" w:eastAsia="宋体" w:hAnsi="宋体" w:cs="宋体"/>
          <w:lang w:val="en-US" w:eastAsia="zh-CN" w:bidi="ar-SA"/>
        </w:rPr>
        <w:br/>
        <w:t>受访者:优点的话深圳毕竟地铁才建了可能就10年，10年不到。</w:t>
      </w:r>
      <w:r>
        <w:rPr>
          <w:rFonts w:ascii="宋体" w:eastAsia="宋体" w:hAnsi="宋体" w:cs="宋体"/>
          <w:lang w:val="en-US" w:eastAsia="zh-CN" w:bidi="ar-SA"/>
        </w:rPr>
        <w:br/>
      </w:r>
      <w:r>
        <w:rPr>
          <w:rFonts w:ascii="宋体" w:eastAsia="宋体" w:hAnsi="宋体" w:cs="宋体"/>
          <w:lang w:val="en-US" w:eastAsia="zh-CN" w:bidi="ar-SA"/>
        </w:rPr>
        <w:br/>
      </w:r>
      <w:r>
        <w:rPr>
          <w:rFonts w:ascii="宋体" w:eastAsia="宋体" w:hAnsi="宋体" w:cs="宋体"/>
          <w:lang w:val="en-US" w:eastAsia="zh-CN" w:bidi="ar-SA"/>
        </w:rPr>
        <w:lastRenderedPageBreak/>
        <w:t>采访者1:与国内外其他城市相比，深圳地铁有哪些的优点和不足？</w:t>
      </w:r>
      <w:r>
        <w:rPr>
          <w:rFonts w:ascii="宋体" w:eastAsia="宋体" w:hAnsi="宋体" w:cs="宋体"/>
          <w:lang w:val="en-US" w:eastAsia="zh-CN" w:bidi="ar-SA"/>
        </w:rPr>
        <w:br/>
      </w:r>
      <w:r>
        <w:rPr>
          <w:rFonts w:ascii="宋体" w:eastAsia="宋体" w:hAnsi="宋体" w:cs="宋体"/>
          <w:lang w:val="en-US" w:eastAsia="zh-CN" w:bidi="ar-SA"/>
        </w:rPr>
        <w:br/>
        <w:t>受访者:深圳作为一个新的城市，深圳地铁也是出现了可能是不到10年的时间，可以说深圳地铁至少地铁动车在性能上是比美国纽约会好特别多的。因为我有观察他们美国纽约有一些地铁还是人工控制的，深圳的地铁已经完全的自动化。还有整个地铁站的环境，深圳地铁站你可以发现它非常的干净，也时时刻刻有非常多的工作人员在维持治安，维持干净。但是在纽约的地铁站，它的入站平时是只有一个工作人员，然后他也是不负责那些安检什么的，他们是没有安检的。他们的地铁站用 Metro卡刷一下闸机就过了。他们整个地铁站的环境也是非常的幽暗，也会比较脏，这是深圳地铁的优势。我说一个可能不是缺点，深圳地铁一般是到晚上的</w:t>
      </w:r>
      <w:r w:rsidR="000134F6">
        <w:rPr>
          <w:rFonts w:ascii="宋体" w:eastAsia="宋体" w:hAnsi="宋体" w:cs="宋体" w:hint="eastAsia"/>
          <w:lang w:val="en-US" w:eastAsia="zh-CN" w:bidi="ar-SA"/>
        </w:rPr>
        <w:t>十一点</w:t>
      </w:r>
      <w:r>
        <w:rPr>
          <w:rFonts w:ascii="宋体" w:eastAsia="宋体" w:hAnsi="宋体" w:cs="宋体"/>
          <w:lang w:val="en-US" w:eastAsia="zh-CN" w:bidi="ar-SA"/>
        </w:rPr>
        <w:t>钟，我们节假日可能到12点不到就停运了，但是我在到纽约的第一天是凌晨2点多，但是他们的地铁还在运行，有可能深圳可能可以考虑设那么一两班地铁，为那些都在凌晨工作的人。</w:t>
      </w:r>
      <w:r>
        <w:rPr>
          <w:rFonts w:ascii="宋体" w:eastAsia="宋体" w:hAnsi="宋体" w:cs="宋体"/>
          <w:lang w:val="en-US" w:eastAsia="zh-CN" w:bidi="ar-SA"/>
        </w:rPr>
        <w:br/>
      </w:r>
      <w:r>
        <w:rPr>
          <w:rFonts w:ascii="宋体" w:eastAsia="宋体" w:hAnsi="宋体" w:cs="宋体"/>
          <w:lang w:val="en-US" w:eastAsia="zh-CN" w:bidi="ar-SA"/>
        </w:rPr>
        <w:br/>
        <w:t>采访者1:这是一个可能不算缺点。</w:t>
      </w:r>
      <w:r>
        <w:rPr>
          <w:rFonts w:ascii="宋体" w:eastAsia="宋体" w:hAnsi="宋体" w:cs="宋体"/>
          <w:lang w:val="en-US" w:eastAsia="zh-CN" w:bidi="ar-SA"/>
        </w:rPr>
        <w:br/>
      </w:r>
      <w:r>
        <w:rPr>
          <w:rFonts w:ascii="宋体" w:eastAsia="宋体" w:hAnsi="宋体" w:cs="宋体"/>
          <w:lang w:val="en-US" w:eastAsia="zh-CN" w:bidi="ar-SA"/>
        </w:rPr>
        <w:br/>
        <w:t>受访者:对，不是缺点。</w:t>
      </w:r>
      <w:r>
        <w:rPr>
          <w:rFonts w:ascii="宋体" w:eastAsia="宋体" w:hAnsi="宋体" w:cs="宋体"/>
          <w:lang w:val="en-US" w:eastAsia="zh-CN" w:bidi="ar-SA"/>
        </w:rPr>
        <w:br/>
      </w:r>
      <w:r>
        <w:rPr>
          <w:rFonts w:ascii="宋体" w:eastAsia="宋体" w:hAnsi="宋体" w:cs="宋体"/>
          <w:lang w:val="en-US" w:eastAsia="zh-CN" w:bidi="ar-SA"/>
        </w:rPr>
        <w:br/>
        <w:t>采访者1:可以改进的地方。我觉得是否可以对标国内的其他城市，看看深圳地铁有没有什么优缺点。</w:t>
      </w:r>
      <w:r>
        <w:rPr>
          <w:rFonts w:ascii="宋体" w:eastAsia="宋体" w:hAnsi="宋体" w:cs="宋体"/>
          <w:lang w:val="en-US" w:eastAsia="zh-CN" w:bidi="ar-SA"/>
        </w:rPr>
        <w:br/>
      </w:r>
      <w:r>
        <w:rPr>
          <w:rFonts w:ascii="宋体" w:eastAsia="宋体" w:hAnsi="宋体" w:cs="宋体"/>
          <w:lang w:val="en-US" w:eastAsia="zh-CN" w:bidi="ar-SA"/>
        </w:rPr>
        <w:br/>
        <w:t>受访者:</w:t>
      </w:r>
      <w:r w:rsidR="000A1F8B">
        <w:rPr>
          <w:rFonts w:ascii="宋体" w:eastAsia="宋体" w:hAnsi="宋体" w:cs="宋体" w:hint="eastAsia"/>
          <w:lang w:val="en-US" w:eastAsia="zh-CN" w:bidi="ar-SA"/>
        </w:rPr>
        <w:t>（国内有地铁的城市我差不多没去过。）北上我都没</w:t>
      </w:r>
      <w:r>
        <w:rPr>
          <w:rFonts w:ascii="宋体" w:eastAsia="宋体" w:hAnsi="宋体" w:cs="宋体"/>
          <w:lang w:val="en-US" w:eastAsia="zh-CN" w:bidi="ar-SA"/>
        </w:rPr>
        <w:t>去过。</w:t>
      </w:r>
      <w:r>
        <w:rPr>
          <w:rFonts w:ascii="宋体" w:eastAsia="宋体" w:hAnsi="宋体" w:cs="宋体"/>
          <w:lang w:val="en-US" w:eastAsia="zh-CN" w:bidi="ar-SA"/>
        </w:rPr>
        <w:br/>
      </w:r>
      <w:r>
        <w:rPr>
          <w:rFonts w:ascii="宋体" w:eastAsia="宋体" w:hAnsi="宋体" w:cs="宋体"/>
          <w:lang w:val="en-US" w:eastAsia="zh-CN" w:bidi="ar-SA"/>
        </w:rPr>
        <w:br/>
        <w:t>采访者2:上一道题关于深圳的城市空间格局和城市气质，你之前有提到说没有地铁之前的时候一般都是去</w:t>
      </w:r>
      <w:r w:rsidR="000A1F8B">
        <w:rPr>
          <w:rFonts w:ascii="宋体" w:eastAsia="宋体" w:hAnsi="宋体" w:cs="宋体" w:hint="eastAsia"/>
          <w:lang w:val="en-US" w:eastAsia="zh-CN" w:bidi="ar-SA"/>
        </w:rPr>
        <w:t>中心书城海岸城</w:t>
      </w:r>
      <w:r>
        <w:rPr>
          <w:rFonts w:ascii="宋体" w:eastAsia="宋体" w:hAnsi="宋体" w:cs="宋体"/>
          <w:lang w:val="en-US" w:eastAsia="zh-CN" w:bidi="ar-SA"/>
        </w:rPr>
        <w:t>什么的，后来会看小红书，然后去一些自己之前没有去过的地方。你觉得后面去的这些地方有没有对你对深圳这个城市的认知有一些改变？比如说你可能看到一些之前没有看到过的城市的侧面，之前可能对城市的认知，书城，学校然后之类的，后面可能看到了更多的风景，有一些比较难</w:t>
      </w:r>
      <w:r>
        <w:rPr>
          <w:rFonts w:ascii="宋体" w:eastAsia="宋体" w:hAnsi="宋体" w:cs="宋体"/>
          <w:lang w:val="en-US" w:eastAsia="zh-CN" w:bidi="ar-SA"/>
        </w:rPr>
        <w:lastRenderedPageBreak/>
        <w:t>忘的出行体验，或者是对城市的认知的提高。</w:t>
      </w:r>
      <w:r>
        <w:rPr>
          <w:rFonts w:ascii="宋体" w:eastAsia="宋体" w:hAnsi="宋体" w:cs="宋体"/>
          <w:lang w:val="en-US" w:eastAsia="zh-CN" w:bidi="ar-SA"/>
        </w:rPr>
        <w:br/>
      </w:r>
      <w:r>
        <w:rPr>
          <w:rFonts w:ascii="宋体" w:eastAsia="宋体" w:hAnsi="宋体" w:cs="宋体"/>
          <w:lang w:val="en-US" w:eastAsia="zh-CN" w:bidi="ar-SA"/>
        </w:rPr>
        <w:br/>
        <w:t>受访者:其实总体来说，因为我之前两个主要出行地方也是为了娱乐，之前可能是80%的那种大型商场，有20%的</w:t>
      </w:r>
      <w:r w:rsidR="000A1F8B">
        <w:rPr>
          <w:rFonts w:ascii="宋体" w:eastAsia="宋体" w:hAnsi="宋体" w:cs="宋体" w:hint="eastAsia"/>
          <w:lang w:val="en-US" w:eastAsia="zh-CN" w:bidi="ar-SA"/>
        </w:rPr>
        <w:t>中心</w:t>
      </w:r>
      <w:r>
        <w:rPr>
          <w:rFonts w:ascii="宋体" w:eastAsia="宋体" w:hAnsi="宋体" w:cs="宋体"/>
          <w:lang w:val="en-US" w:eastAsia="zh-CN" w:bidi="ar-SA"/>
        </w:rPr>
        <w:t>书城这种地方，现在地铁方便以后可能我会去探索一些其他的。比如说深圳的一些可能比较老的地方，比如说老街，布吉那边也有一些比较老的景点，还有推荐的各种音乐会、一些展览，一些比较杂的地方，但是我觉得我对深圳娱乐的总体认知还是主要是大型商场。</w:t>
      </w:r>
      <w:r>
        <w:rPr>
          <w:rFonts w:ascii="宋体" w:eastAsia="宋体" w:hAnsi="宋体" w:cs="宋体"/>
          <w:lang w:val="en-US" w:eastAsia="zh-CN" w:bidi="ar-SA"/>
        </w:rPr>
        <w:br/>
      </w:r>
      <w:r>
        <w:rPr>
          <w:rFonts w:ascii="宋体" w:eastAsia="宋体" w:hAnsi="宋体" w:cs="宋体"/>
          <w:lang w:val="en-US" w:eastAsia="zh-CN" w:bidi="ar-SA"/>
        </w:rPr>
        <w:br/>
        <w:t>采访者1:刚刚提到的地方也可以在这里指一下吗？</w:t>
      </w:r>
      <w:r>
        <w:rPr>
          <w:rFonts w:ascii="宋体" w:eastAsia="宋体" w:hAnsi="宋体" w:cs="宋体"/>
          <w:lang w:val="en-US" w:eastAsia="zh-CN" w:bidi="ar-SA"/>
        </w:rPr>
        <w:br/>
      </w:r>
      <w:r>
        <w:rPr>
          <w:rFonts w:ascii="宋体" w:eastAsia="宋体" w:hAnsi="宋体" w:cs="宋体"/>
          <w:lang w:val="en-US" w:eastAsia="zh-CN" w:bidi="ar-SA"/>
        </w:rPr>
        <w:br/>
        <w:t>受访者:我提到啥？</w:t>
      </w:r>
      <w:r>
        <w:rPr>
          <w:rFonts w:ascii="宋体" w:eastAsia="宋体" w:hAnsi="宋体" w:cs="宋体"/>
          <w:lang w:val="en-US" w:eastAsia="zh-CN" w:bidi="ar-SA"/>
        </w:rPr>
        <w:br/>
      </w:r>
      <w:r>
        <w:rPr>
          <w:rFonts w:ascii="宋体" w:eastAsia="宋体" w:hAnsi="宋体" w:cs="宋体"/>
          <w:lang w:val="en-US" w:eastAsia="zh-CN" w:bidi="ar-SA"/>
        </w:rPr>
        <w:br/>
        <w:t>采访者1:布吉是在这里。</w:t>
      </w:r>
      <w:r>
        <w:rPr>
          <w:rFonts w:ascii="宋体" w:eastAsia="宋体" w:hAnsi="宋体" w:cs="宋体"/>
          <w:lang w:val="en-US" w:eastAsia="zh-CN" w:bidi="ar-SA"/>
        </w:rPr>
        <w:br/>
      </w:r>
      <w:r>
        <w:rPr>
          <w:rFonts w:ascii="宋体" w:eastAsia="宋体" w:hAnsi="宋体" w:cs="宋体"/>
          <w:lang w:val="en-US" w:eastAsia="zh-CN" w:bidi="ar-SA"/>
        </w:rPr>
        <w:br/>
        <w:t>受访者:没什么。</w:t>
      </w:r>
      <w:r>
        <w:rPr>
          <w:rFonts w:ascii="宋体" w:eastAsia="宋体" w:hAnsi="宋体" w:cs="宋体"/>
          <w:lang w:val="en-US" w:eastAsia="zh-CN" w:bidi="ar-SA"/>
        </w:rPr>
        <w:br/>
      </w:r>
      <w:r>
        <w:rPr>
          <w:rFonts w:ascii="宋体" w:eastAsia="宋体" w:hAnsi="宋体" w:cs="宋体"/>
          <w:lang w:val="en-US" w:eastAsia="zh-CN" w:bidi="ar-SA"/>
        </w:rPr>
        <w:br/>
        <w:t>采访者1:还有比如说一般一些展览大概会分布在</w:t>
      </w:r>
      <w:r w:rsidR="000A1F8B">
        <w:rPr>
          <w:rFonts w:ascii="宋体" w:eastAsia="宋体" w:hAnsi="宋体" w:cs="宋体" w:hint="eastAsia"/>
          <w:lang w:val="en-US" w:eastAsia="zh-CN" w:bidi="ar-SA"/>
        </w:rPr>
        <w:t>什么地方</w:t>
      </w:r>
      <w:r>
        <w:rPr>
          <w:rFonts w:ascii="宋体" w:eastAsia="宋体" w:hAnsi="宋体" w:cs="宋体"/>
          <w:lang w:val="en-US" w:eastAsia="zh-CN" w:bidi="ar-SA"/>
        </w:rPr>
        <w:t>？</w:t>
      </w:r>
      <w:r>
        <w:rPr>
          <w:rFonts w:ascii="宋体" w:eastAsia="宋体" w:hAnsi="宋体" w:cs="宋体"/>
          <w:lang w:val="en-US" w:eastAsia="zh-CN" w:bidi="ar-SA"/>
        </w:rPr>
        <w:br/>
      </w:r>
      <w:r>
        <w:rPr>
          <w:rFonts w:ascii="宋体" w:eastAsia="宋体" w:hAnsi="宋体" w:cs="宋体"/>
          <w:lang w:val="en-US" w:eastAsia="zh-CN" w:bidi="ar-SA"/>
        </w:rPr>
        <w:br/>
        <w:t>受访者:不记得了，它分的特别散，都是那种比较小的站点。</w:t>
      </w:r>
      <w:r>
        <w:rPr>
          <w:rFonts w:ascii="宋体" w:eastAsia="宋体" w:hAnsi="宋体" w:cs="宋体"/>
          <w:lang w:val="en-US" w:eastAsia="zh-CN" w:bidi="ar-SA"/>
        </w:rPr>
        <w:br/>
      </w:r>
      <w:r>
        <w:rPr>
          <w:rFonts w:ascii="宋体" w:eastAsia="宋体" w:hAnsi="宋体" w:cs="宋体"/>
          <w:lang w:val="en-US" w:eastAsia="zh-CN" w:bidi="ar-SA"/>
        </w:rPr>
        <w:br/>
        <w:t>采访者1:今天先访谈完主要问题基本上就已经结束，看还有什么？现在咱们可以结束了。</w:t>
      </w:r>
      <w:r>
        <w:rPr>
          <w:rFonts w:ascii="宋体" w:eastAsia="宋体" w:hAnsi="宋体" w:cs="宋体"/>
          <w:lang w:val="en-US" w:eastAsia="zh-CN" w:bidi="ar-SA"/>
        </w:rPr>
        <w:br/>
      </w:r>
      <w:r>
        <w:rPr>
          <w:rFonts w:ascii="宋体" w:eastAsia="宋体" w:hAnsi="宋体" w:cs="宋体"/>
          <w:lang w:val="en-US" w:eastAsia="zh-CN" w:bidi="ar-SA"/>
        </w:rPr>
        <w:br/>
        <w:t>受访者:效果感觉我好奇怪。</w:t>
      </w:r>
    </w:p>
    <w:sectPr w:rsidR="00A3205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117B4C" w14:textId="77777777" w:rsidR="0048268D" w:rsidRDefault="0048268D" w:rsidP="005F7025">
      <w:r>
        <w:separator/>
      </w:r>
    </w:p>
  </w:endnote>
  <w:endnote w:type="continuationSeparator" w:id="0">
    <w:p w14:paraId="39ED502D" w14:textId="77777777" w:rsidR="0048268D" w:rsidRDefault="0048268D" w:rsidP="005F7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7CC16A" w14:textId="77777777" w:rsidR="0048268D" w:rsidRDefault="0048268D" w:rsidP="005F7025">
      <w:r>
        <w:separator/>
      </w:r>
    </w:p>
  </w:footnote>
  <w:footnote w:type="continuationSeparator" w:id="0">
    <w:p w14:paraId="519E2B9E" w14:textId="77777777" w:rsidR="0048268D" w:rsidRDefault="0048268D" w:rsidP="005F70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A25"/>
    <w:rsid w:val="000134F6"/>
    <w:rsid w:val="00046487"/>
    <w:rsid w:val="000A1F8B"/>
    <w:rsid w:val="0048268D"/>
    <w:rsid w:val="005F7025"/>
    <w:rsid w:val="00716FEB"/>
    <w:rsid w:val="00746644"/>
    <w:rsid w:val="007B5F02"/>
    <w:rsid w:val="00977D20"/>
    <w:rsid w:val="00A32056"/>
    <w:rsid w:val="00A40C56"/>
    <w:rsid w:val="00A90A25"/>
    <w:rsid w:val="00E73A43"/>
    <w:rsid w:val="00F70E3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EFF6C50"/>
  <w15:chartTrackingRefBased/>
  <w15:docId w15:val="{A5566DAD-B390-4805-9F5B-54C2B59B6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等线" w:hAnsi="Times New Roman" w:cs="Times New Roman"/>
        <w:lang w:val="en-US" w:eastAsia="zh-CN"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7025"/>
    <w:pPr>
      <w:tabs>
        <w:tab w:val="center" w:pos="4153"/>
        <w:tab w:val="right" w:pos="8306"/>
      </w:tabs>
      <w:snapToGrid w:val="0"/>
      <w:jc w:val="center"/>
    </w:pPr>
    <w:rPr>
      <w:sz w:val="18"/>
      <w:szCs w:val="18"/>
    </w:rPr>
  </w:style>
  <w:style w:type="character" w:customStyle="1" w:styleId="a4">
    <w:name w:val="页眉 字符"/>
    <w:basedOn w:val="a0"/>
    <w:link w:val="a3"/>
    <w:uiPriority w:val="99"/>
    <w:rsid w:val="005F7025"/>
    <w:rPr>
      <w:sz w:val="18"/>
      <w:szCs w:val="18"/>
    </w:rPr>
  </w:style>
  <w:style w:type="paragraph" w:styleId="a5">
    <w:name w:val="footer"/>
    <w:basedOn w:val="a"/>
    <w:link w:val="a6"/>
    <w:uiPriority w:val="99"/>
    <w:unhideWhenUsed/>
    <w:rsid w:val="005F7025"/>
    <w:pPr>
      <w:tabs>
        <w:tab w:val="center" w:pos="4153"/>
        <w:tab w:val="right" w:pos="8306"/>
      </w:tabs>
      <w:snapToGrid w:val="0"/>
    </w:pPr>
    <w:rPr>
      <w:sz w:val="18"/>
      <w:szCs w:val="18"/>
    </w:rPr>
  </w:style>
  <w:style w:type="character" w:customStyle="1" w:styleId="a6">
    <w:name w:val="页脚 字符"/>
    <w:basedOn w:val="a0"/>
    <w:link w:val="a5"/>
    <w:uiPriority w:val="99"/>
    <w:rsid w:val="005F70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1389</Words>
  <Characters>7922</Characters>
  <Application>Microsoft Office Word</Application>
  <DocSecurity>0</DocSecurity>
  <Lines>66</Lines>
  <Paragraphs>18</Paragraphs>
  <ScaleCrop>false</ScaleCrop>
  <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34071</dc:creator>
  <cp:keywords/>
  <cp:lastModifiedBy>34071</cp:lastModifiedBy>
  <cp:revision>2</cp:revision>
  <cp:lastPrinted>1601-01-01T00:00:00Z</cp:lastPrinted>
  <dcterms:created xsi:type="dcterms:W3CDTF">2024-08-17T07:15:00Z</dcterms:created>
  <dcterms:modified xsi:type="dcterms:W3CDTF">2024-08-17T07:15:00Z</dcterms:modified>
</cp:coreProperties>
</file>