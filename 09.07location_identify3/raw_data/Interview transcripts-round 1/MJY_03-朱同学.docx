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A8DF"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那我们直接开始吧。直接开始，尊敬的被访者先生，请问一下您是深圳本地人吗？</w:t>
      </w:r>
    </w:p>
    <w:p w14:paraId="6EAC7C5B"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是的。</w:t>
      </w:r>
    </w:p>
    <w:p w14:paraId="284E7655"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也就是很早就在这边长大。</w:t>
      </w:r>
    </w:p>
    <w:p w14:paraId="57C1DE71"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对，从小就在这边长大。</w:t>
      </w:r>
    </w:p>
    <w:p w14:paraId="0F4E9EA5"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你是</w:t>
      </w:r>
      <w:proofErr w:type="gramStart"/>
      <w:r>
        <w:rPr>
          <w:rFonts w:ascii="宋体" w:hAnsi="宋体" w:cs="宋体"/>
        </w:rPr>
        <w:t>几几</w:t>
      </w:r>
      <w:proofErr w:type="gramEnd"/>
      <w:r>
        <w:rPr>
          <w:rFonts w:ascii="宋体" w:hAnsi="宋体" w:cs="宋体"/>
        </w:rPr>
        <w:t>年出生的？</w:t>
      </w:r>
    </w:p>
    <w:p w14:paraId="76C2275C"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我是</w:t>
      </w:r>
      <w:r>
        <w:rPr>
          <w:rFonts w:ascii="宋体" w:hAnsi="宋体" w:cs="宋体"/>
        </w:rPr>
        <w:t>2000</w:t>
      </w:r>
      <w:r>
        <w:rPr>
          <w:rFonts w:ascii="宋体" w:hAnsi="宋体" w:cs="宋体"/>
        </w:rPr>
        <w:t>年。</w:t>
      </w:r>
    </w:p>
    <w:p w14:paraId="1AEBDB91"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不错。您现在是南科大的学生对吧？</w:t>
      </w:r>
    </w:p>
    <w:p w14:paraId="402A8046"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是的。</w:t>
      </w:r>
    </w:p>
    <w:p w14:paraId="2B4624A5"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我想请问一下，你既然在这边上学，是不是坐地铁的机会</w:t>
      </w:r>
      <w:proofErr w:type="gramStart"/>
      <w:r>
        <w:rPr>
          <w:rFonts w:ascii="宋体" w:hAnsi="宋体" w:cs="宋体"/>
        </w:rPr>
        <w:t>会</w:t>
      </w:r>
      <w:proofErr w:type="gramEnd"/>
      <w:r>
        <w:rPr>
          <w:rFonts w:ascii="宋体" w:hAnsi="宋体" w:cs="宋体"/>
        </w:rPr>
        <w:t>相对来说少一些？</w:t>
      </w:r>
    </w:p>
    <w:p w14:paraId="28CB2688"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是的，前两年坐得比较多，近两年我都是开车来的，所以近两年都没坐。</w:t>
      </w:r>
    </w:p>
    <w:p w14:paraId="3D4F178A"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就基本没怎么坐地铁？</w:t>
      </w:r>
    </w:p>
    <w:p w14:paraId="1F95669B"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w:t>
      </w:r>
    </w:p>
    <w:p w14:paraId="02F7D20B"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我们问题就主要聚焦在您前几年坐地铁坐得比较多的时候，那大概应该是您高中时期对吧？</w:t>
      </w:r>
    </w:p>
    <w:p w14:paraId="098DC61C"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对，高中还有大</w:t>
      </w:r>
      <w:proofErr w:type="gramStart"/>
      <w:r>
        <w:rPr>
          <w:rFonts w:ascii="宋体" w:hAnsi="宋体" w:cs="宋体"/>
        </w:rPr>
        <w:t>一</w:t>
      </w:r>
      <w:proofErr w:type="gramEnd"/>
      <w:r>
        <w:rPr>
          <w:rFonts w:ascii="宋体" w:hAnsi="宋体" w:cs="宋体"/>
        </w:rPr>
        <w:t>的时候。</w:t>
      </w:r>
    </w:p>
    <w:p w14:paraId="56C8645B"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大</w:t>
      </w:r>
      <w:proofErr w:type="gramStart"/>
      <w:r>
        <w:rPr>
          <w:rFonts w:ascii="宋体" w:hAnsi="宋体" w:cs="宋体"/>
        </w:rPr>
        <w:t>一</w:t>
      </w:r>
      <w:proofErr w:type="gramEnd"/>
      <w:r>
        <w:rPr>
          <w:rFonts w:ascii="宋体" w:hAnsi="宋体" w:cs="宋体"/>
        </w:rPr>
        <w:t>的时候，一般坐地铁都是集中在什么时候？是工作日还是周末？</w:t>
      </w:r>
    </w:p>
    <w:p w14:paraId="15EA7C00"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集中在周五的下午，还有周天的下午。</w:t>
      </w:r>
    </w:p>
    <w:p w14:paraId="2C0BCDEB"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就是放学回家？</w:t>
      </w:r>
    </w:p>
    <w:p w14:paraId="5C0752CA"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放学回家，或者来上学。</w:t>
      </w:r>
    </w:p>
    <w:p w14:paraId="38E4F2E5"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当时您最经常乘坐的是哪一条地铁线？</w:t>
      </w:r>
    </w:p>
    <w:p w14:paraId="3BBF686D"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:3</w:t>
      </w:r>
      <w:r>
        <w:rPr>
          <w:rFonts w:ascii="宋体" w:hAnsi="宋体" w:cs="宋体"/>
        </w:rPr>
        <w:t>号线和</w:t>
      </w:r>
      <w:r>
        <w:rPr>
          <w:rFonts w:ascii="宋体" w:hAnsi="宋体" w:cs="宋体"/>
        </w:rPr>
        <w:t>7</w:t>
      </w:r>
      <w:r>
        <w:rPr>
          <w:rFonts w:ascii="宋体" w:hAnsi="宋体" w:cs="宋体"/>
        </w:rPr>
        <w:t>号线。</w:t>
      </w:r>
    </w:p>
    <w:p w14:paraId="1708004C"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3</w:t>
      </w:r>
      <w:r>
        <w:rPr>
          <w:rFonts w:ascii="宋体" w:hAnsi="宋体" w:cs="宋体"/>
        </w:rPr>
        <w:t>号线和</w:t>
      </w:r>
      <w:r>
        <w:rPr>
          <w:rFonts w:ascii="宋体" w:hAnsi="宋体" w:cs="宋体"/>
        </w:rPr>
        <w:t>7</w:t>
      </w:r>
      <w:r>
        <w:rPr>
          <w:rFonts w:ascii="宋体" w:hAnsi="宋体" w:cs="宋体"/>
        </w:rPr>
        <w:t>号线，是</w:t>
      </w:r>
      <w:proofErr w:type="gramStart"/>
      <w:r>
        <w:rPr>
          <w:rFonts w:ascii="宋体" w:hAnsi="宋体" w:cs="宋体"/>
        </w:rPr>
        <w:t>从哪坐到哪</w:t>
      </w:r>
      <w:proofErr w:type="gramEnd"/>
      <w:r>
        <w:rPr>
          <w:rFonts w:ascii="宋体" w:hAnsi="宋体" w:cs="宋体"/>
        </w:rPr>
        <w:t>呀？我虽然不太清楚，问一下。</w:t>
      </w:r>
    </w:p>
    <w:p w14:paraId="07428D79"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从</w:t>
      </w:r>
      <w:r w:rsidR="007D6FDB">
        <w:rPr>
          <w:rFonts w:ascii="宋体" w:hAnsi="宋体" w:cs="宋体" w:hint="eastAsia"/>
        </w:rPr>
        <w:t>华新</w:t>
      </w:r>
      <w:r>
        <w:rPr>
          <w:rFonts w:ascii="宋体" w:hAnsi="宋体" w:cs="宋体"/>
        </w:rPr>
        <w:t>站坐到塘朗站。</w:t>
      </w:r>
    </w:p>
    <w:p w14:paraId="11E982C2"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大概放学之后，晚高峰的那个时候坐地铁？</w:t>
      </w:r>
    </w:p>
    <w:p w14:paraId="1FC4C720"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是的。</w:t>
      </w:r>
    </w:p>
    <w:p w14:paraId="3D857887"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如果是周末或者假期出行的话，你会考虑坐地铁</w:t>
      </w:r>
      <w:r w:rsidR="007D6FDB">
        <w:rPr>
          <w:rFonts w:ascii="宋体" w:hAnsi="宋体" w:cs="宋体" w:hint="eastAsia"/>
        </w:rPr>
        <w:t>吗</w:t>
      </w:r>
      <w:r>
        <w:rPr>
          <w:rFonts w:ascii="宋体" w:hAnsi="宋体" w:cs="宋体"/>
        </w:rPr>
        <w:t>？</w:t>
      </w:r>
    </w:p>
    <w:p w14:paraId="3E157135" w14:textId="77777777" w:rsidR="00D91BD8" w:rsidRDefault="00D91BD8">
      <w:pPr>
        <w:spacing w:line="360" w:lineRule="auto"/>
        <w:rPr>
          <w:rFonts w:ascii="宋体" w:hAnsi="宋体" w:cs="宋体"/>
        </w:rPr>
      </w:pPr>
      <w:r>
        <w:rPr>
          <w:rFonts w:ascii="宋体" w:hAnsi="宋体" w:cs="宋体"/>
        </w:rPr>
        <w:lastRenderedPageBreak/>
        <w:t>受访者</w:t>
      </w:r>
      <w:r>
        <w:rPr>
          <w:rFonts w:ascii="宋体" w:hAnsi="宋体" w:cs="宋体"/>
        </w:rPr>
        <w:t>:</w:t>
      </w:r>
      <w:r>
        <w:rPr>
          <w:rFonts w:ascii="宋体" w:hAnsi="宋体" w:cs="宋体"/>
        </w:rPr>
        <w:t>会的。如果是在市内出去聚餐什么的，都会</w:t>
      </w:r>
      <w:proofErr w:type="gramStart"/>
      <w:r>
        <w:rPr>
          <w:rFonts w:ascii="宋体" w:hAnsi="宋体" w:cs="宋体"/>
        </w:rPr>
        <w:t>首选坐</w:t>
      </w:r>
      <w:proofErr w:type="gramEnd"/>
      <w:r>
        <w:rPr>
          <w:rFonts w:ascii="宋体" w:hAnsi="宋体" w:cs="宋体"/>
        </w:rPr>
        <w:t>地铁。</w:t>
      </w:r>
    </w:p>
    <w:p w14:paraId="6723037F"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proofErr w:type="gramStart"/>
      <w:r>
        <w:rPr>
          <w:rFonts w:ascii="宋体" w:hAnsi="宋体" w:cs="宋体"/>
        </w:rPr>
        <w:t>首选坐</w:t>
      </w:r>
      <w:proofErr w:type="gramEnd"/>
      <w:r>
        <w:rPr>
          <w:rFonts w:ascii="宋体" w:hAnsi="宋体" w:cs="宋体"/>
        </w:rPr>
        <w:t>地铁？</w:t>
      </w:r>
    </w:p>
    <w:p w14:paraId="44B00029"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w:t>
      </w:r>
    </w:p>
    <w:p w14:paraId="21B6BB2D"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一般也是从家里</w:t>
      </w:r>
      <w:proofErr w:type="gramStart"/>
      <w:r>
        <w:rPr>
          <w:rFonts w:ascii="宋体" w:hAnsi="宋体" w:cs="宋体"/>
        </w:rPr>
        <w:t>出发坐</w:t>
      </w:r>
      <w:proofErr w:type="gramEnd"/>
      <w:r>
        <w:rPr>
          <w:rFonts w:ascii="宋体" w:hAnsi="宋体" w:cs="宋体"/>
        </w:rPr>
        <w:t>地铁，然后终点就根据目的地而定是吗？</w:t>
      </w:r>
    </w:p>
    <w:p w14:paraId="3D786310"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是的。</w:t>
      </w:r>
    </w:p>
    <w:p w14:paraId="31259EB1"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你在过往的坐地铁的经历中，有没有遇到一些什么困难或者不太方便的地方？</w:t>
      </w:r>
    </w:p>
    <w:p w14:paraId="0BF5059A"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没有。</w:t>
      </w:r>
    </w:p>
    <w:p w14:paraId="4B4AA6CD"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没</w:t>
      </w:r>
      <w:r>
        <w:rPr>
          <w:rFonts w:ascii="宋体" w:hAnsi="宋体" w:cs="宋体"/>
        </w:rPr>
        <w:t>有遇到过。</w:t>
      </w:r>
    </w:p>
    <w:p w14:paraId="0578721A"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没有遇到过。</w:t>
      </w:r>
    </w:p>
    <w:p w14:paraId="2B40F7E4"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那还挺顺利的。你有没有听别的朋友讲过，就是说觉得深圳地铁有哪些不太好的方面或者说遭遇了一些乘车时的困难这样？</w:t>
      </w:r>
    </w:p>
    <w:p w14:paraId="2B52533E"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我听一个高中同学他是每天坐地铁去上学的，然后他经常早高峰的时期，因为太多人了，有时候需要等个两三班地铁才能挤上去，需要排队坐地铁。主要就人太多的问题。</w:t>
      </w:r>
    </w:p>
    <w:p w14:paraId="71B3141D"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他当时是在哪一站？你还记得吗？他一般是坐哪个？</w:t>
      </w:r>
    </w:p>
    <w:p w14:paraId="66F6BDAB"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他一般是从</w:t>
      </w:r>
      <w:r w:rsidR="007D6FDB">
        <w:rPr>
          <w:rFonts w:ascii="宋体" w:hAnsi="宋体" w:cs="宋体" w:hint="eastAsia"/>
        </w:rPr>
        <w:t>宝安</w:t>
      </w:r>
      <w:r>
        <w:rPr>
          <w:rFonts w:ascii="宋体" w:hAnsi="宋体" w:cs="宋体"/>
        </w:rPr>
        <w:t>坐到南山，但是具体哪个站我有点记不清了。</w:t>
      </w:r>
    </w:p>
    <w:p w14:paraId="36D19616"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根据您的亲身经历，有没有什么坐地铁时让你感到印象深刻的一些事</w:t>
      </w:r>
      <w:r>
        <w:rPr>
          <w:rFonts w:ascii="宋体" w:hAnsi="宋体" w:cs="宋体"/>
        </w:rPr>
        <w:t>情，或者说有没有哪些你觉得让你颇为难忘的地铁站之类的？</w:t>
      </w:r>
    </w:p>
    <w:p w14:paraId="03E68A4C"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好像没有。</w:t>
      </w:r>
    </w:p>
    <w:p w14:paraId="42CAF3E2"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没有关系，我其实觉得这种地铁站也挺少见的。照你目前而来的一些经历而言，你觉得深圳比较核心一些的地铁站是什么地方？</w:t>
      </w:r>
    </w:p>
    <w:p w14:paraId="0080194B"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核心的地铁站</w:t>
      </w:r>
      <w:r w:rsidR="00F94770">
        <w:rPr>
          <w:rFonts w:ascii="宋体" w:hAnsi="宋体" w:cs="宋体" w:hint="eastAsia"/>
        </w:rPr>
        <w:t>？</w:t>
      </w:r>
    </w:p>
    <w:p w14:paraId="1D4CE9DA"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sidR="00F94770">
        <w:rPr>
          <w:rFonts w:ascii="宋体" w:hAnsi="宋体" w:cs="宋体" w:hint="eastAsia"/>
        </w:rPr>
        <w:t>对，</w:t>
      </w:r>
      <w:r>
        <w:rPr>
          <w:rFonts w:ascii="宋体" w:hAnsi="宋体" w:cs="宋体"/>
        </w:rPr>
        <w:t>就在你看来。</w:t>
      </w:r>
    </w:p>
    <w:p w14:paraId="5659D687"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主要在福田的那</w:t>
      </w:r>
      <w:r w:rsidR="00F94770">
        <w:rPr>
          <w:rFonts w:ascii="宋体" w:hAnsi="宋体" w:cs="宋体" w:hint="eastAsia"/>
        </w:rPr>
        <w:t>个</w:t>
      </w:r>
      <w:r>
        <w:rPr>
          <w:rFonts w:ascii="宋体" w:hAnsi="宋体" w:cs="宋体"/>
        </w:rPr>
        <w:t>车公庙。对，差不多就那一块比较，因为那个好像是一个很大的换乘站，对。</w:t>
      </w:r>
    </w:p>
    <w:p w14:paraId="2955D267"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你觉得有没有什么</w:t>
      </w:r>
      <w:proofErr w:type="gramStart"/>
      <w:r>
        <w:rPr>
          <w:rFonts w:ascii="宋体" w:hAnsi="宋体" w:cs="宋体"/>
        </w:rPr>
        <w:t>比如说网红的</w:t>
      </w:r>
      <w:proofErr w:type="gramEnd"/>
      <w:r>
        <w:rPr>
          <w:rFonts w:ascii="宋体" w:hAnsi="宋体" w:cs="宋体"/>
        </w:rPr>
        <w:t>地铁站，或者说人气很高的地铁站这样？</w:t>
      </w:r>
    </w:p>
    <w:p w14:paraId="24D8C593" w14:textId="77777777" w:rsidR="00D91BD8" w:rsidRDefault="00D91BD8">
      <w:pPr>
        <w:spacing w:line="360" w:lineRule="auto"/>
        <w:rPr>
          <w:rFonts w:ascii="宋体" w:hAnsi="宋体" w:cs="宋体"/>
        </w:rPr>
      </w:pPr>
      <w:r>
        <w:rPr>
          <w:rFonts w:ascii="宋体" w:hAnsi="宋体" w:cs="宋体"/>
        </w:rPr>
        <w:lastRenderedPageBreak/>
        <w:t>受访者</w:t>
      </w:r>
      <w:r>
        <w:rPr>
          <w:rFonts w:ascii="宋体" w:hAnsi="宋体" w:cs="宋体"/>
        </w:rPr>
        <w:t>:</w:t>
      </w:r>
      <w:proofErr w:type="gramStart"/>
      <w:r>
        <w:rPr>
          <w:rFonts w:ascii="宋体" w:hAnsi="宋体" w:cs="宋体"/>
        </w:rPr>
        <w:t>网红的</w:t>
      </w:r>
      <w:proofErr w:type="gramEnd"/>
      <w:r>
        <w:rPr>
          <w:rFonts w:ascii="宋体" w:hAnsi="宋体" w:cs="宋体"/>
        </w:rPr>
        <w:t>地铁站？那倒好像没有，但是我记得</w:t>
      </w:r>
      <w:r>
        <w:rPr>
          <w:rFonts w:ascii="宋体" w:hAnsi="宋体" w:cs="宋体"/>
        </w:rPr>
        <w:t>9</w:t>
      </w:r>
      <w:r>
        <w:rPr>
          <w:rFonts w:ascii="宋体" w:hAnsi="宋体" w:cs="宋体"/>
        </w:rPr>
        <w:t>号线好像有一段是沿海的，风景非常好。</w:t>
      </w:r>
    </w:p>
    <w:p w14:paraId="13590DE7"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风景好。</w:t>
      </w:r>
    </w:p>
    <w:p w14:paraId="23A5B890"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proofErr w:type="gramStart"/>
      <w:r>
        <w:rPr>
          <w:rFonts w:ascii="宋体" w:hAnsi="宋体" w:cs="宋体"/>
        </w:rPr>
        <w:t>算是网红</w:t>
      </w:r>
      <w:proofErr w:type="gramEnd"/>
      <w:r>
        <w:rPr>
          <w:rFonts w:ascii="宋体" w:hAnsi="宋体" w:cs="宋体"/>
        </w:rPr>
        <w:t>线。</w:t>
      </w:r>
    </w:p>
    <w:p w14:paraId="2FCD0421"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你有没有留意过地铁站里面的一些装饰之类，让你觉得耳目一新的地方？</w:t>
      </w:r>
    </w:p>
    <w:p w14:paraId="700E4F19"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地铁有一些线路不是有那种商务舱吗？就那种座椅都特别舒适。</w:t>
      </w:r>
    </w:p>
    <w:p w14:paraId="655EB6FF"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你体验过是吗？</w:t>
      </w:r>
    </w:p>
    <w:p w14:paraId="61EBABC7"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对，体验过一次。那个装饰也非常漂亮，非常舒适。</w:t>
      </w:r>
    </w:p>
    <w:p w14:paraId="48A3EC80"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您觉得你现在不是主要通过私家车出行吗？对吧？</w:t>
      </w:r>
    </w:p>
    <w:p w14:paraId="57396228"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w:t>
      </w:r>
    </w:p>
    <w:p w14:paraId="38484BB2"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你觉得通过坐地铁体验到的深圳和通过坐私家车出行体验到的深圳哪些方面会有一些不同？</w:t>
      </w:r>
    </w:p>
    <w:p w14:paraId="5BB57535"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其实差不多。反正我感觉坐地铁跟开私家车都非常方便。</w:t>
      </w:r>
    </w:p>
    <w:p w14:paraId="4BEA82C5"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确实</w:t>
      </w:r>
      <w:r>
        <w:rPr>
          <w:rFonts w:ascii="宋体" w:hAnsi="宋体" w:cs="宋体"/>
        </w:rPr>
        <w:t>。前面主要是深圳地铁跟你日常生活方面的一些疑问。接下来我想问的是关于城市方面的一些问题。你有没有体会过地铁建设阶段，地铁从无到有的这么一个阶段，比如说附近地铁站从无到有建起来这种感觉。</w:t>
      </w:r>
    </w:p>
    <w:p w14:paraId="7E983DBE"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有的。之前我是住在梅林一村，原来那里是没有地铁站，后来大概五六年前新开了地铁站，明显就是交通便利了，便利了很多。</w:t>
      </w:r>
    </w:p>
    <w:p w14:paraId="6F0958AD"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你觉得除了交通方面以外，梅林一村附近的地铁站还带来了其他的哪些让你觉得比较明显一点的变化？</w:t>
      </w:r>
    </w:p>
    <w:p w14:paraId="7A252742"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有，那附近的商业就更加繁荣，多开了很多商店，然后人气也更加旺了，更多人在那边逛街什么的。</w:t>
      </w:r>
    </w:p>
    <w:p w14:paraId="4697C502"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你最早坐地铁是什么时候还有印象吗？就第一次坐地铁。</w:t>
      </w:r>
    </w:p>
    <w:p w14:paraId="54D2223F"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最早坐地铁，很久以前了，应该至少是</w:t>
      </w:r>
      <w:r>
        <w:rPr>
          <w:rFonts w:ascii="宋体" w:hAnsi="宋体" w:cs="宋体"/>
        </w:rPr>
        <w:t>10</w:t>
      </w:r>
      <w:r>
        <w:rPr>
          <w:rFonts w:ascii="宋体" w:hAnsi="宋体" w:cs="宋体"/>
        </w:rPr>
        <w:t>年以前，具体是哪一次我也有点记不清了。</w:t>
      </w:r>
    </w:p>
    <w:p w14:paraId="5D3CEF41"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好的。你还记不记得在已经经常开始坐地铁之前，你是怎么样一个出行方式？</w:t>
      </w:r>
    </w:p>
    <w:p w14:paraId="533505B4"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坐地铁之前，就是怎么去地铁站？</w:t>
      </w:r>
    </w:p>
    <w:p w14:paraId="16597B4C" w14:textId="77777777" w:rsidR="00D91BD8" w:rsidRDefault="00D91BD8">
      <w:pPr>
        <w:spacing w:line="360" w:lineRule="auto"/>
        <w:rPr>
          <w:rFonts w:ascii="宋体" w:hAnsi="宋体" w:cs="宋体"/>
        </w:rPr>
      </w:pPr>
      <w:r>
        <w:rPr>
          <w:rFonts w:ascii="宋体" w:hAnsi="宋体" w:cs="宋体"/>
        </w:rPr>
        <w:lastRenderedPageBreak/>
        <w:t>采访者</w:t>
      </w:r>
      <w:r>
        <w:rPr>
          <w:rFonts w:ascii="宋体" w:hAnsi="宋体" w:cs="宋体"/>
        </w:rPr>
        <w:t>:</w:t>
      </w:r>
      <w:r>
        <w:rPr>
          <w:rFonts w:ascii="宋体" w:hAnsi="宋体" w:cs="宋体"/>
        </w:rPr>
        <w:t>倒不是。</w:t>
      </w:r>
    </w:p>
    <w:p w14:paraId="6A13EB97"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就是在开始坐地铁之前。</w:t>
      </w:r>
    </w:p>
    <w:p w14:paraId="10491352"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对对对。</w:t>
      </w:r>
    </w:p>
    <w:p w14:paraId="15C04C9B"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那之前主要是坐公交车或者打车。</w:t>
      </w:r>
    </w:p>
    <w:p w14:paraId="0E2A026D"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打车，你现在还有偶尔坐公交车吗？</w:t>
      </w:r>
    </w:p>
    <w:p w14:paraId="644DA2BC"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现在几乎不坐。</w:t>
      </w:r>
    </w:p>
    <w:p w14:paraId="04EBF105"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几乎不坐。你当时坐的你还记不记得一些比较主要</w:t>
      </w:r>
      <w:r>
        <w:rPr>
          <w:rFonts w:ascii="宋体" w:hAnsi="宋体" w:cs="宋体"/>
        </w:rPr>
        <w:t>的公交线路之类的？</w:t>
      </w:r>
    </w:p>
    <w:p w14:paraId="4D3F77A4"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记不太清了。</w:t>
      </w:r>
    </w:p>
    <w:p w14:paraId="4E933990"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没有关系。当时坐公交车的话也是为了上学还是？</w:t>
      </w:r>
    </w:p>
    <w:p w14:paraId="7D365998"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不是为了上学，也是出行。</w:t>
      </w:r>
    </w:p>
    <w:p w14:paraId="1CDEFA55"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出行。也就是说在当时基本上上学也好，或者周末出行出去</w:t>
      </w:r>
      <w:proofErr w:type="gramStart"/>
      <w:r>
        <w:rPr>
          <w:rFonts w:ascii="宋体" w:hAnsi="宋体" w:cs="宋体"/>
        </w:rPr>
        <w:t>玩或者</w:t>
      </w:r>
      <w:proofErr w:type="gramEnd"/>
      <w:r>
        <w:rPr>
          <w:rFonts w:ascii="宋体" w:hAnsi="宋体" w:cs="宋体"/>
        </w:rPr>
        <w:t>购物之类的，也都是通过公交车什么主要方式？</w:t>
      </w:r>
    </w:p>
    <w:p w14:paraId="0D53E3ED"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对，以前是。</w:t>
      </w:r>
    </w:p>
    <w:p w14:paraId="68C0527E"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当时你们家一般是去哪购物？</w:t>
      </w:r>
    </w:p>
    <w:p w14:paraId="1664B949"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去哪？</w:t>
      </w:r>
    </w:p>
    <w:p w14:paraId="6FA2496A"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去哪玩、去哪购物之类的？</w:t>
      </w:r>
    </w:p>
    <w:p w14:paraId="2B5D249F"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当时主要是有一个深国投广场。</w:t>
      </w:r>
    </w:p>
    <w:p w14:paraId="1367334E"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深国投广场。</w:t>
      </w:r>
    </w:p>
    <w:p w14:paraId="0A84E974"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对，现在改成了叫印力中心，在福田的一个商场，对，经常去那个</w:t>
      </w:r>
      <w:r w:rsidR="00F94770">
        <w:rPr>
          <w:rFonts w:ascii="宋体" w:hAnsi="宋体" w:cs="宋体" w:hint="eastAsia"/>
        </w:rPr>
        <w:t>，看电影。</w:t>
      </w:r>
    </w:p>
    <w:p w14:paraId="284D7184"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这</w:t>
      </w:r>
      <w:r>
        <w:rPr>
          <w:rFonts w:ascii="宋体" w:hAnsi="宋体" w:cs="宋体"/>
        </w:rPr>
        <w:t>我倒不是很了解的一个地方，不是很了解的一个地方。大概是什么样的一个地</w:t>
      </w:r>
      <w:r w:rsidR="00F94770">
        <w:rPr>
          <w:rFonts w:ascii="宋体" w:hAnsi="宋体" w:cs="宋体" w:hint="eastAsia"/>
        </w:rPr>
        <w:t>方</w:t>
      </w:r>
      <w:r>
        <w:rPr>
          <w:rFonts w:ascii="宋体" w:hAnsi="宋体" w:cs="宋体"/>
        </w:rPr>
        <w:t>？</w:t>
      </w:r>
    </w:p>
    <w:p w14:paraId="6CDEC229"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那个基本上算是深圳最早一批综合商场，里面又有电影院，又有吃的，又有购物什么的，一个综合的商场。</w:t>
      </w:r>
    </w:p>
    <w:p w14:paraId="723C8686"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一般是去那个地方。在你看来，在深圳地铁正式建成之前，这个城市的一个主要格局大概是什么情况？就是你当时对市中心，那些</w:t>
      </w:r>
      <w:r>
        <w:rPr>
          <w:rFonts w:ascii="宋体" w:hAnsi="宋体" w:cs="宋体"/>
        </w:rPr>
        <w:t>CBD</w:t>
      </w:r>
      <w:r>
        <w:rPr>
          <w:rFonts w:ascii="宋体" w:hAnsi="宋体" w:cs="宋体"/>
        </w:rPr>
        <w:t>区的一些认识。觉得它们大概集中在如今的哪个片区？</w:t>
      </w:r>
    </w:p>
    <w:p w14:paraId="357979A5"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在有地铁之前。</w:t>
      </w:r>
    </w:p>
    <w:p w14:paraId="7D49D2F9" w14:textId="77777777" w:rsidR="00D91BD8" w:rsidRDefault="00D91BD8">
      <w:pPr>
        <w:spacing w:line="360" w:lineRule="auto"/>
        <w:rPr>
          <w:rFonts w:ascii="宋体" w:hAnsi="宋体" w:cs="宋体"/>
        </w:rPr>
      </w:pPr>
      <w:r>
        <w:rPr>
          <w:rFonts w:ascii="宋体" w:hAnsi="宋体" w:cs="宋体"/>
        </w:rPr>
        <w:lastRenderedPageBreak/>
        <w:t>采访者</w:t>
      </w:r>
      <w:r>
        <w:rPr>
          <w:rFonts w:ascii="宋体" w:hAnsi="宋体" w:cs="宋体"/>
        </w:rPr>
        <w:t>:</w:t>
      </w:r>
      <w:r>
        <w:rPr>
          <w:rFonts w:ascii="宋体" w:hAnsi="宋体" w:cs="宋体"/>
        </w:rPr>
        <w:t>对，可能得要努力的回想一下。</w:t>
      </w:r>
    </w:p>
    <w:p w14:paraId="7E92967D"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:CBD</w:t>
      </w:r>
      <w:r>
        <w:rPr>
          <w:rFonts w:ascii="宋体" w:hAnsi="宋体" w:cs="宋体"/>
        </w:rPr>
        <w:t>当时应该就是关内的区域，主要就是福田罗湖的中心区，那一块算是</w:t>
      </w:r>
      <w:r>
        <w:rPr>
          <w:rFonts w:ascii="宋体" w:hAnsi="宋体" w:cs="宋体"/>
        </w:rPr>
        <w:t>CBD</w:t>
      </w:r>
      <w:r>
        <w:rPr>
          <w:rFonts w:ascii="宋体" w:hAnsi="宋体" w:cs="宋体"/>
        </w:rPr>
        <w:t>，算</w:t>
      </w:r>
      <w:r>
        <w:rPr>
          <w:rFonts w:ascii="宋体" w:hAnsi="宋体" w:cs="宋体"/>
        </w:rPr>
        <w:t>是</w:t>
      </w:r>
      <w:r>
        <w:rPr>
          <w:rFonts w:ascii="宋体" w:hAnsi="宋体" w:cs="宋体" w:hint="eastAsia"/>
        </w:rPr>
        <w:t>深圳</w:t>
      </w:r>
      <w:r>
        <w:rPr>
          <w:rFonts w:ascii="宋体" w:hAnsi="宋体" w:cs="宋体"/>
        </w:rPr>
        <w:t>的</w:t>
      </w:r>
      <w:r>
        <w:rPr>
          <w:rFonts w:ascii="宋体" w:hAnsi="宋体" w:cs="宋体"/>
        </w:rPr>
        <w:t>CBD</w:t>
      </w:r>
      <w:r>
        <w:rPr>
          <w:rFonts w:ascii="宋体" w:hAnsi="宋体" w:cs="宋体"/>
        </w:rPr>
        <w:t>。</w:t>
      </w:r>
    </w:p>
    <w:p w14:paraId="2FCA27C8"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我看看还有什么没有问的。对了，你有没有在深圳搬过家？</w:t>
      </w:r>
    </w:p>
    <w:p w14:paraId="2E5B90FB"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搬过。</w:t>
      </w:r>
    </w:p>
    <w:p w14:paraId="65756E90"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搬过，是从哪搬到哪？</w:t>
      </w:r>
    </w:p>
    <w:p w14:paraId="0206EA30"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从梅林一村搬到百花。</w:t>
      </w:r>
    </w:p>
    <w:p w14:paraId="2B7D4730"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是为了上学吗？还是？</w:t>
      </w:r>
    </w:p>
    <w:p w14:paraId="02A48331"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对，为了上学。</w:t>
      </w:r>
    </w:p>
    <w:p w14:paraId="2DBE568B"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当时搬家的时候有没有考虑地铁的影响之类的？</w:t>
      </w:r>
    </w:p>
    <w:p w14:paraId="0C92D987"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没有。</w:t>
      </w:r>
    </w:p>
    <w:p w14:paraId="084EA99D"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就不是很多，因为百花离学校近。</w:t>
      </w:r>
    </w:p>
    <w:p w14:paraId="0A1397BF"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w:t>
      </w:r>
    </w:p>
    <w:p w14:paraId="2222A104"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然后之后就一直住在百花。</w:t>
      </w:r>
    </w:p>
    <w:p w14:paraId="652C8333"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w:t>
      </w:r>
    </w:p>
    <w:p w14:paraId="09FB1A02"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你觉得当时地铁刚开始通车的时候，你当时是一个什么样的想法？就对地铁这种东西？</w:t>
      </w:r>
    </w:p>
    <w:p w14:paraId="7BBC7FD6"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当时就觉得</w:t>
      </w:r>
      <w:r>
        <w:rPr>
          <w:rFonts w:ascii="宋体" w:hAnsi="宋体" w:cs="宋体"/>
        </w:rPr>
        <w:t>非常高级。</w:t>
      </w:r>
    </w:p>
    <w:p w14:paraId="39696CC6"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的确，非常高级。很新奇。</w:t>
      </w:r>
    </w:p>
    <w:p w14:paraId="45F09355"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很新奇、很有意思。</w:t>
      </w:r>
    </w:p>
    <w:p w14:paraId="747E1DDD"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我想一下，你觉得地铁运营前后对你的生活带来了哪些改变？这个比较笼统一点。</w:t>
      </w:r>
    </w:p>
    <w:p w14:paraId="08B3D8E2"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总体出行更加方便，成本更低了。</w:t>
      </w:r>
    </w:p>
    <w:p w14:paraId="279C6BD0"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确实。</w:t>
      </w:r>
    </w:p>
    <w:p w14:paraId="678E0FCD"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比较方便了。</w:t>
      </w:r>
    </w:p>
    <w:p w14:paraId="5690ED8E"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你觉得地铁建设运营的前后对这个城市的一些规划或者建设的一些影响，你觉得主要体现在哪些地方？</w:t>
      </w:r>
    </w:p>
    <w:p w14:paraId="52F264D6"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主要也还是降低了交通的成本，也增加了便利性，促进交通的发展。</w:t>
      </w:r>
    </w:p>
    <w:p w14:paraId="559207C4" w14:textId="77777777" w:rsidR="00D91BD8" w:rsidRDefault="00D91BD8">
      <w:pPr>
        <w:spacing w:line="360" w:lineRule="auto"/>
        <w:rPr>
          <w:rFonts w:ascii="宋体" w:hAnsi="宋体" w:cs="宋体"/>
        </w:rPr>
      </w:pPr>
      <w:r>
        <w:rPr>
          <w:rFonts w:ascii="宋体" w:hAnsi="宋体" w:cs="宋体"/>
        </w:rPr>
        <w:lastRenderedPageBreak/>
        <w:t>采访者</w:t>
      </w:r>
      <w:r>
        <w:rPr>
          <w:rFonts w:ascii="宋体" w:hAnsi="宋体" w:cs="宋体"/>
        </w:rPr>
        <w:t>:OK</w:t>
      </w:r>
      <w:r>
        <w:rPr>
          <w:rFonts w:ascii="宋体" w:hAnsi="宋体" w:cs="宋体"/>
        </w:rPr>
        <w:t>，你觉得深圳地铁有没有为城市气质的一些改变做出贡献？</w:t>
      </w:r>
    </w:p>
    <w:p w14:paraId="766B6321"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那肯定有，显得</w:t>
      </w:r>
      <w:r>
        <w:rPr>
          <w:rFonts w:ascii="宋体" w:hAnsi="宋体" w:cs="宋体"/>
        </w:rPr>
        <w:t>更加高档、高级。</w:t>
      </w:r>
    </w:p>
    <w:p w14:paraId="39575546"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你有没有去过其他城市，体验一下他们那边的地铁？</w:t>
      </w:r>
    </w:p>
    <w:p w14:paraId="526730E7"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有去香港也坐过地铁。</w:t>
      </w:r>
    </w:p>
    <w:p w14:paraId="3AEB139A"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你觉得跟深圳地铁有哪些不一样的地方？</w:t>
      </w:r>
    </w:p>
    <w:p w14:paraId="499D0D94"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不一样的地方？也没太大区别。</w:t>
      </w:r>
    </w:p>
    <w:p w14:paraId="1C45A6AE"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没太大区别。</w:t>
      </w:r>
      <w:r>
        <w:rPr>
          <w:rFonts w:ascii="宋体" w:hAnsi="宋体" w:cs="宋体" w:hint="eastAsia"/>
        </w:rPr>
        <w:t>就</w:t>
      </w:r>
      <w:r>
        <w:rPr>
          <w:rFonts w:ascii="宋体" w:hAnsi="宋体" w:cs="宋体"/>
        </w:rPr>
        <w:t>你经常坐地铁的那些感受而言，觉得深圳地铁有没有哪些需要改进一些的地方？</w:t>
      </w:r>
    </w:p>
    <w:p w14:paraId="3539EEF1"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没有，因为挺好的。</w:t>
      </w:r>
    </w:p>
    <w:p w14:paraId="6100CFAA"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我看看还有没有什么遗漏的问题。对，之前不是还有坐公交车吗？之后才转到坐地铁的，你觉得深圳地铁建设有没有对你家附近那些公交车的站点或者线路带来一些改变？</w:t>
      </w:r>
    </w:p>
    <w:p w14:paraId="5CE880F7"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这个没有具体观察过，</w:t>
      </w:r>
      <w:r>
        <w:rPr>
          <w:rFonts w:ascii="宋体" w:hAnsi="宋体" w:cs="宋体"/>
        </w:rPr>
        <w:t>不过好像公交站点应该是在减少。</w:t>
      </w:r>
    </w:p>
    <w:p w14:paraId="009E07BA"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在减少？</w:t>
      </w:r>
    </w:p>
    <w:p w14:paraId="5DBD10F7"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w:t>
      </w:r>
    </w:p>
    <w:p w14:paraId="017AA9C6"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你会不会觉得坐公交车可能更加容易体验到城市生活的方方面面呢？</w:t>
      </w:r>
    </w:p>
    <w:p w14:paraId="14D9627F"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确实。</w:t>
      </w:r>
    </w:p>
    <w:p w14:paraId="28A594FB"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就是跟地铁相比。</w:t>
      </w:r>
    </w:p>
    <w:p w14:paraId="0B5B48FF"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对，因为可以看到外面的风景，地铁就在地下，啥都看不到。</w:t>
      </w:r>
    </w:p>
    <w:p w14:paraId="14251CEE"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你觉得当今你</w:t>
      </w:r>
      <w:proofErr w:type="gramStart"/>
      <w:r>
        <w:rPr>
          <w:rFonts w:ascii="宋体" w:hAnsi="宋体" w:cs="宋体"/>
        </w:rPr>
        <w:t>在坐</w:t>
      </w:r>
      <w:proofErr w:type="gramEnd"/>
      <w:r>
        <w:rPr>
          <w:rFonts w:ascii="宋体" w:hAnsi="宋体" w:cs="宋体"/>
        </w:rPr>
        <w:t>地铁时候，感受到的一个风气大概是什么样的？能描述一下。</w:t>
      </w:r>
    </w:p>
    <w:p w14:paraId="481FA2AA"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风气？</w:t>
      </w:r>
    </w:p>
    <w:p w14:paraId="02731104"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就是一种城市氛围或者感受。</w:t>
      </w:r>
    </w:p>
    <w:p w14:paraId="770A3E71"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hint="eastAsia"/>
        </w:rPr>
        <w:t>就</w:t>
      </w:r>
      <w:r>
        <w:rPr>
          <w:rFonts w:ascii="宋体" w:hAnsi="宋体" w:cs="宋体"/>
        </w:rPr>
        <w:t>感觉非常的匆忙。</w:t>
      </w:r>
    </w:p>
    <w:p w14:paraId="2B15305E"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匆忙，除此之外呢？还有别的感受吗？</w:t>
      </w:r>
    </w:p>
    <w:p w14:paraId="3B741F7D" w14:textId="77777777"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还有？主要就是忙，没有别的东西。</w:t>
      </w:r>
    </w:p>
    <w:p w14:paraId="2E3E9220" w14:textId="77777777" w:rsidR="00D91BD8" w:rsidRDefault="00D91BD8">
      <w:pPr>
        <w:spacing w:line="360" w:lineRule="auto"/>
        <w:rPr>
          <w:rFonts w:ascii="宋体" w:hAnsi="宋体" w:cs="宋体"/>
        </w:rPr>
      </w:pPr>
      <w:r>
        <w:rPr>
          <w:rFonts w:ascii="宋体" w:hAnsi="宋体" w:cs="宋体"/>
        </w:rPr>
        <w:t>采</w:t>
      </w:r>
      <w:r>
        <w:rPr>
          <w:rFonts w:ascii="宋体" w:hAnsi="宋体" w:cs="宋体"/>
        </w:rPr>
        <w:t>访者</w:t>
      </w:r>
      <w:r>
        <w:rPr>
          <w:rFonts w:ascii="宋体" w:hAnsi="宋体" w:cs="宋体"/>
        </w:rPr>
        <w:t>:</w:t>
      </w:r>
      <w:r>
        <w:rPr>
          <w:rFonts w:ascii="宋体" w:hAnsi="宋体" w:cs="宋体"/>
        </w:rPr>
        <w:t>你觉得是深圳地铁带动了城市建设，还是说城市建设带动了这些地铁方面的一些规划？</w:t>
      </w:r>
    </w:p>
    <w:p w14:paraId="79C8A9C0" w14:textId="77777777" w:rsidR="00D91BD8" w:rsidRDefault="00D91BD8">
      <w:pPr>
        <w:spacing w:line="360" w:lineRule="auto"/>
        <w:rPr>
          <w:rFonts w:ascii="宋体" w:hAnsi="宋体" w:cs="宋体"/>
        </w:rPr>
      </w:pPr>
      <w:r>
        <w:rPr>
          <w:rFonts w:ascii="宋体" w:hAnsi="宋体" w:cs="宋体"/>
        </w:rPr>
        <w:lastRenderedPageBreak/>
        <w:t>受访者</w:t>
      </w:r>
      <w:r>
        <w:rPr>
          <w:rFonts w:ascii="宋体" w:hAnsi="宋体" w:cs="宋体"/>
        </w:rPr>
        <w:t>:</w:t>
      </w:r>
      <w:r>
        <w:rPr>
          <w:rFonts w:ascii="宋体" w:hAnsi="宋体" w:cs="宋体"/>
        </w:rPr>
        <w:t>应该是城市建设带动了地铁。</w:t>
      </w:r>
    </w:p>
    <w:p w14:paraId="0566B5FB" w14:textId="77777777" w:rsidR="00D91BD8" w:rsidRDefault="00D91BD8">
      <w:pPr>
        <w:spacing w:line="360" w:lineRule="auto"/>
        <w:rPr>
          <w:rFonts w:ascii="宋体" w:hAnsi="宋体" w:cs="宋体"/>
        </w:rPr>
      </w:pPr>
      <w:r>
        <w:rPr>
          <w:rFonts w:ascii="宋体" w:hAnsi="宋体" w:cs="宋体"/>
        </w:rPr>
        <w:t>采访者</w:t>
      </w:r>
      <w:r>
        <w:rPr>
          <w:rFonts w:ascii="宋体" w:hAnsi="宋体" w:cs="宋体"/>
        </w:rPr>
        <w:t>:</w:t>
      </w:r>
      <w:r>
        <w:rPr>
          <w:rFonts w:ascii="宋体" w:hAnsi="宋体" w:cs="宋体"/>
        </w:rPr>
        <w:t>就是先有一个明确的规划。</w:t>
      </w:r>
    </w:p>
    <w:p w14:paraId="578F0AA5" w14:textId="222520C4" w:rsidR="00D91BD8" w:rsidRDefault="00D91BD8">
      <w:pPr>
        <w:spacing w:line="360" w:lineRule="auto"/>
        <w:rPr>
          <w:rFonts w:ascii="宋体" w:hAnsi="宋体" w:cs="宋体"/>
        </w:rPr>
      </w:pPr>
      <w:r>
        <w:rPr>
          <w:rFonts w:ascii="宋体" w:hAnsi="宋体" w:cs="宋体"/>
        </w:rPr>
        <w:t>受访者</w:t>
      </w:r>
      <w:r>
        <w:rPr>
          <w:rFonts w:ascii="宋体" w:hAnsi="宋体" w:cs="宋体"/>
        </w:rPr>
        <w:t>:</w:t>
      </w:r>
      <w:r>
        <w:rPr>
          <w:rFonts w:ascii="宋体" w:hAnsi="宋体" w:cs="宋体"/>
        </w:rPr>
        <w:t>对，先有规划，然后开设地铁的线路。</w:t>
      </w:r>
    </w:p>
    <w:p w14:paraId="2C647B78" w14:textId="10C102A4" w:rsidR="00F078DF" w:rsidRDefault="00D91BD8">
      <w:pPr>
        <w:spacing w:line="360" w:lineRule="auto"/>
      </w:pPr>
      <w:r>
        <w:rPr>
          <w:rFonts w:ascii="宋体" w:hAnsi="宋体" w:cs="宋体"/>
        </w:rPr>
        <w:t>采访者</w:t>
      </w:r>
      <w:r>
        <w:rPr>
          <w:rFonts w:ascii="宋体" w:hAnsi="宋体" w:cs="宋体"/>
        </w:rPr>
        <w:t>:</w:t>
      </w:r>
      <w:r>
        <w:rPr>
          <w:rFonts w:ascii="宋体" w:hAnsi="宋体" w:cs="宋体"/>
        </w:rPr>
        <w:t>大概就是这些问题，非常感谢您对我们的支持。</w:t>
      </w:r>
    </w:p>
    <w:sectPr w:rsidR="00F07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DF"/>
    <w:rsid w:val="007D6FDB"/>
    <w:rsid w:val="00D91BD8"/>
    <w:rsid w:val="00F078DF"/>
    <w:rsid w:val="00F94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9373"/>
  <w15:docId w15:val="{94A3B68C-9E7C-45D3-B7EF-B6855818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LeoDragon</dc:creator>
  <cp:lastModifiedBy>雷 少龙</cp:lastModifiedBy>
  <cp:revision>2</cp:revision>
  <dcterms:created xsi:type="dcterms:W3CDTF">2021-10-16T08:15:00Z</dcterms:created>
  <dcterms:modified xsi:type="dcterms:W3CDTF">2021-10-16T08:15:00Z</dcterms:modified>
</cp:coreProperties>
</file>